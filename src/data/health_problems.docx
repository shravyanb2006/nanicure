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Cleaned Combined Problems and Example Queries</w:t>
      </w:r>
    </w:p>
    <w:p>
      <w:pPr>
        <w:pStyle w:val="Heading1"/>
      </w:pPr>
      <w:r>
        <w:t>1. 1. heartburn</w:t>
      </w:r>
    </w:p>
    <w:p>
      <w:pPr>
        <w:pStyle w:val="Heading1"/>
      </w:pPr>
      <w:r>
        <w:t>2. Heartburn</w:t>
      </w:r>
    </w:p>
    <w:p>
      <w:pPr>
        <w:pStyle w:val="ListBullet"/>
      </w:pPr>
      <w:r>
        <w:t>Is heartburn serious?</w:t>
      </w:r>
    </w:p>
    <w:p>
      <w:pPr>
        <w:pStyle w:val="ListBullet"/>
      </w:pPr>
      <w:r>
        <w:t>I've been feeling heartburn for a few days.</w:t>
      </w:r>
    </w:p>
    <w:p>
      <w:pPr>
        <w:pStyle w:val="ListBullet"/>
      </w:pPr>
      <w:r>
        <w:t>How do I manage heartburn at home?</w:t>
      </w:r>
    </w:p>
    <w:p>
      <w:pPr>
        <w:pStyle w:val="Heading1"/>
      </w:pPr>
      <w:r>
        <w:t>3. Acidity - mild</w:t>
      </w:r>
    </w:p>
    <w:p>
      <w:pPr>
        <w:pStyle w:val="ListBullet"/>
      </w:pPr>
      <w:r>
        <w:t>My heartburn started recently, what can I do?</w:t>
      </w:r>
    </w:p>
    <w:p>
      <w:pPr>
        <w:pStyle w:val="ListBullet"/>
      </w:pPr>
      <w:r>
        <w:t>I have heartburn and need help.</w:t>
      </w:r>
    </w:p>
    <w:p>
      <w:pPr>
        <w:pStyle w:val="ListBullet"/>
      </w:pPr>
      <w:r>
        <w:t>What should I do about heartburn right now?</w:t>
      </w:r>
    </w:p>
    <w:p>
      <w:pPr>
        <w:pStyle w:val="Heading1"/>
      </w:pPr>
      <w:r>
        <w:t>4. Acidity</w:t>
      </w:r>
    </w:p>
    <w:p>
      <w:pPr>
        <w:pStyle w:val="ListBullet"/>
      </w:pPr>
      <w:r>
        <w:t>Is acidity serious?</w:t>
      </w:r>
    </w:p>
    <w:p>
      <w:pPr>
        <w:pStyle w:val="ListBullet"/>
      </w:pPr>
      <w:r>
        <w:t>Can you give me a nuskha for acidity?</w:t>
      </w:r>
    </w:p>
    <w:p>
      <w:pPr>
        <w:pStyle w:val="ListBullet"/>
      </w:pPr>
      <w:r>
        <w:t>My acidity started recently, what can I do?</w:t>
      </w:r>
    </w:p>
    <w:p>
      <w:pPr>
        <w:pStyle w:val="ListBullet"/>
      </w:pPr>
      <w:r>
        <w:t>Any simple home remedies for acidity?</w:t>
      </w:r>
    </w:p>
    <w:p>
      <w:pPr>
        <w:pStyle w:val="ListBullet"/>
      </w:pPr>
      <w:r>
        <w:t>I need quick tips for acidity.</w:t>
      </w:r>
    </w:p>
    <w:p>
      <w:pPr>
        <w:pStyle w:val="Heading1"/>
      </w:pPr>
      <w:r>
        <w:t>5. Acidity -</w:t>
      </w:r>
    </w:p>
    <w:p>
      <w:pPr>
        <w:pStyle w:val="ListBullet"/>
      </w:pPr>
      <w:r>
        <w:t>I need quick tips for acidity - mild.</w:t>
      </w:r>
    </w:p>
    <w:p>
      <w:pPr>
        <w:pStyle w:val="ListBullet"/>
      </w:pPr>
      <w:r>
        <w:t>Is acidity - mild serious?</w:t>
      </w:r>
    </w:p>
    <w:p>
      <w:pPr>
        <w:pStyle w:val="ListBullet"/>
      </w:pPr>
      <w:r>
        <w:t>I'm worried about acidity - mild, can Nani help?</w:t>
      </w:r>
    </w:p>
    <w:p>
      <w:pPr>
        <w:pStyle w:val="Heading1"/>
      </w:pPr>
      <w:r>
        <w:t>6. Heatstroke - severe</w:t>
      </w:r>
    </w:p>
    <w:p>
      <w:pPr>
        <w:pStyle w:val="ListBullet"/>
      </w:pPr>
      <w:r>
        <w:t>Can you give me a nuskha for acidity - mild?</w:t>
      </w:r>
    </w:p>
    <w:p>
      <w:pPr>
        <w:pStyle w:val="ListBullet"/>
      </w:pPr>
      <w:r>
        <w:t>Any simple home remedies for acidity - mild?</w:t>
      </w:r>
    </w:p>
    <w:p>
      <w:pPr>
        <w:pStyle w:val="Heading1"/>
      </w:pPr>
      <w:r>
        <w:t>7. Heatstroke</w:t>
      </w:r>
    </w:p>
    <w:p>
      <w:pPr>
        <w:pStyle w:val="ListBullet"/>
      </w:pPr>
      <w:r>
        <w:t>How do I manage heatstroke at home?</w:t>
      </w:r>
    </w:p>
    <w:p>
      <w:pPr>
        <w:pStyle w:val="ListBullet"/>
      </w:pPr>
      <w:r>
        <w:t>Is heatstroke serious?</w:t>
      </w:r>
    </w:p>
    <w:p>
      <w:pPr>
        <w:pStyle w:val="ListBullet"/>
      </w:pPr>
      <w:r>
        <w:t>I have heatstroke and need help.</w:t>
      </w:r>
    </w:p>
    <w:p>
      <w:pPr>
        <w:pStyle w:val="Heading1"/>
      </w:pPr>
      <w:r>
        <w:t>8. Fever - mild</w:t>
      </w:r>
    </w:p>
    <w:p>
      <w:pPr>
        <w:pStyle w:val="ListBullet"/>
      </w:pPr>
      <w:r>
        <w:t>Any simple home remedies for heatstroke?</w:t>
      </w:r>
    </w:p>
    <w:p>
      <w:pPr>
        <w:pStyle w:val="Heading1"/>
      </w:pPr>
      <w:r>
        <w:t>9. Heatstroke -</w:t>
      </w:r>
    </w:p>
    <w:p>
      <w:pPr>
        <w:pStyle w:val="ListBullet"/>
      </w:pPr>
      <w:r>
        <w:t>I'm worried about heatstroke - severe, can Nani help?</w:t>
      </w:r>
    </w:p>
    <w:p>
      <w:pPr>
        <w:pStyle w:val="ListBullet"/>
      </w:pPr>
      <w:r>
        <w:t>My heatstroke - severe started recently, what can I do?</w:t>
      </w:r>
    </w:p>
    <w:p>
      <w:pPr>
        <w:pStyle w:val="ListBullet"/>
      </w:pPr>
      <w:r>
        <w:t>Is heatstroke - severe serious?</w:t>
      </w:r>
    </w:p>
    <w:p>
      <w:pPr>
        <w:pStyle w:val="Heading1"/>
      </w:pPr>
      <w:r>
        <w:t>10. Fever - chronic</w:t>
      </w:r>
    </w:p>
    <w:p>
      <w:pPr>
        <w:pStyle w:val="ListBullet"/>
      </w:pPr>
      <w:r>
        <w:t>I need quick tips for heatstroke - severe.</w:t>
      </w:r>
    </w:p>
    <w:p>
      <w:pPr>
        <w:pStyle w:val="ListBullet"/>
      </w:pPr>
      <w:r>
        <w:t>Can you give me a nuskha for heatstroke - severe?</w:t>
      </w:r>
    </w:p>
    <w:p>
      <w:pPr>
        <w:pStyle w:val="Heading1"/>
      </w:pPr>
      <w:r>
        <w:t>11. Fever</w:t>
      </w:r>
    </w:p>
    <w:p>
      <w:pPr>
        <w:pStyle w:val="Heading1"/>
      </w:pPr>
      <w:r>
        <w:t>12. Fever -</w:t>
      </w:r>
    </w:p>
    <w:p>
      <w:pPr>
        <w:pStyle w:val="ListBullet"/>
      </w:pPr>
      <w:r>
        <w:t>I need quick tips for fever - chronic.</w:t>
      </w:r>
    </w:p>
    <w:p>
      <w:pPr>
        <w:pStyle w:val="ListBullet"/>
      </w:pPr>
      <w:r>
        <w:t>I've been feeling fever - chronic for a few days.</w:t>
      </w:r>
    </w:p>
    <w:p>
      <w:pPr>
        <w:pStyle w:val="ListBullet"/>
      </w:pPr>
      <w:r>
        <w:t>My fever - chronic started recently, what can I do?</w:t>
      </w:r>
    </w:p>
    <w:p>
      <w:pPr>
        <w:pStyle w:val="ListBullet"/>
      </w:pPr>
      <w:r>
        <w:t>My fever - mild started recently, what can I do?</w:t>
      </w:r>
    </w:p>
    <w:p>
      <w:pPr>
        <w:pStyle w:val="ListBullet"/>
      </w:pPr>
      <w:r>
        <w:t>What should I do about fever - mild right now?</w:t>
      </w:r>
    </w:p>
    <w:p>
      <w:pPr>
        <w:pStyle w:val="ListBullet"/>
      </w:pPr>
      <w:r>
        <w:t>I've been feeling fever - mild for a few days.</w:t>
      </w:r>
    </w:p>
    <w:p>
      <w:pPr>
        <w:pStyle w:val="ListBullet"/>
      </w:pPr>
      <w:r>
        <w:t>Can you give me a nuskha for fever - chronic?</w:t>
      </w:r>
    </w:p>
    <w:p>
      <w:pPr>
        <w:pStyle w:val="ListBullet"/>
      </w:pPr>
      <w:r>
        <w:t>How do I manage fever - chronic at home?</w:t>
      </w:r>
    </w:p>
    <w:p>
      <w:pPr>
        <w:pStyle w:val="ListBullet"/>
      </w:pPr>
      <w:r>
        <w:t>I have fever - chronic and need help.</w:t>
      </w:r>
    </w:p>
    <w:p>
      <w:pPr>
        <w:pStyle w:val="ListBullet"/>
      </w:pPr>
      <w:r>
        <w:t>I need quick tips for fever - mild.</w:t>
      </w:r>
    </w:p>
    <w:p>
      <w:pPr>
        <w:pStyle w:val="ListBullet"/>
      </w:pPr>
      <w:r>
        <w:t>Any simple home remedies for fever - mild?</w:t>
      </w:r>
    </w:p>
    <w:p>
      <w:pPr>
        <w:pStyle w:val="Heading1"/>
      </w:pPr>
      <w:r>
        <w:t>13. 5. cold</w:t>
      </w:r>
    </w:p>
    <w:p>
      <w:pPr>
        <w:pStyle w:val="Heading1"/>
      </w:pPr>
      <w:r>
        <w:t>14. Cold</w:t>
      </w:r>
    </w:p>
    <w:p>
      <w:pPr>
        <w:pStyle w:val="ListBullet"/>
      </w:pPr>
      <w:r>
        <w:t>Can you give me a nuskha for cold?</w:t>
      </w:r>
    </w:p>
    <w:p>
      <w:pPr>
        <w:pStyle w:val="ListBullet"/>
      </w:pPr>
      <w:r>
        <w:t>My cold started recently, what can I do?</w:t>
      </w:r>
    </w:p>
    <w:p>
      <w:pPr>
        <w:pStyle w:val="ListBullet"/>
      </w:pPr>
      <w:r>
        <w:t>I have cold and need help.</w:t>
      </w:r>
    </w:p>
    <w:p>
      <w:pPr>
        <w:pStyle w:val="ListBullet"/>
      </w:pPr>
      <w:r>
        <w:t>I'm worried about cold, can Nani help?</w:t>
      </w:r>
    </w:p>
    <w:p>
      <w:pPr>
        <w:pStyle w:val="Heading1"/>
      </w:pPr>
      <w:r>
        <w:t>15. 6. cough</w:t>
      </w:r>
    </w:p>
    <w:p>
      <w:pPr>
        <w:pStyle w:val="Heading1"/>
      </w:pPr>
      <w:r>
        <w:t>16. Cough</w:t>
      </w:r>
    </w:p>
    <w:p>
      <w:pPr>
        <w:pStyle w:val="ListBullet"/>
      </w:pPr>
      <w:r>
        <w:t>I need quick tips for cough.</w:t>
      </w:r>
    </w:p>
    <w:p>
      <w:pPr>
        <w:pStyle w:val="ListBullet"/>
      </w:pPr>
      <w:r>
        <w:t>Can you give me a nuskha for cough?</w:t>
      </w:r>
    </w:p>
    <w:p>
      <w:pPr>
        <w:pStyle w:val="ListBullet"/>
      </w:pPr>
      <w:r>
        <w:t>I'm worried about cough, can Nani help?</w:t>
      </w:r>
    </w:p>
    <w:p>
      <w:pPr>
        <w:pStyle w:val="Heading1"/>
      </w:pPr>
      <w:r>
        <w:t>17. Sore throat - mild</w:t>
      </w:r>
    </w:p>
    <w:p>
      <w:pPr>
        <w:pStyle w:val="ListBullet"/>
      </w:pPr>
      <w:r>
        <w:t>I have cough and need help.</w:t>
      </w:r>
    </w:p>
    <w:p>
      <w:pPr>
        <w:pStyle w:val="Heading1"/>
      </w:pPr>
      <w:r>
        <w:t>18. Sore</w:t>
      </w:r>
    </w:p>
    <w:p>
      <w:pPr>
        <w:pStyle w:val="Heading1"/>
      </w:pPr>
      <w:r>
        <w:t>19. Sore throat</w:t>
      </w:r>
    </w:p>
    <w:p>
      <w:pPr>
        <w:pStyle w:val="ListBullet"/>
      </w:pPr>
      <w:r>
        <w:t>Can you give me a nuskha for sore throat - mild?</w:t>
      </w:r>
    </w:p>
    <w:p>
      <w:pPr>
        <w:pStyle w:val="ListBullet"/>
      </w:pPr>
      <w:r>
        <w:t>I need quick tips for sore throat - mild.</w:t>
      </w:r>
    </w:p>
    <w:p>
      <w:pPr>
        <w:pStyle w:val="ListBullet"/>
      </w:pPr>
      <w:r>
        <w:t>Any simple home remedies for sore throat - mild?</w:t>
      </w:r>
    </w:p>
    <w:p>
      <w:pPr>
        <w:pStyle w:val="ListBullet"/>
      </w:pPr>
      <w:r>
        <w:t>I have sore throat and need help.</w:t>
      </w:r>
    </w:p>
    <w:p>
      <w:pPr>
        <w:pStyle w:val="ListBullet"/>
      </w:pPr>
      <w:r>
        <w:t>I need quick tips for sore throat.</w:t>
      </w:r>
    </w:p>
    <w:p>
      <w:pPr>
        <w:pStyle w:val="ListBullet"/>
      </w:pPr>
      <w:r>
        <w:t>I'm worried about sore throat, can Nani help?</w:t>
      </w:r>
    </w:p>
    <w:p>
      <w:pPr>
        <w:pStyle w:val="ListBullet"/>
      </w:pPr>
      <w:r>
        <w:t>I'm worried about sore throat - mild, can Nani help?</w:t>
      </w:r>
    </w:p>
    <w:p>
      <w:pPr>
        <w:pStyle w:val="ListBullet"/>
      </w:pPr>
      <w:r>
        <w:t>How do I manage sore throat - mild at home?</w:t>
      </w:r>
    </w:p>
    <w:p>
      <w:pPr>
        <w:pStyle w:val="ListBullet"/>
      </w:pPr>
      <w:r>
        <w:t>What should I do about sore throat right now?</w:t>
      </w:r>
    </w:p>
    <w:p>
      <w:pPr>
        <w:pStyle w:val="ListBullet"/>
      </w:pPr>
      <w:r>
        <w:t>Any simple home remedies for sore throat?</w:t>
      </w:r>
    </w:p>
    <w:p>
      <w:pPr>
        <w:pStyle w:val="Heading1"/>
      </w:pPr>
      <w:r>
        <w:t>20. 8. headache</w:t>
      </w:r>
    </w:p>
    <w:p>
      <w:pPr>
        <w:pStyle w:val="Heading1"/>
      </w:pPr>
      <w:r>
        <w:t>21. Headache</w:t>
      </w:r>
    </w:p>
    <w:p>
      <w:pPr>
        <w:pStyle w:val="ListBullet"/>
      </w:pPr>
      <w:r>
        <w:t>Any simple home remedies for headache?</w:t>
      </w:r>
    </w:p>
    <w:p>
      <w:pPr>
        <w:pStyle w:val="ListBullet"/>
      </w:pPr>
      <w:r>
        <w:t>I've been feeling headache for a few days.</w:t>
      </w:r>
    </w:p>
    <w:p>
      <w:pPr>
        <w:pStyle w:val="ListBullet"/>
      </w:pPr>
      <w:r>
        <w:t>Is headache serious?</w:t>
      </w:r>
    </w:p>
    <w:p>
      <w:pPr>
        <w:pStyle w:val="ListBullet"/>
      </w:pPr>
      <w:r>
        <w:t>I'm worried about headache, can Nani help?</w:t>
      </w:r>
    </w:p>
    <w:p>
      <w:pPr>
        <w:pStyle w:val="ListBullet"/>
      </w:pPr>
      <w:r>
        <w:t>What should I do about headache right now?</w:t>
      </w:r>
    </w:p>
    <w:p>
      <w:pPr>
        <w:pStyle w:val="Heading1"/>
      </w:pPr>
      <w:r>
        <w:t>22. 9. migraine</w:t>
      </w:r>
    </w:p>
    <w:p>
      <w:pPr>
        <w:pStyle w:val="Heading1"/>
      </w:pPr>
      <w:r>
        <w:t>23. Migraine</w:t>
      </w:r>
    </w:p>
    <w:p>
      <w:pPr>
        <w:pStyle w:val="ListBullet"/>
      </w:pPr>
      <w:r>
        <w:t>My migraine started recently, what can I do?</w:t>
      </w:r>
    </w:p>
    <w:p>
      <w:pPr>
        <w:pStyle w:val="ListBullet"/>
      </w:pPr>
      <w:r>
        <w:t>I'm worried about migraine, can Nani help?</w:t>
      </w:r>
    </w:p>
    <w:p>
      <w:pPr>
        <w:pStyle w:val="ListBullet"/>
      </w:pPr>
      <w:r>
        <w:t>Is migraine serious?</w:t>
      </w:r>
    </w:p>
    <w:p>
      <w:pPr>
        <w:pStyle w:val="Heading1"/>
      </w:pPr>
      <w:r>
        <w:t>24. Dizziness - severe</w:t>
      </w:r>
    </w:p>
    <w:p>
      <w:pPr>
        <w:pStyle w:val="ListBullet"/>
      </w:pPr>
      <w:r>
        <w:t>I have migraine and need help.</w:t>
      </w:r>
    </w:p>
    <w:p>
      <w:pPr>
        <w:pStyle w:val="ListBullet"/>
      </w:pPr>
      <w:r>
        <w:t>Any simple home remedies for migraine?</w:t>
      </w:r>
    </w:p>
    <w:p>
      <w:pPr>
        <w:pStyle w:val="ListBullet"/>
      </w:pPr>
      <w:r>
        <w:t>How do I manage migraine at home?</w:t>
      </w:r>
    </w:p>
    <w:p>
      <w:pPr>
        <w:pStyle w:val="Heading1"/>
      </w:pPr>
      <w:r>
        <w:t>25. Dizziness</w:t>
      </w:r>
    </w:p>
    <w:p>
      <w:pPr>
        <w:pStyle w:val="ListBullet"/>
      </w:pPr>
      <w:r>
        <w:t>I've been feeling dizziness for a few days.</w:t>
      </w:r>
    </w:p>
    <w:p>
      <w:pPr>
        <w:pStyle w:val="ListBullet"/>
      </w:pPr>
      <w:r>
        <w:t>I need quick tips for dizziness.</w:t>
      </w:r>
    </w:p>
    <w:p>
      <w:pPr>
        <w:pStyle w:val="ListBullet"/>
      </w:pPr>
      <w:r>
        <w:t>My dizziness started recently, what can I do?</w:t>
      </w:r>
    </w:p>
    <w:p>
      <w:pPr>
        <w:pStyle w:val="ListBullet"/>
      </w:pPr>
      <w:r>
        <w:t>I'm worried about dizziness, can Nani help?</w:t>
      </w:r>
    </w:p>
    <w:p>
      <w:pPr>
        <w:pStyle w:val="ListBullet"/>
      </w:pPr>
      <w:r>
        <w:t>Can you give me a nuskha for dizziness?</w:t>
      </w:r>
    </w:p>
    <w:p>
      <w:pPr>
        <w:pStyle w:val="Heading1"/>
      </w:pPr>
      <w:r>
        <w:t>26. Dizziness -</w:t>
      </w:r>
    </w:p>
    <w:p>
      <w:pPr>
        <w:pStyle w:val="ListBullet"/>
      </w:pPr>
      <w:r>
        <w:t>My dizziness - severe started recently, what can I do?</w:t>
      </w:r>
    </w:p>
    <w:p>
      <w:pPr>
        <w:pStyle w:val="ListBullet"/>
      </w:pPr>
      <w:r>
        <w:t>I need quick tips for dizziness - severe.</w:t>
      </w:r>
    </w:p>
    <w:p>
      <w:pPr>
        <w:pStyle w:val="ListBullet"/>
      </w:pPr>
      <w:r>
        <w:t>Is dizziness - severe serious?</w:t>
      </w:r>
    </w:p>
    <w:p>
      <w:pPr>
        <w:pStyle w:val="ListBullet"/>
      </w:pPr>
      <w:r>
        <w:t>I've been feeling dizziness - severe for a few days.</w:t>
      </w:r>
    </w:p>
    <w:p>
      <w:pPr>
        <w:pStyle w:val="ListBullet"/>
      </w:pPr>
      <w:r>
        <w:t>What should I do about dizziness - severe right now?</w:t>
      </w:r>
    </w:p>
    <w:p>
      <w:pPr>
        <w:pStyle w:val="ListBullet"/>
      </w:pPr>
      <w:r>
        <w:t>Any simple home remedies for dizziness - severe?</w:t>
      </w:r>
    </w:p>
    <w:p>
      <w:pPr>
        <w:pStyle w:val="Heading1"/>
      </w:pPr>
      <w:r>
        <w:t>27. 11. nausea</w:t>
      </w:r>
    </w:p>
    <w:p>
      <w:pPr>
        <w:pStyle w:val="Heading1"/>
      </w:pPr>
      <w:r>
        <w:t>28. Nausea</w:t>
      </w:r>
    </w:p>
    <w:p>
      <w:pPr>
        <w:pStyle w:val="ListBullet"/>
      </w:pPr>
      <w:r>
        <w:t>I have nausea and need help.</w:t>
      </w:r>
    </w:p>
    <w:p>
      <w:pPr>
        <w:pStyle w:val="ListBullet"/>
      </w:pPr>
      <w:r>
        <w:t>Is nausea serious?</w:t>
      </w:r>
    </w:p>
    <w:p>
      <w:pPr>
        <w:pStyle w:val="ListBullet"/>
      </w:pPr>
      <w:r>
        <w:t>Any simple home remedies for nausea?</w:t>
      </w:r>
    </w:p>
    <w:p>
      <w:pPr>
        <w:pStyle w:val="Heading1"/>
      </w:pPr>
      <w:r>
        <w:t>29. Vomiting - mild</w:t>
      </w:r>
    </w:p>
    <w:p>
      <w:pPr>
        <w:pStyle w:val="ListBullet"/>
      </w:pPr>
      <w:r>
        <w:t>I'm worried about nausea, can Nani help?</w:t>
      </w:r>
    </w:p>
    <w:p>
      <w:pPr>
        <w:pStyle w:val="ListBullet"/>
      </w:pPr>
      <w:r>
        <w:t>I've been feeling nausea for a few days.</w:t>
      </w:r>
    </w:p>
    <w:p>
      <w:pPr>
        <w:pStyle w:val="ListBullet"/>
      </w:pPr>
      <w:r>
        <w:t>My nausea started recently, what can I do?</w:t>
      </w:r>
    </w:p>
    <w:p>
      <w:pPr>
        <w:pStyle w:val="Heading1"/>
      </w:pPr>
      <w:r>
        <w:t>30. Vomiting</w:t>
      </w:r>
    </w:p>
    <w:p>
      <w:pPr>
        <w:pStyle w:val="ListBullet"/>
      </w:pPr>
      <w:r>
        <w:t>How do I manage vomiting at home?</w:t>
      </w:r>
    </w:p>
    <w:p>
      <w:pPr>
        <w:pStyle w:val="ListBullet"/>
      </w:pPr>
      <w:r>
        <w:t>I'm worried about vomiting, can Nani help?</w:t>
      </w:r>
    </w:p>
    <w:p>
      <w:pPr>
        <w:pStyle w:val="ListBullet"/>
      </w:pPr>
      <w:r>
        <w:t>Is vomiting serious?</w:t>
      </w:r>
    </w:p>
    <w:p>
      <w:pPr>
        <w:pStyle w:val="Heading1"/>
      </w:pPr>
      <w:r>
        <w:t>31. Indigestion - severe</w:t>
      </w:r>
    </w:p>
    <w:p>
      <w:pPr>
        <w:pStyle w:val="ListBullet"/>
      </w:pPr>
      <w:r>
        <w:t>I need quick tips for vomiting.</w:t>
      </w:r>
    </w:p>
    <w:p>
      <w:pPr>
        <w:pStyle w:val="ListBullet"/>
      </w:pPr>
      <w:r>
        <w:t>What should I do about vomiting right now?</w:t>
      </w:r>
    </w:p>
    <w:p>
      <w:pPr>
        <w:pStyle w:val="ListBullet"/>
      </w:pPr>
      <w:r>
        <w:t>My vomiting started recently, what can I do?</w:t>
      </w:r>
    </w:p>
    <w:p>
      <w:pPr>
        <w:pStyle w:val="Heading1"/>
      </w:pPr>
      <w:r>
        <w:t>32. Vomiting -</w:t>
      </w:r>
    </w:p>
    <w:p>
      <w:pPr>
        <w:pStyle w:val="ListBullet"/>
      </w:pPr>
      <w:r>
        <w:t>I need quick tips for vomiting - mild.</w:t>
      </w:r>
    </w:p>
    <w:p>
      <w:pPr>
        <w:pStyle w:val="ListBullet"/>
      </w:pPr>
      <w:r>
        <w:t>How do I manage vomiting - mild at home?</w:t>
      </w:r>
    </w:p>
    <w:p>
      <w:pPr>
        <w:pStyle w:val="ListBullet"/>
      </w:pPr>
      <w:r>
        <w:t>Is vomiting - mild serious?</w:t>
      </w:r>
    </w:p>
    <w:p>
      <w:pPr>
        <w:pStyle w:val="ListBullet"/>
      </w:pPr>
      <w:r>
        <w:t>My vomiting - mild started recently, what can I do?</w:t>
      </w:r>
    </w:p>
    <w:p>
      <w:pPr>
        <w:pStyle w:val="ListBullet"/>
      </w:pPr>
      <w:r>
        <w:t>Can you give me a nuskha for vomiting - mild?</w:t>
      </w:r>
    </w:p>
    <w:p>
      <w:pPr>
        <w:pStyle w:val="Heading1"/>
      </w:pPr>
      <w:r>
        <w:t>33. 13. indigestion</w:t>
      </w:r>
    </w:p>
    <w:p>
      <w:pPr>
        <w:pStyle w:val="Heading1"/>
      </w:pPr>
      <w:r>
        <w:t>34. Indigestion</w:t>
      </w:r>
    </w:p>
    <w:p>
      <w:pPr>
        <w:pStyle w:val="ListBullet"/>
      </w:pPr>
      <w:r>
        <w:t>Can you give me a nuskha for indigestion?</w:t>
      </w:r>
    </w:p>
    <w:p>
      <w:pPr>
        <w:pStyle w:val="ListBullet"/>
      </w:pPr>
      <w:r>
        <w:t>I have indigestion and need help.</w:t>
      </w:r>
    </w:p>
    <w:p>
      <w:pPr>
        <w:pStyle w:val="ListBullet"/>
      </w:pPr>
      <w:r>
        <w:t>Is indigestion serious?</w:t>
      </w:r>
    </w:p>
    <w:p>
      <w:pPr>
        <w:pStyle w:val="ListBullet"/>
      </w:pPr>
      <w:r>
        <w:t>I've been feeling indigestion for a few days.</w:t>
      </w:r>
    </w:p>
    <w:p>
      <w:pPr>
        <w:pStyle w:val="ListBullet"/>
      </w:pPr>
      <w:r>
        <w:t>What should I do about indigestion right now?</w:t>
      </w:r>
    </w:p>
    <w:p>
      <w:pPr>
        <w:pStyle w:val="Heading1"/>
      </w:pPr>
      <w:r>
        <w:t>35. 14. bloating</w:t>
      </w:r>
    </w:p>
    <w:p>
      <w:pPr>
        <w:pStyle w:val="Heading1"/>
      </w:pPr>
      <w:r>
        <w:t>36. Bloating</w:t>
      </w:r>
    </w:p>
    <w:p>
      <w:pPr>
        <w:pStyle w:val="ListBullet"/>
      </w:pPr>
      <w:r>
        <w:t>What should I do about bloating right now?</w:t>
      </w:r>
    </w:p>
    <w:p>
      <w:pPr>
        <w:pStyle w:val="ListBullet"/>
      </w:pPr>
      <w:r>
        <w:t>I have bloating and need help.</w:t>
      </w:r>
    </w:p>
    <w:p>
      <w:pPr>
        <w:pStyle w:val="ListBullet"/>
      </w:pPr>
      <w:r>
        <w:t>How do I manage bloating at home?</w:t>
      </w:r>
    </w:p>
    <w:p>
      <w:pPr>
        <w:pStyle w:val="Heading1"/>
      </w:pPr>
      <w:r>
        <w:t>37. Gas - chronic</w:t>
      </w:r>
    </w:p>
    <w:p>
      <w:pPr>
        <w:pStyle w:val="ListBullet"/>
      </w:pPr>
      <w:r>
        <w:t>Is bloating serious?</w:t>
      </w:r>
    </w:p>
    <w:p>
      <w:pPr>
        <w:pStyle w:val="ListBullet"/>
      </w:pPr>
      <w:r>
        <w:t>My bloating started recently, what can I do?</w:t>
      </w:r>
    </w:p>
    <w:p>
      <w:pPr>
        <w:pStyle w:val="Heading1"/>
      </w:pPr>
      <w:r>
        <w:t>38. Gas</w:t>
      </w:r>
    </w:p>
    <w:p>
      <w:pPr>
        <w:pStyle w:val="ListBullet"/>
      </w:pPr>
      <w:r>
        <w:t>Any simple home remedies for gas?</w:t>
      </w:r>
    </w:p>
    <w:p>
      <w:pPr>
        <w:pStyle w:val="ListBullet"/>
      </w:pPr>
      <w:r>
        <w:t>I need quick tips for gas.</w:t>
      </w:r>
    </w:p>
    <w:p>
      <w:pPr>
        <w:pStyle w:val="ListBullet"/>
      </w:pPr>
      <w:r>
        <w:t>Is gas serious?</w:t>
      </w:r>
    </w:p>
    <w:p>
      <w:pPr>
        <w:pStyle w:val="ListBullet"/>
      </w:pPr>
      <w:r>
        <w:t>Can you give me a nuskha for gas?</w:t>
      </w:r>
    </w:p>
    <w:p>
      <w:pPr>
        <w:pStyle w:val="Heading1"/>
      </w:pPr>
      <w:r>
        <w:t>39. Gas -</w:t>
      </w:r>
    </w:p>
    <w:p>
      <w:pPr>
        <w:pStyle w:val="ListBullet"/>
      </w:pPr>
      <w:r>
        <w:t>What should I do about gas - chronic right now?</w:t>
      </w:r>
    </w:p>
    <w:p>
      <w:pPr>
        <w:pStyle w:val="ListBullet"/>
      </w:pPr>
      <w:r>
        <w:t>I have gas - chronic and need help.</w:t>
      </w:r>
    </w:p>
    <w:p>
      <w:pPr>
        <w:pStyle w:val="ListBullet"/>
      </w:pPr>
      <w:r>
        <w:t>I'm worried about gas - chronic, can Nani help?</w:t>
      </w:r>
    </w:p>
    <w:p>
      <w:pPr>
        <w:pStyle w:val="ListBullet"/>
      </w:pPr>
      <w:r>
        <w:t>How do I manage gas - chronic at home?</w:t>
      </w:r>
    </w:p>
    <w:p>
      <w:pPr>
        <w:pStyle w:val="ListBullet"/>
      </w:pPr>
      <w:r>
        <w:t>My gas - chronic started recently, what can I do?</w:t>
      </w:r>
    </w:p>
    <w:p>
      <w:pPr>
        <w:pStyle w:val="Heading1"/>
      </w:pPr>
      <w:r>
        <w:t>40. 16. constipation</w:t>
      </w:r>
    </w:p>
    <w:p>
      <w:pPr>
        <w:pStyle w:val="Heading1"/>
      </w:pPr>
      <w:r>
        <w:t>41. Constipation</w:t>
      </w:r>
    </w:p>
    <w:p>
      <w:pPr>
        <w:pStyle w:val="ListBullet"/>
      </w:pPr>
      <w:r>
        <w:t>Can you give me a nuskha for constipation?</w:t>
      </w:r>
    </w:p>
    <w:p>
      <w:pPr>
        <w:pStyle w:val="ListBullet"/>
      </w:pPr>
      <w:r>
        <w:t>My constipation started recently, what can I do?</w:t>
      </w:r>
    </w:p>
    <w:p>
      <w:pPr>
        <w:pStyle w:val="ListBullet"/>
      </w:pPr>
      <w:r>
        <w:t>I have constipation and need help.</w:t>
      </w:r>
    </w:p>
    <w:p>
      <w:pPr>
        <w:pStyle w:val="Heading1"/>
      </w:pPr>
      <w:r>
        <w:t>42. Diarrhea - mild</w:t>
      </w:r>
    </w:p>
    <w:p>
      <w:pPr>
        <w:pStyle w:val="ListBullet"/>
      </w:pPr>
      <w:r>
        <w:t>I've been feeling constipation for a few days.</w:t>
      </w:r>
    </w:p>
    <w:p>
      <w:pPr>
        <w:pStyle w:val="ListBullet"/>
      </w:pPr>
      <w:r>
        <w:t>I'm worried about constipation, can Nani help?</w:t>
      </w:r>
    </w:p>
    <w:p>
      <w:pPr>
        <w:pStyle w:val="Heading1"/>
      </w:pPr>
      <w:r>
        <w:t>43. Diarrhea</w:t>
      </w:r>
    </w:p>
    <w:p>
      <w:pPr>
        <w:pStyle w:val="ListBullet"/>
      </w:pPr>
      <w:r>
        <w:t>Is diarrhea serious?</w:t>
      </w:r>
    </w:p>
    <w:p>
      <w:pPr>
        <w:pStyle w:val="ListBullet"/>
      </w:pPr>
      <w:r>
        <w:t>Any simple home remedies for diarrhea?</w:t>
      </w:r>
    </w:p>
    <w:p>
      <w:pPr>
        <w:pStyle w:val="ListBullet"/>
      </w:pPr>
      <w:r>
        <w:t>My diarrhea started recently, what can I do?</w:t>
      </w:r>
    </w:p>
    <w:p>
      <w:pPr>
        <w:pStyle w:val="ListBullet"/>
      </w:pPr>
      <w:r>
        <w:t>I've been feeling diarrhea for a few days.</w:t>
      </w:r>
    </w:p>
    <w:p>
      <w:pPr>
        <w:pStyle w:val="ListBullet"/>
      </w:pPr>
      <w:r>
        <w:t>I have diarrhea and need help.</w:t>
      </w:r>
    </w:p>
    <w:p>
      <w:pPr>
        <w:pStyle w:val="Heading1"/>
      </w:pPr>
      <w:r>
        <w:t>44. Diarrhea -</w:t>
      </w:r>
    </w:p>
    <w:p>
      <w:pPr>
        <w:pStyle w:val="ListBullet"/>
      </w:pPr>
      <w:r>
        <w:t>How do I manage diarrhea - mild at home?</w:t>
      </w:r>
    </w:p>
    <w:p>
      <w:pPr>
        <w:pStyle w:val="ListBullet"/>
      </w:pPr>
      <w:r>
        <w:t>I've been feeling diarrhea - mild for a few days.</w:t>
      </w:r>
    </w:p>
    <w:p>
      <w:pPr>
        <w:pStyle w:val="ListBullet"/>
      </w:pPr>
      <w:r>
        <w:t>My diarrhea - mild started recently, what can I do?</w:t>
      </w:r>
    </w:p>
    <w:p>
      <w:pPr>
        <w:pStyle w:val="ListBullet"/>
      </w:pPr>
      <w:r>
        <w:t>I have diarrhea - mild and need help.</w:t>
      </w:r>
    </w:p>
    <w:p>
      <w:pPr>
        <w:pStyle w:val="ListBullet"/>
      </w:pPr>
      <w:r>
        <w:t>I'm worried about diarrhea - mild, can Nani help?</w:t>
      </w:r>
    </w:p>
    <w:p>
      <w:pPr>
        <w:pStyle w:val="Heading1"/>
      </w:pPr>
      <w:r>
        <w:t>45. 18. stomach ache</w:t>
      </w:r>
    </w:p>
    <w:p>
      <w:pPr>
        <w:pStyle w:val="Heading1"/>
      </w:pPr>
      <w:r>
        <w:t>46. Stomach</w:t>
      </w:r>
    </w:p>
    <w:p>
      <w:pPr>
        <w:pStyle w:val="Heading1"/>
      </w:pPr>
      <w:r>
        <w:t>47. Stomach ache</w:t>
      </w:r>
    </w:p>
    <w:p>
      <w:pPr>
        <w:pStyle w:val="ListBullet"/>
      </w:pPr>
      <w:r>
        <w:t>I need quick tips for stomach ache.</w:t>
      </w:r>
    </w:p>
    <w:p>
      <w:pPr>
        <w:pStyle w:val="ListBullet"/>
      </w:pPr>
      <w:r>
        <w:t>I have stomach ache and need help.</w:t>
      </w:r>
    </w:p>
    <w:p>
      <w:pPr>
        <w:pStyle w:val="ListBullet"/>
      </w:pPr>
      <w:r>
        <w:t>My stomach ache started recently, what can I do?</w:t>
      </w:r>
    </w:p>
    <w:p>
      <w:pPr>
        <w:pStyle w:val="ListBullet"/>
      </w:pPr>
      <w:r>
        <w:t>What should I do about stomach ache right now?</w:t>
      </w:r>
    </w:p>
    <w:p>
      <w:pPr>
        <w:pStyle w:val="ListBullet"/>
      </w:pPr>
      <w:r>
        <w:t>I'm worried about stomach ache, can Nani help?</w:t>
      </w:r>
    </w:p>
    <w:p>
      <w:pPr>
        <w:pStyle w:val="Heading1"/>
      </w:pPr>
      <w:r>
        <w:t>48. 19. food poisoning</w:t>
      </w:r>
    </w:p>
    <w:p>
      <w:pPr>
        <w:pStyle w:val="Heading1"/>
      </w:pPr>
      <w:r>
        <w:t>49. Food</w:t>
      </w:r>
    </w:p>
    <w:p>
      <w:pPr>
        <w:pStyle w:val="Heading1"/>
      </w:pPr>
      <w:r>
        <w:t>50. Food poisoning</w:t>
      </w:r>
    </w:p>
    <w:p>
      <w:pPr>
        <w:pStyle w:val="ListBullet"/>
      </w:pPr>
      <w:r>
        <w:t>Is food poisoning serious?</w:t>
      </w:r>
    </w:p>
    <w:p>
      <w:pPr>
        <w:pStyle w:val="ListBullet"/>
      </w:pPr>
      <w:r>
        <w:t>I have food poisoning and need help.</w:t>
      </w:r>
    </w:p>
    <w:p>
      <w:pPr>
        <w:pStyle w:val="ListBullet"/>
      </w:pPr>
      <w:r>
        <w:t>What should I do about food poisoning right now?</w:t>
      </w:r>
    </w:p>
    <w:p>
      <w:pPr>
        <w:pStyle w:val="ListBullet"/>
      </w:pPr>
      <w:r>
        <w:t>My food poisoning started recently, what can I do?</w:t>
      </w:r>
    </w:p>
    <w:p>
      <w:pPr>
        <w:pStyle w:val="ListBullet"/>
      </w:pPr>
      <w:r>
        <w:t>How do I manage food poisoning at home?</w:t>
      </w:r>
    </w:p>
    <w:p>
      <w:pPr>
        <w:pStyle w:val="Heading1"/>
      </w:pPr>
      <w:r>
        <w:t>51. 20. belly pain</w:t>
      </w:r>
    </w:p>
    <w:p>
      <w:pPr>
        <w:pStyle w:val="Heading1"/>
      </w:pPr>
      <w:r>
        <w:t>52. Belly</w:t>
      </w:r>
    </w:p>
    <w:p>
      <w:pPr>
        <w:pStyle w:val="Heading1"/>
      </w:pPr>
      <w:r>
        <w:t>53. Belly pain</w:t>
      </w:r>
    </w:p>
    <w:p>
      <w:pPr>
        <w:pStyle w:val="ListBullet"/>
      </w:pPr>
      <w:r>
        <w:t>How do I manage belly pain at home?</w:t>
      </w:r>
    </w:p>
    <w:p>
      <w:pPr>
        <w:pStyle w:val="ListBullet"/>
      </w:pPr>
      <w:r>
        <w:t>Any simple home remedies for belly pain?</w:t>
      </w:r>
    </w:p>
    <w:p>
      <w:pPr>
        <w:pStyle w:val="ListBullet"/>
      </w:pPr>
      <w:r>
        <w:t>I need quick tips for belly pain.</w:t>
      </w:r>
    </w:p>
    <w:p>
      <w:pPr>
        <w:pStyle w:val="ListBullet"/>
      </w:pPr>
      <w:r>
        <w:t>Is belly pain serious?</w:t>
      </w:r>
    </w:p>
    <w:p>
      <w:pPr>
        <w:pStyle w:val="ListBullet"/>
      </w:pPr>
      <w:r>
        <w:t>I've been feeling belly pain for a few days.</w:t>
      </w:r>
    </w:p>
    <w:p>
      <w:pPr>
        <w:pStyle w:val="Heading1"/>
      </w:pPr>
      <w:r>
        <w:t>54. 21. urine burning</w:t>
      </w:r>
    </w:p>
    <w:p>
      <w:pPr>
        <w:pStyle w:val="Heading1"/>
      </w:pPr>
      <w:r>
        <w:t>55. Urine</w:t>
      </w:r>
    </w:p>
    <w:p>
      <w:pPr>
        <w:pStyle w:val="Heading1"/>
      </w:pPr>
      <w:r>
        <w:t>56. Urine burning</w:t>
      </w:r>
    </w:p>
    <w:p>
      <w:pPr>
        <w:pStyle w:val="ListBullet"/>
      </w:pPr>
      <w:r>
        <w:t>How do I manage urine burning at home?</w:t>
      </w:r>
    </w:p>
    <w:p>
      <w:pPr>
        <w:pStyle w:val="ListBullet"/>
      </w:pPr>
      <w:r>
        <w:t>I've been feeling urine burning for a few days.</w:t>
      </w:r>
    </w:p>
    <w:p>
      <w:pPr>
        <w:pStyle w:val="ListBullet"/>
      </w:pPr>
      <w:r>
        <w:t>Can you give me a nuskha for urine burning?</w:t>
      </w:r>
    </w:p>
    <w:p>
      <w:pPr>
        <w:pStyle w:val="Heading1"/>
      </w:pPr>
      <w:r>
        <w:t>57. Urinary infection - mild</w:t>
      </w:r>
    </w:p>
    <w:p>
      <w:pPr>
        <w:pStyle w:val="ListBullet"/>
      </w:pPr>
      <w:r>
        <w:t>I'm worried about urine burning, can Nani help?</w:t>
      </w:r>
    </w:p>
    <w:p>
      <w:pPr>
        <w:pStyle w:val="Heading1"/>
      </w:pPr>
      <w:r>
        <w:t>58. Urinary</w:t>
      </w:r>
    </w:p>
    <w:p>
      <w:pPr>
        <w:pStyle w:val="Heading1"/>
      </w:pPr>
      <w:r>
        <w:t>59. Urinary infection</w:t>
      </w:r>
    </w:p>
    <w:p>
      <w:pPr>
        <w:pStyle w:val="ListBullet"/>
      </w:pPr>
      <w:r>
        <w:t>Is urinary infection - mild serious?</w:t>
      </w:r>
    </w:p>
    <w:p>
      <w:pPr>
        <w:pStyle w:val="ListBullet"/>
      </w:pPr>
      <w:r>
        <w:t>How do I manage urinary infection - mild at home?</w:t>
      </w:r>
    </w:p>
    <w:p>
      <w:pPr>
        <w:pStyle w:val="ListBullet"/>
      </w:pPr>
      <w:r>
        <w:t>I need quick tips for urinary infection - mild.</w:t>
      </w:r>
    </w:p>
    <w:p>
      <w:pPr>
        <w:pStyle w:val="ListBullet"/>
      </w:pPr>
      <w:r>
        <w:t>Is urinary infection serious?</w:t>
      </w:r>
    </w:p>
    <w:p>
      <w:pPr>
        <w:pStyle w:val="ListBullet"/>
      </w:pPr>
      <w:r>
        <w:t>I've been feeling urinary infection for a few days.</w:t>
      </w:r>
    </w:p>
    <w:p>
      <w:pPr>
        <w:pStyle w:val="ListBullet"/>
      </w:pPr>
      <w:r>
        <w:t>I'm worried about urinary infection, can Nani help?</w:t>
      </w:r>
    </w:p>
    <w:p>
      <w:pPr>
        <w:pStyle w:val="Heading1"/>
      </w:pPr>
      <w:r>
        <w:t>60. Lower back pain</w:t>
      </w:r>
    </w:p>
    <w:p>
      <w:pPr>
        <w:pStyle w:val="ListBullet"/>
      </w:pPr>
      <w:r>
        <w:t>What should I do about urinary infection - mild right now?</w:t>
      </w:r>
    </w:p>
    <w:p>
      <w:pPr>
        <w:pStyle w:val="ListBullet"/>
      </w:pPr>
      <w:r>
        <w:t>My urinary infection - mild started recently, what can I do?</w:t>
      </w:r>
    </w:p>
    <w:p>
      <w:pPr>
        <w:pStyle w:val="ListBullet"/>
      </w:pPr>
      <w:r>
        <w:t>Any simple home remedies for urinary infection - mild?</w:t>
      </w:r>
    </w:p>
    <w:p>
      <w:pPr>
        <w:pStyle w:val="ListBullet"/>
      </w:pPr>
      <w:r>
        <w:t>I have urinary infection and need help.</w:t>
      </w:r>
    </w:p>
    <w:p>
      <w:pPr>
        <w:pStyle w:val="ListBullet"/>
      </w:pPr>
      <w:r>
        <w:t>My urinary infection started recently, what can I do?</w:t>
      </w:r>
    </w:p>
    <w:p>
      <w:pPr>
        <w:pStyle w:val="ListBullet"/>
      </w:pPr>
      <w:r>
        <w:t>Can you give me a nuskha for urinary infection?</w:t>
      </w:r>
    </w:p>
    <w:p>
      <w:pPr>
        <w:pStyle w:val="Heading1"/>
      </w:pPr>
      <w:r>
        <w:t>61. 23. back pain</w:t>
      </w:r>
    </w:p>
    <w:p>
      <w:pPr>
        <w:pStyle w:val="Heading1"/>
      </w:pPr>
      <w:r>
        <w:t>62. Back</w:t>
      </w:r>
    </w:p>
    <w:p>
      <w:pPr>
        <w:pStyle w:val="Heading1"/>
      </w:pPr>
      <w:r>
        <w:t>63. Back pain</w:t>
      </w:r>
    </w:p>
    <w:p>
      <w:pPr>
        <w:pStyle w:val="ListBullet"/>
      </w:pPr>
      <w:r>
        <w:t>My back pain started recently, what can I do?</w:t>
      </w:r>
    </w:p>
    <w:p>
      <w:pPr>
        <w:pStyle w:val="ListBullet"/>
      </w:pPr>
      <w:r>
        <w:t>I need quick tips for back pain.</w:t>
      </w:r>
    </w:p>
    <w:p>
      <w:pPr>
        <w:pStyle w:val="ListBullet"/>
      </w:pPr>
      <w:r>
        <w:t>Any simple home remedies for back pain?</w:t>
      </w:r>
    </w:p>
    <w:p>
      <w:pPr>
        <w:pStyle w:val="Heading1"/>
      </w:pPr>
      <w:r>
        <w:t>64. Lower back pain - severe</w:t>
      </w:r>
    </w:p>
    <w:p>
      <w:pPr>
        <w:pStyle w:val="ListBullet"/>
      </w:pPr>
      <w:r>
        <w:t>I've been feeling back pain pregnancy - mild for a few days.</w:t>
      </w:r>
    </w:p>
    <w:p>
      <w:pPr>
        <w:pStyle w:val="ListBullet"/>
      </w:pPr>
      <w:r>
        <w:t>Any simple home remedies for back pain pregnancy - mild?</w:t>
      </w:r>
    </w:p>
    <w:p>
      <w:pPr>
        <w:pStyle w:val="ListBullet"/>
      </w:pPr>
      <w:r>
        <w:t>Can you give me a nuskha for back pain pregnancy - mild?</w:t>
      </w:r>
    </w:p>
    <w:p>
      <w:pPr>
        <w:pStyle w:val="Heading1"/>
      </w:pPr>
      <w:r>
        <w:t>65. Pelvic girdle pain pregnancy - severe</w:t>
      </w:r>
    </w:p>
    <w:p>
      <w:pPr>
        <w:pStyle w:val="ListBullet"/>
      </w:pPr>
      <w:r>
        <w:t>I'm worried about back pain, can Nani help?</w:t>
      </w:r>
    </w:p>
    <w:p>
      <w:pPr>
        <w:pStyle w:val="ListBullet"/>
      </w:pPr>
      <w:r>
        <w:t>Is back pain pregnancy - mild serious?</w:t>
      </w:r>
    </w:p>
    <w:p>
      <w:pPr>
        <w:pStyle w:val="ListBullet"/>
      </w:pPr>
      <w:r>
        <w:t>I need quick tips for back pain pregnancy - mild.</w:t>
      </w:r>
    </w:p>
    <w:p>
      <w:pPr>
        <w:pStyle w:val="ListBullet"/>
      </w:pPr>
      <w:r>
        <w:t>I'm worried about back pain pregnancy - mild, can Nani help?</w:t>
      </w:r>
    </w:p>
    <w:p>
      <w:pPr>
        <w:pStyle w:val="Heading1"/>
      </w:pPr>
      <w:r>
        <w:t>66. Lower</w:t>
      </w:r>
    </w:p>
    <w:p>
      <w:pPr>
        <w:pStyle w:val="Heading1"/>
      </w:pPr>
      <w:r>
        <w:t>67. Lower back</w:t>
      </w:r>
    </w:p>
    <w:p>
      <w:pPr>
        <w:pStyle w:val="ListBullet"/>
      </w:pPr>
      <w:r>
        <w:t>I've been feeling lower back pain - severe for a few days.</w:t>
      </w:r>
    </w:p>
    <w:p>
      <w:pPr>
        <w:pStyle w:val="ListBullet"/>
      </w:pPr>
      <w:r>
        <w:t>My lower back pain - severe started recently, what can I do?</w:t>
      </w:r>
    </w:p>
    <w:p>
      <w:pPr>
        <w:pStyle w:val="ListBullet"/>
      </w:pPr>
      <w:r>
        <w:t>Any simple home remedies for lower back pain - severe?</w:t>
      </w:r>
    </w:p>
    <w:p>
      <w:pPr>
        <w:pStyle w:val="ListBullet"/>
      </w:pPr>
      <w:r>
        <w:t>I've been feeling lower back pain for a few days.</w:t>
      </w:r>
    </w:p>
    <w:p>
      <w:pPr>
        <w:pStyle w:val="ListBullet"/>
      </w:pPr>
      <w:r>
        <w:t>What should I do about lower back pain right now?</w:t>
      </w:r>
    </w:p>
    <w:p>
      <w:pPr>
        <w:pStyle w:val="ListBullet"/>
      </w:pPr>
      <w:r>
        <w:t>I have lower back pain and need help.</w:t>
      </w:r>
    </w:p>
    <w:p>
      <w:pPr>
        <w:pStyle w:val="Heading1"/>
      </w:pPr>
      <w:r>
        <w:t>68. Neck pain - mild</w:t>
      </w:r>
    </w:p>
    <w:p>
      <w:pPr>
        <w:pStyle w:val="ListBullet"/>
      </w:pPr>
      <w:r>
        <w:t>Is lower back pain - severe serious?</w:t>
      </w:r>
    </w:p>
    <w:p>
      <w:pPr>
        <w:pStyle w:val="ListBullet"/>
      </w:pPr>
      <w:r>
        <w:t>How do I manage lower back pain - severe at home?</w:t>
      </w:r>
    </w:p>
    <w:p>
      <w:pPr>
        <w:pStyle w:val="ListBullet"/>
      </w:pPr>
      <w:r>
        <w:t>What should I do about lower back pain - severe right now?</w:t>
      </w:r>
    </w:p>
    <w:p>
      <w:pPr>
        <w:pStyle w:val="ListBullet"/>
      </w:pPr>
      <w:r>
        <w:t>Can you give me a nuskha for lower back pain?</w:t>
      </w:r>
    </w:p>
    <w:p>
      <w:pPr>
        <w:pStyle w:val="ListBullet"/>
      </w:pPr>
      <w:r>
        <w:t>I'm worried about lower back pain, can Nani help?</w:t>
      </w:r>
    </w:p>
    <w:p>
      <w:pPr>
        <w:pStyle w:val="Heading1"/>
      </w:pPr>
      <w:r>
        <w:t>69. 25. neck pain</w:t>
      </w:r>
    </w:p>
    <w:p>
      <w:pPr>
        <w:pStyle w:val="Heading1"/>
      </w:pPr>
      <w:r>
        <w:t>70. Neck</w:t>
      </w:r>
    </w:p>
    <w:p>
      <w:pPr>
        <w:pStyle w:val="Heading1"/>
      </w:pPr>
      <w:r>
        <w:t>71. Neck pain</w:t>
      </w:r>
    </w:p>
    <w:p>
      <w:pPr>
        <w:pStyle w:val="ListBullet"/>
      </w:pPr>
      <w:r>
        <w:t>I need quick tips for neck pain.</w:t>
      </w:r>
    </w:p>
    <w:p>
      <w:pPr>
        <w:pStyle w:val="ListBullet"/>
      </w:pPr>
      <w:r>
        <w:t>How do I manage neck pain at home?</w:t>
      </w:r>
    </w:p>
    <w:p>
      <w:pPr>
        <w:pStyle w:val="ListBullet"/>
      </w:pPr>
      <w:r>
        <w:t>Any simple home remedies for neck pain?</w:t>
      </w:r>
    </w:p>
    <w:p>
      <w:pPr>
        <w:pStyle w:val="Heading1"/>
      </w:pPr>
      <w:r>
        <w:t>72. Shoulder pain - chronic</w:t>
      </w:r>
    </w:p>
    <w:p>
      <w:pPr>
        <w:pStyle w:val="ListBullet"/>
      </w:pPr>
      <w:r>
        <w:t>I need quick tips for neck pain - mild.</w:t>
      </w:r>
    </w:p>
    <w:p>
      <w:pPr>
        <w:pStyle w:val="ListBullet"/>
      </w:pPr>
      <w:r>
        <w:t>I'm worried about neck pain - mild, can Nani help?</w:t>
      </w:r>
    </w:p>
    <w:p>
      <w:pPr>
        <w:pStyle w:val="ListBullet"/>
      </w:pPr>
      <w:r>
        <w:t>How do I manage neck pain - mild at home?</w:t>
      </w:r>
    </w:p>
    <w:p>
      <w:pPr>
        <w:pStyle w:val="Heading1"/>
      </w:pPr>
      <w:r>
        <w:t>73. Shoulder pain - severe</w:t>
      </w:r>
    </w:p>
    <w:p>
      <w:pPr>
        <w:pStyle w:val="ListBullet"/>
      </w:pPr>
      <w:r>
        <w:t>I'm worried about neck pain, can Nani help?</w:t>
      </w:r>
    </w:p>
    <w:p>
      <w:pPr>
        <w:pStyle w:val="ListBullet"/>
      </w:pPr>
      <w:r>
        <w:t>I've been feeling neck pain for a few days.</w:t>
      </w:r>
    </w:p>
    <w:p>
      <w:pPr>
        <w:pStyle w:val="ListBullet"/>
      </w:pPr>
      <w:r>
        <w:t>Can you give me a nuskha for neck pain - mild?</w:t>
      </w:r>
    </w:p>
    <w:p>
      <w:pPr>
        <w:pStyle w:val="ListBullet"/>
      </w:pPr>
      <w:r>
        <w:t>I have neck pain - mild and need help.</w:t>
      </w:r>
    </w:p>
    <w:p>
      <w:pPr>
        <w:pStyle w:val="Heading1"/>
      </w:pPr>
      <w:r>
        <w:t>74. Shoulder</w:t>
      </w:r>
    </w:p>
    <w:p>
      <w:pPr>
        <w:pStyle w:val="Heading1"/>
      </w:pPr>
      <w:r>
        <w:t>75. Shoulder pain</w:t>
      </w:r>
    </w:p>
    <w:p>
      <w:pPr>
        <w:pStyle w:val="ListBullet"/>
      </w:pPr>
      <w:r>
        <w:t>I'm worried about shoulder pain - chronic, can Nani help?</w:t>
      </w:r>
    </w:p>
    <w:p>
      <w:pPr>
        <w:pStyle w:val="ListBullet"/>
      </w:pPr>
      <w:r>
        <w:t>I have shoulder pain - chronic and need help.</w:t>
      </w:r>
    </w:p>
    <w:p>
      <w:pPr>
        <w:pStyle w:val="ListBullet"/>
      </w:pPr>
      <w:r>
        <w:t>I need quick tips for shoulder pain - chronic.</w:t>
      </w:r>
    </w:p>
    <w:p>
      <w:pPr>
        <w:pStyle w:val="Heading1"/>
      </w:pPr>
      <w:r>
        <w:t>76. Knee pain - mild</w:t>
      </w:r>
    </w:p>
    <w:p>
      <w:pPr>
        <w:pStyle w:val="ListBullet"/>
      </w:pPr>
      <w:r>
        <w:t>How do I manage shoulder pain - severe at home?</w:t>
      </w:r>
    </w:p>
    <w:p>
      <w:pPr>
        <w:pStyle w:val="ListBullet"/>
      </w:pPr>
      <w:r>
        <w:t>I'm worried about shoulder pain - severe, can Nani help?</w:t>
      </w:r>
    </w:p>
    <w:p>
      <w:pPr>
        <w:pStyle w:val="ListBullet"/>
      </w:pPr>
      <w:r>
        <w:t>My shoulder pain - severe started recently, what can I do?</w:t>
      </w:r>
    </w:p>
    <w:p>
      <w:pPr>
        <w:pStyle w:val="ListBullet"/>
      </w:pPr>
      <w:r>
        <w:t>Can you give me a nuskha for shoulder pain - chronic?</w:t>
      </w:r>
    </w:p>
    <w:p>
      <w:pPr>
        <w:pStyle w:val="ListBullet"/>
      </w:pPr>
      <w:r>
        <w:t>Is shoulder pain - severe serious?</w:t>
      </w:r>
    </w:p>
    <w:p>
      <w:pPr>
        <w:pStyle w:val="ListBullet"/>
      </w:pPr>
      <w:r>
        <w:t>I need quick tips for shoulder pain - severe.</w:t>
      </w:r>
    </w:p>
    <w:p>
      <w:pPr>
        <w:pStyle w:val="ListBullet"/>
      </w:pPr>
      <w:r>
        <w:t>What should I do about shoulder pain - severe right now?</w:t>
      </w:r>
    </w:p>
    <w:p>
      <w:pPr>
        <w:pStyle w:val="Heading1"/>
      </w:pPr>
      <w:r>
        <w:t>77. Knee</w:t>
      </w:r>
    </w:p>
    <w:p>
      <w:pPr>
        <w:pStyle w:val="Heading1"/>
      </w:pPr>
      <w:r>
        <w:t>78. Knee pain</w:t>
      </w:r>
    </w:p>
    <w:p>
      <w:pPr>
        <w:pStyle w:val="ListBullet"/>
      </w:pPr>
      <w:r>
        <w:t>What should I do about knee pain - mild right now?</w:t>
      </w:r>
    </w:p>
    <w:p>
      <w:pPr>
        <w:pStyle w:val="ListBullet"/>
      </w:pPr>
      <w:r>
        <w:t>Is knee pain - mild serious?</w:t>
      </w:r>
    </w:p>
    <w:p>
      <w:pPr>
        <w:pStyle w:val="ListBullet"/>
      </w:pPr>
      <w:r>
        <w:t>How do I manage knee pain - mild at home?</w:t>
      </w:r>
    </w:p>
    <w:p>
      <w:pPr>
        <w:pStyle w:val="ListBullet"/>
      </w:pPr>
      <w:r>
        <w:t>Is knee pain serious?</w:t>
      </w:r>
    </w:p>
    <w:p>
      <w:pPr>
        <w:pStyle w:val="ListBullet"/>
      </w:pPr>
      <w:r>
        <w:t>Can you give me a nuskha for knee pain?</w:t>
      </w:r>
    </w:p>
    <w:p>
      <w:pPr>
        <w:pStyle w:val="ListBullet"/>
      </w:pPr>
      <w:r>
        <w:t>I need quick tips for knee pain.</w:t>
      </w:r>
    </w:p>
    <w:p>
      <w:pPr>
        <w:pStyle w:val="ListBullet"/>
      </w:pPr>
      <w:r>
        <w:t>I've been feeling knee pain - mild for a few days.</w:t>
      </w:r>
    </w:p>
    <w:p>
      <w:pPr>
        <w:pStyle w:val="ListBullet"/>
      </w:pPr>
      <w:r>
        <w:t>What should I do about knee pain right now?</w:t>
      </w:r>
    </w:p>
    <w:p>
      <w:pPr>
        <w:pStyle w:val="ListBullet"/>
      </w:pPr>
      <w:r>
        <w:t>I'm worried about knee pain, can Nani help?</w:t>
      </w:r>
    </w:p>
    <w:p>
      <w:pPr>
        <w:pStyle w:val="Heading1"/>
      </w:pPr>
      <w:r>
        <w:t>79. 28. joint pain</w:t>
      </w:r>
    </w:p>
    <w:p>
      <w:pPr>
        <w:pStyle w:val="Heading1"/>
      </w:pPr>
      <w:r>
        <w:t>80. Joint</w:t>
      </w:r>
    </w:p>
    <w:p>
      <w:pPr>
        <w:pStyle w:val="Heading1"/>
      </w:pPr>
      <w:r>
        <w:t>81. Joint pain</w:t>
      </w:r>
    </w:p>
    <w:p>
      <w:pPr>
        <w:pStyle w:val="ListBullet"/>
      </w:pPr>
      <w:r>
        <w:t>I need quick tips for joint pain.</w:t>
      </w:r>
    </w:p>
    <w:p>
      <w:pPr>
        <w:pStyle w:val="ListBullet"/>
      </w:pPr>
      <w:r>
        <w:t>How do I manage joint pain at home?</w:t>
      </w:r>
    </w:p>
    <w:p>
      <w:pPr>
        <w:pStyle w:val="ListBullet"/>
      </w:pPr>
      <w:r>
        <w:t>I'm worried about joint pain, can Nani help?</w:t>
      </w:r>
    </w:p>
    <w:p>
      <w:pPr>
        <w:pStyle w:val="ListBullet"/>
      </w:pPr>
      <w:r>
        <w:t>My joint pain started recently, what can I do?</w:t>
      </w:r>
    </w:p>
    <w:p>
      <w:pPr>
        <w:pStyle w:val="ListBullet"/>
      </w:pPr>
      <w:r>
        <w:t>I've been feeling joint pain for a few days.</w:t>
      </w:r>
    </w:p>
    <w:p>
      <w:pPr>
        <w:pStyle w:val="Heading1"/>
      </w:pPr>
      <w:r>
        <w:t>82. 29. muscle ache</w:t>
      </w:r>
    </w:p>
    <w:p>
      <w:pPr>
        <w:pStyle w:val="Heading1"/>
      </w:pPr>
      <w:r>
        <w:t>83. Muscle</w:t>
      </w:r>
    </w:p>
    <w:p>
      <w:pPr>
        <w:pStyle w:val="Heading1"/>
      </w:pPr>
      <w:r>
        <w:t>84. Muscle ache</w:t>
      </w:r>
    </w:p>
    <w:p>
      <w:pPr>
        <w:pStyle w:val="ListBullet"/>
      </w:pPr>
      <w:r>
        <w:t>I'm worried about muscle ache, can Nani help?</w:t>
      </w:r>
    </w:p>
    <w:p>
      <w:pPr>
        <w:pStyle w:val="ListBullet"/>
      </w:pPr>
      <w:r>
        <w:t>Is muscle ache serious?</w:t>
      </w:r>
    </w:p>
    <w:p>
      <w:pPr>
        <w:pStyle w:val="ListBullet"/>
      </w:pPr>
      <w:r>
        <w:t>I've been feeling muscle ache for a few days.</w:t>
      </w:r>
    </w:p>
    <w:p>
      <w:pPr>
        <w:pStyle w:val="ListBullet"/>
      </w:pPr>
      <w:r>
        <w:t>How do I manage muscle ache at home?</w:t>
      </w:r>
    </w:p>
    <w:p>
      <w:pPr>
        <w:pStyle w:val="Heading1"/>
      </w:pPr>
      <w:r>
        <w:t>85. 30. sprained ankle</w:t>
      </w:r>
    </w:p>
    <w:p>
      <w:pPr>
        <w:pStyle w:val="Heading1"/>
      </w:pPr>
      <w:r>
        <w:t>86. Sprained</w:t>
      </w:r>
    </w:p>
    <w:p>
      <w:pPr>
        <w:pStyle w:val="Heading1"/>
      </w:pPr>
      <w:r>
        <w:t>87. Sprained ankle</w:t>
      </w:r>
    </w:p>
    <w:p>
      <w:pPr>
        <w:pStyle w:val="ListBullet"/>
      </w:pPr>
      <w:r>
        <w:t>Any simple home remedies for sprained ankle?</w:t>
      </w:r>
    </w:p>
    <w:p>
      <w:pPr>
        <w:pStyle w:val="ListBullet"/>
      </w:pPr>
      <w:r>
        <w:t>What should I do about sprained ankle right now?</w:t>
      </w:r>
    </w:p>
    <w:p>
      <w:pPr>
        <w:pStyle w:val="ListBullet"/>
      </w:pPr>
      <w:r>
        <w:t>I'm worried about sprained ankle, can Nani help?</w:t>
      </w:r>
    </w:p>
    <w:p>
      <w:pPr>
        <w:pStyle w:val="Heading1"/>
      </w:pPr>
      <w:r>
        <w:t>88. Twisted ankle - severe</w:t>
      </w:r>
    </w:p>
    <w:p>
      <w:pPr>
        <w:pStyle w:val="ListBullet"/>
      </w:pPr>
      <w:r>
        <w:t>Is sprained ankle serious?</w:t>
      </w:r>
    </w:p>
    <w:p>
      <w:pPr>
        <w:pStyle w:val="Heading1"/>
      </w:pPr>
      <w:r>
        <w:t>89. Twisted</w:t>
      </w:r>
    </w:p>
    <w:p>
      <w:pPr>
        <w:pStyle w:val="Heading1"/>
      </w:pPr>
      <w:r>
        <w:t>90. Twisted ankle</w:t>
      </w:r>
    </w:p>
    <w:p>
      <w:pPr>
        <w:pStyle w:val="ListBullet"/>
      </w:pPr>
      <w:r>
        <w:t>My twisted ankle - severe started recently, what can I do?</w:t>
      </w:r>
    </w:p>
    <w:p>
      <w:pPr>
        <w:pStyle w:val="ListBullet"/>
      </w:pPr>
      <w:r>
        <w:t>I have twisted ankle - severe and need help.</w:t>
      </w:r>
    </w:p>
    <w:p>
      <w:pPr>
        <w:pStyle w:val="ListBullet"/>
      </w:pPr>
      <w:r>
        <w:t>How do I manage twisted ankle - severe at home?</w:t>
      </w:r>
    </w:p>
    <w:p>
      <w:pPr>
        <w:pStyle w:val="Heading1"/>
      </w:pPr>
      <w:r>
        <w:t>91. Foot pain - mild</w:t>
      </w:r>
    </w:p>
    <w:p>
      <w:pPr>
        <w:pStyle w:val="ListBullet"/>
      </w:pPr>
      <w:r>
        <w:t>My twisted ankle started recently, what can I do?</w:t>
      </w:r>
    </w:p>
    <w:p>
      <w:pPr>
        <w:pStyle w:val="ListBullet"/>
      </w:pPr>
      <w:r>
        <w:t>Is twisted ankle serious?</w:t>
      </w:r>
    </w:p>
    <w:p>
      <w:pPr>
        <w:pStyle w:val="ListBullet"/>
      </w:pPr>
      <w:r>
        <w:t>I need quick tips for twisted ankle.</w:t>
      </w:r>
    </w:p>
    <w:p>
      <w:pPr>
        <w:pStyle w:val="ListBullet"/>
      </w:pPr>
      <w:r>
        <w:t>Any simple home remedies for twisted ankle - severe?</w:t>
      </w:r>
    </w:p>
    <w:p>
      <w:pPr>
        <w:pStyle w:val="ListBullet"/>
      </w:pPr>
      <w:r>
        <w:t>I'm worried about twisted ankle - severe, can Nani help?</w:t>
      </w:r>
    </w:p>
    <w:p>
      <w:pPr>
        <w:pStyle w:val="ListBullet"/>
      </w:pPr>
      <w:r>
        <w:t>What should I do about twisted ankle - severe right now?</w:t>
      </w:r>
    </w:p>
    <w:p>
      <w:pPr>
        <w:pStyle w:val="ListBullet"/>
      </w:pPr>
      <w:r>
        <w:t>How do I manage twisted ankle at home?</w:t>
      </w:r>
    </w:p>
    <w:p>
      <w:pPr>
        <w:pStyle w:val="ListBullet"/>
      </w:pPr>
      <w:r>
        <w:t>What should I do about twisted ankle right now?</w:t>
      </w:r>
    </w:p>
    <w:p>
      <w:pPr>
        <w:pStyle w:val="Heading1"/>
      </w:pPr>
      <w:r>
        <w:t>92. Foot</w:t>
      </w:r>
    </w:p>
    <w:p>
      <w:pPr>
        <w:pStyle w:val="Heading1"/>
      </w:pPr>
      <w:r>
        <w:t>93. Foot pain</w:t>
      </w:r>
    </w:p>
    <w:p>
      <w:pPr>
        <w:pStyle w:val="ListBullet"/>
      </w:pPr>
      <w:r>
        <w:t>Can you give me a nuskha for foot pain - mild?</w:t>
      </w:r>
    </w:p>
    <w:p>
      <w:pPr>
        <w:pStyle w:val="ListBullet"/>
      </w:pPr>
      <w:r>
        <w:t>I have foot pain - mild and need help.</w:t>
      </w:r>
    </w:p>
    <w:p>
      <w:pPr>
        <w:pStyle w:val="ListBullet"/>
      </w:pPr>
      <w:r>
        <w:t>I'm worried about foot pain - mild, can Nani help?</w:t>
      </w:r>
    </w:p>
    <w:p>
      <w:pPr>
        <w:pStyle w:val="ListBullet"/>
      </w:pPr>
      <w:r>
        <w:t>I've been feeling foot pain for a few days.</w:t>
      </w:r>
    </w:p>
    <w:p>
      <w:pPr>
        <w:pStyle w:val="ListBullet"/>
      </w:pPr>
      <w:r>
        <w:t>My foot pain started recently, what can I do?</w:t>
      </w:r>
    </w:p>
    <w:p>
      <w:pPr>
        <w:pStyle w:val="ListBullet"/>
      </w:pPr>
      <w:r>
        <w:t>Is foot pain serious?</w:t>
      </w:r>
    </w:p>
    <w:p>
      <w:pPr>
        <w:pStyle w:val="Heading1"/>
      </w:pPr>
      <w:r>
        <w:t>94. Heel pain - mild</w:t>
      </w:r>
    </w:p>
    <w:p>
      <w:pPr>
        <w:pStyle w:val="ListBullet"/>
      </w:pPr>
      <w:r>
        <w:t>How do I manage foot pain - mild at home?</w:t>
      </w:r>
    </w:p>
    <w:p>
      <w:pPr>
        <w:pStyle w:val="ListBullet"/>
      </w:pPr>
      <w:r>
        <w:t>I need quick tips for foot pain - mild.</w:t>
      </w:r>
    </w:p>
    <w:p>
      <w:pPr>
        <w:pStyle w:val="ListBullet"/>
      </w:pPr>
      <w:r>
        <w:t>I have foot pain and need help.</w:t>
      </w:r>
    </w:p>
    <w:p>
      <w:pPr>
        <w:pStyle w:val="ListBullet"/>
      </w:pPr>
      <w:r>
        <w:t>Any simple home remedies for foot pain?</w:t>
      </w:r>
    </w:p>
    <w:p>
      <w:pPr>
        <w:pStyle w:val="Heading1"/>
      </w:pPr>
      <w:r>
        <w:t>95. 33. heel pain</w:t>
      </w:r>
    </w:p>
    <w:p>
      <w:pPr>
        <w:pStyle w:val="Heading1"/>
      </w:pPr>
      <w:r>
        <w:t>96. Heel</w:t>
      </w:r>
    </w:p>
    <w:p>
      <w:pPr>
        <w:pStyle w:val="Heading1"/>
      </w:pPr>
      <w:r>
        <w:t>97. Heel pain</w:t>
      </w:r>
    </w:p>
    <w:p>
      <w:pPr>
        <w:pStyle w:val="ListBullet"/>
      </w:pPr>
      <w:r>
        <w:t>I'm worried about heel pain, can Nani help?</w:t>
      </w:r>
    </w:p>
    <w:p>
      <w:pPr>
        <w:pStyle w:val="ListBullet"/>
      </w:pPr>
      <w:r>
        <w:t>My heel pain started recently, what can I do?</w:t>
      </w:r>
    </w:p>
    <w:p>
      <w:pPr>
        <w:pStyle w:val="ListBullet"/>
      </w:pPr>
      <w:r>
        <w:t>I need quick tips for heel pain.</w:t>
      </w:r>
    </w:p>
    <w:p>
      <w:pPr>
        <w:pStyle w:val="ListBullet"/>
      </w:pPr>
      <w:r>
        <w:t>I have heel pain - mild and need help.</w:t>
      </w:r>
    </w:p>
    <w:p>
      <w:pPr>
        <w:pStyle w:val="ListBullet"/>
      </w:pPr>
      <w:r>
        <w:t>My heel pain - mild started recently, what can I do?</w:t>
      </w:r>
    </w:p>
    <w:p>
      <w:pPr>
        <w:pStyle w:val="ListBullet"/>
      </w:pPr>
      <w:r>
        <w:t>How do I manage heel pain - mild at home?</w:t>
      </w:r>
    </w:p>
    <w:p>
      <w:pPr>
        <w:pStyle w:val="ListBullet"/>
      </w:pPr>
      <w:r>
        <w:t>I've been feeling heel pain for a few days.</w:t>
      </w:r>
    </w:p>
    <w:p>
      <w:pPr>
        <w:pStyle w:val="ListBullet"/>
      </w:pPr>
      <w:r>
        <w:t>Any simple home remedies for heel pain?</w:t>
      </w:r>
    </w:p>
    <w:p>
      <w:pPr>
        <w:pStyle w:val="ListBullet"/>
      </w:pPr>
      <w:r>
        <w:t>Is heel pain - mild serious?</w:t>
      </w:r>
    </w:p>
    <w:p>
      <w:pPr>
        <w:pStyle w:val="ListBullet"/>
      </w:pPr>
      <w:r>
        <w:t>Can you give me a nuskha for heel pain - mild?</w:t>
      </w:r>
    </w:p>
    <w:p>
      <w:pPr>
        <w:pStyle w:val="Heading1"/>
      </w:pPr>
      <w:r>
        <w:t>98. 34. plantar fasciitis</w:t>
      </w:r>
    </w:p>
    <w:p>
      <w:pPr>
        <w:pStyle w:val="Heading1"/>
      </w:pPr>
      <w:r>
        <w:t>99. Plantar</w:t>
      </w:r>
    </w:p>
    <w:p>
      <w:pPr>
        <w:pStyle w:val="Heading1"/>
      </w:pPr>
      <w:r>
        <w:t>100. Plantar fasciitis</w:t>
      </w:r>
    </w:p>
    <w:p>
      <w:pPr>
        <w:pStyle w:val="ListBullet"/>
      </w:pPr>
      <w:r>
        <w:t>Can you give me a nuskha for plantar fasciitis?</w:t>
      </w:r>
    </w:p>
    <w:p>
      <w:pPr>
        <w:pStyle w:val="ListBullet"/>
      </w:pPr>
      <w:r>
        <w:t>I have plantar fasciitis and need help.</w:t>
      </w:r>
    </w:p>
    <w:p>
      <w:pPr>
        <w:pStyle w:val="ListBullet"/>
      </w:pPr>
      <w:r>
        <w:t>Is plantar fasciitis serious?</w:t>
      </w:r>
    </w:p>
    <w:p>
      <w:pPr>
        <w:pStyle w:val="ListBullet"/>
      </w:pPr>
      <w:r>
        <w:t>I need quick tips for plantar fasciitis.</w:t>
      </w:r>
    </w:p>
    <w:p>
      <w:pPr>
        <w:pStyle w:val="ListBullet"/>
      </w:pPr>
      <w:r>
        <w:t>My plantar fasciitis started recently, what can I do?</w:t>
      </w:r>
    </w:p>
    <w:p>
      <w:pPr>
        <w:pStyle w:val="Heading1"/>
      </w:pPr>
      <w:r>
        <w:t>101. 35. cramps</w:t>
      </w:r>
    </w:p>
    <w:p>
      <w:pPr>
        <w:pStyle w:val="Heading1"/>
      </w:pPr>
      <w:r>
        <w:t>102. Cramps</w:t>
      </w:r>
    </w:p>
    <w:p>
      <w:pPr>
        <w:pStyle w:val="ListBullet"/>
      </w:pPr>
      <w:r>
        <w:t>Can you give me a nuskha for cramps?</w:t>
      </w:r>
    </w:p>
    <w:p>
      <w:pPr>
        <w:pStyle w:val="ListBullet"/>
      </w:pPr>
      <w:r>
        <w:t>I have cramps and need help.</w:t>
      </w:r>
    </w:p>
    <w:p>
      <w:pPr>
        <w:pStyle w:val="ListBullet"/>
      </w:pPr>
      <w:r>
        <w:t>I'm worried about cramps, can Nani help?</w:t>
      </w:r>
    </w:p>
    <w:p>
      <w:pPr>
        <w:pStyle w:val="ListBullet"/>
      </w:pPr>
      <w:r>
        <w:t>My cramps started recently, what can I do?</w:t>
      </w:r>
    </w:p>
    <w:p>
      <w:pPr>
        <w:pStyle w:val="ListBullet"/>
      </w:pPr>
      <w:r>
        <w:t>Any simple home remedies for cramps?</w:t>
      </w:r>
    </w:p>
    <w:p>
      <w:pPr>
        <w:pStyle w:val="Heading1"/>
      </w:pPr>
      <w:r>
        <w:t>103. 36. menstrual cramps</w:t>
      </w:r>
    </w:p>
    <w:p>
      <w:pPr>
        <w:pStyle w:val="Heading1"/>
      </w:pPr>
      <w:r>
        <w:t>104. Menstrual</w:t>
      </w:r>
    </w:p>
    <w:p>
      <w:pPr>
        <w:pStyle w:val="Heading1"/>
      </w:pPr>
      <w:r>
        <w:t>105. Menstrual cramps</w:t>
      </w:r>
    </w:p>
    <w:p>
      <w:pPr>
        <w:pStyle w:val="ListBullet"/>
      </w:pPr>
      <w:r>
        <w:t>I have menstrual cramps and need help.</w:t>
      </w:r>
    </w:p>
    <w:p>
      <w:pPr>
        <w:pStyle w:val="ListBullet"/>
      </w:pPr>
      <w:r>
        <w:t>How do I manage menstrual cramps at home?</w:t>
      </w:r>
    </w:p>
    <w:p>
      <w:pPr>
        <w:pStyle w:val="ListBullet"/>
      </w:pPr>
      <w:r>
        <w:t>Is menstrual cramps serious?</w:t>
      </w:r>
    </w:p>
    <w:p>
      <w:pPr>
        <w:pStyle w:val="Heading1"/>
      </w:pPr>
      <w:r>
        <w:t>106. Irregular periods - mild</w:t>
      </w:r>
    </w:p>
    <w:p>
      <w:pPr>
        <w:pStyle w:val="ListBullet"/>
      </w:pPr>
      <w:r>
        <w:t>Any simple home remedies for menstrual cramps?</w:t>
      </w:r>
    </w:p>
    <w:p>
      <w:pPr>
        <w:pStyle w:val="ListBullet"/>
      </w:pPr>
      <w:r>
        <w:t>My menstrual cramps started recently, what can I do?</w:t>
      </w:r>
    </w:p>
    <w:p>
      <w:pPr>
        <w:pStyle w:val="Heading1"/>
      </w:pPr>
      <w:r>
        <w:t>107. Irregular</w:t>
      </w:r>
    </w:p>
    <w:p>
      <w:pPr>
        <w:pStyle w:val="Heading1"/>
      </w:pPr>
      <w:r>
        <w:t>108. Irregular periods</w:t>
      </w:r>
    </w:p>
    <w:p>
      <w:pPr>
        <w:pStyle w:val="ListBullet"/>
      </w:pPr>
      <w:r>
        <w:t>I'm worried about irregular periods - mild, can Nani help?</w:t>
      </w:r>
    </w:p>
    <w:p>
      <w:pPr>
        <w:pStyle w:val="ListBullet"/>
      </w:pPr>
      <w:r>
        <w:t>I need quick tips for irregular periods - mild.</w:t>
      </w:r>
    </w:p>
    <w:p>
      <w:pPr>
        <w:pStyle w:val="ListBullet"/>
      </w:pPr>
      <w:r>
        <w:t>Can you give me a nuskha for irregular periods - mild?</w:t>
      </w:r>
    </w:p>
    <w:p>
      <w:pPr>
        <w:pStyle w:val="Heading1"/>
      </w:pPr>
      <w:r>
        <w:t>109. Heavy periods - severe</w:t>
      </w:r>
    </w:p>
    <w:p>
      <w:pPr>
        <w:pStyle w:val="ListBullet"/>
      </w:pPr>
      <w:r>
        <w:t>How do I manage irregular periods at home?</w:t>
      </w:r>
    </w:p>
    <w:p>
      <w:pPr>
        <w:pStyle w:val="ListBullet"/>
      </w:pPr>
      <w:r>
        <w:t>I have irregular periods and need help.</w:t>
      </w:r>
    </w:p>
    <w:p>
      <w:pPr>
        <w:pStyle w:val="ListBullet"/>
      </w:pPr>
      <w:r>
        <w:t>I need quick tips for irregular periods.</w:t>
      </w:r>
    </w:p>
    <w:p>
      <w:pPr>
        <w:pStyle w:val="ListBullet"/>
      </w:pPr>
      <w:r>
        <w:t>How do I manage irregular periods - mild at home?</w:t>
      </w:r>
    </w:p>
    <w:p>
      <w:pPr>
        <w:pStyle w:val="ListBullet"/>
      </w:pPr>
      <w:r>
        <w:t>Is irregular periods - mild serious?</w:t>
      </w:r>
    </w:p>
    <w:p>
      <w:pPr>
        <w:pStyle w:val="ListBullet"/>
      </w:pPr>
      <w:r>
        <w:t>Is irregular periods serious?</w:t>
      </w:r>
    </w:p>
    <w:p>
      <w:pPr>
        <w:pStyle w:val="ListBullet"/>
      </w:pPr>
      <w:r>
        <w:t>I'm worried about irregular periods, can Nani help?</w:t>
      </w:r>
    </w:p>
    <w:p>
      <w:pPr>
        <w:pStyle w:val="ListBullet"/>
      </w:pPr>
      <w:r>
        <w:t>I've been feeling irregular periods for a few days.</w:t>
      </w:r>
    </w:p>
    <w:p>
      <w:pPr>
        <w:pStyle w:val="Heading1"/>
      </w:pPr>
      <w:r>
        <w:t>110. Heavy</w:t>
      </w:r>
    </w:p>
    <w:p>
      <w:pPr>
        <w:pStyle w:val="Heading1"/>
      </w:pPr>
      <w:r>
        <w:t>111. Heavy periods</w:t>
      </w:r>
    </w:p>
    <w:p>
      <w:pPr>
        <w:pStyle w:val="ListBullet"/>
      </w:pPr>
      <w:r>
        <w:t>I have heavy periods - severe and need help.</w:t>
      </w:r>
    </w:p>
    <w:p>
      <w:pPr>
        <w:pStyle w:val="ListBullet"/>
      </w:pPr>
      <w:r>
        <w:t>Any simple home remedies for heavy periods - severe?</w:t>
      </w:r>
    </w:p>
    <w:p>
      <w:pPr>
        <w:pStyle w:val="ListBullet"/>
      </w:pPr>
      <w:r>
        <w:t>What should I do about heavy periods - severe right now?</w:t>
      </w:r>
    </w:p>
    <w:p>
      <w:pPr>
        <w:pStyle w:val="ListBullet"/>
      </w:pPr>
      <w:r>
        <w:t>My heavy periods started recently, what can I do?</w:t>
      </w:r>
    </w:p>
    <w:p>
      <w:pPr>
        <w:pStyle w:val="ListBullet"/>
      </w:pPr>
      <w:r>
        <w:t>What should I do about heavy periods right now?</w:t>
      </w:r>
    </w:p>
    <w:p>
      <w:pPr>
        <w:pStyle w:val="ListBullet"/>
      </w:pPr>
      <w:r>
        <w:t>I'm worried about heavy periods, can Nani help?</w:t>
      </w:r>
    </w:p>
    <w:p>
      <w:pPr>
        <w:pStyle w:val="Heading1"/>
      </w:pPr>
      <w:r>
        <w:t>112. Pms - severe</w:t>
      </w:r>
    </w:p>
    <w:p>
      <w:pPr>
        <w:pStyle w:val="ListBullet"/>
      </w:pPr>
      <w:r>
        <w:t>I need quick tips for heavy periods - severe.</w:t>
      </w:r>
    </w:p>
    <w:p>
      <w:pPr>
        <w:pStyle w:val="ListBullet"/>
      </w:pPr>
      <w:r>
        <w:t>Can you give me a nuskha for heavy periods?</w:t>
      </w:r>
    </w:p>
    <w:p>
      <w:pPr>
        <w:pStyle w:val="ListBullet"/>
      </w:pPr>
      <w:r>
        <w:t>Any simple home remedies for heavy periods?</w:t>
      </w:r>
    </w:p>
    <w:p>
      <w:pPr>
        <w:pStyle w:val="ListBullet"/>
      </w:pPr>
      <w:r>
        <w:t>I've been feeling heavy periods for a few days.</w:t>
      </w:r>
    </w:p>
    <w:p>
      <w:pPr>
        <w:pStyle w:val="Heading1"/>
      </w:pPr>
      <w:r>
        <w:t>113. 39. pms</w:t>
      </w:r>
    </w:p>
    <w:p>
      <w:pPr>
        <w:pStyle w:val="Heading1"/>
      </w:pPr>
      <w:r>
        <w:t>114. Pms</w:t>
      </w:r>
    </w:p>
    <w:p>
      <w:pPr>
        <w:pStyle w:val="ListBullet"/>
      </w:pPr>
      <w:r>
        <w:t>I'm worried about pms, can Nani help?</w:t>
      </w:r>
    </w:p>
    <w:p>
      <w:pPr>
        <w:pStyle w:val="ListBullet"/>
      </w:pPr>
      <w:r>
        <w:t>I've been feeling pms for a few days.</w:t>
      </w:r>
    </w:p>
    <w:p>
      <w:pPr>
        <w:pStyle w:val="ListBullet"/>
      </w:pPr>
      <w:r>
        <w:t>I need quick tips for pms.</w:t>
      </w:r>
    </w:p>
    <w:p>
      <w:pPr>
        <w:pStyle w:val="ListBullet"/>
      </w:pPr>
      <w:r>
        <w:t>My pms started recently, what can I do?</w:t>
      </w:r>
    </w:p>
    <w:p>
      <w:pPr>
        <w:pStyle w:val="ListBullet"/>
      </w:pPr>
      <w:r>
        <w:t>What should I do about pms right now?</w:t>
      </w:r>
    </w:p>
    <w:p>
      <w:pPr>
        <w:pStyle w:val="Heading1"/>
      </w:pPr>
      <w:r>
        <w:t>115. 40. pregnancy nausea</w:t>
      </w:r>
    </w:p>
    <w:p>
      <w:pPr>
        <w:pStyle w:val="Heading1"/>
      </w:pPr>
      <w:r>
        <w:t>116. Pregnancy</w:t>
      </w:r>
    </w:p>
    <w:p>
      <w:pPr>
        <w:pStyle w:val="Heading1"/>
      </w:pPr>
      <w:r>
        <w:t>117. Pregnancy nausea</w:t>
      </w:r>
    </w:p>
    <w:p>
      <w:pPr>
        <w:pStyle w:val="ListBullet"/>
      </w:pPr>
      <w:r>
        <w:t>I'm worried about pregnancy nausea, can Nani help?</w:t>
      </w:r>
    </w:p>
    <w:p>
      <w:pPr>
        <w:pStyle w:val="ListBullet"/>
      </w:pPr>
      <w:r>
        <w:t>What should I do about pregnancy nausea right now?</w:t>
      </w:r>
    </w:p>
    <w:p>
      <w:pPr>
        <w:pStyle w:val="ListBullet"/>
      </w:pPr>
      <w:r>
        <w:t>Any simple home remedies for pregnancy nausea?</w:t>
      </w:r>
    </w:p>
    <w:p>
      <w:pPr>
        <w:pStyle w:val="ListBullet"/>
      </w:pPr>
      <w:r>
        <w:t>I've been feeling pregnancy nausea for a few days.</w:t>
      </w:r>
    </w:p>
    <w:p>
      <w:pPr>
        <w:pStyle w:val="ListBullet"/>
      </w:pPr>
      <w:r>
        <w:t>My pregnancy nausea started recently, what can I do?</w:t>
      </w:r>
    </w:p>
    <w:p>
      <w:pPr>
        <w:pStyle w:val="Heading1"/>
      </w:pPr>
      <w:r>
        <w:t>118. 41. morning sickness</w:t>
      </w:r>
    </w:p>
    <w:p>
      <w:pPr>
        <w:pStyle w:val="Heading1"/>
      </w:pPr>
      <w:r>
        <w:t>119. Morning</w:t>
      </w:r>
    </w:p>
    <w:p>
      <w:pPr>
        <w:pStyle w:val="Heading1"/>
      </w:pPr>
      <w:r>
        <w:t>120. Morning sickness</w:t>
      </w:r>
    </w:p>
    <w:p>
      <w:pPr>
        <w:pStyle w:val="ListBullet"/>
      </w:pPr>
      <w:r>
        <w:t>I need quick tips for morning sickness.</w:t>
      </w:r>
    </w:p>
    <w:p>
      <w:pPr>
        <w:pStyle w:val="ListBullet"/>
      </w:pPr>
      <w:r>
        <w:t>I'm worried about morning sickness, can Nani help?</w:t>
      </w:r>
    </w:p>
    <w:p>
      <w:pPr>
        <w:pStyle w:val="ListBullet"/>
      </w:pPr>
      <w:r>
        <w:t>How do I manage morning sickness at home?</w:t>
      </w:r>
    </w:p>
    <w:p>
      <w:pPr>
        <w:pStyle w:val="Heading1"/>
      </w:pPr>
      <w:r>
        <w:t>121. Insomnia - mild</w:t>
      </w:r>
    </w:p>
    <w:p>
      <w:pPr>
        <w:pStyle w:val="ListBullet"/>
      </w:pPr>
      <w:r>
        <w:t>Any simple home remedies for morning sickness?</w:t>
      </w:r>
    </w:p>
    <w:p>
      <w:pPr>
        <w:pStyle w:val="ListBullet"/>
      </w:pPr>
      <w:r>
        <w:t>Is morning sickness serious?</w:t>
      </w:r>
    </w:p>
    <w:p>
      <w:pPr>
        <w:pStyle w:val="Heading1"/>
      </w:pPr>
      <w:r>
        <w:t>122. Insomnia</w:t>
      </w:r>
    </w:p>
    <w:p>
      <w:pPr>
        <w:pStyle w:val="ListBullet"/>
      </w:pPr>
      <w:r>
        <w:t>I have insomnia and need help.</w:t>
      </w:r>
    </w:p>
    <w:p>
      <w:pPr>
        <w:pStyle w:val="ListBullet"/>
      </w:pPr>
      <w:r>
        <w:t>I'm worried about insomnia, can Nani help?</w:t>
      </w:r>
    </w:p>
    <w:p>
      <w:pPr>
        <w:pStyle w:val="ListBullet"/>
      </w:pPr>
      <w:r>
        <w:t>Is insomnia serious?</w:t>
      </w:r>
    </w:p>
    <w:p>
      <w:pPr>
        <w:pStyle w:val="Heading1"/>
      </w:pPr>
      <w:r>
        <w:t>123. Can't sleep - mild</w:t>
      </w:r>
    </w:p>
    <w:p>
      <w:pPr>
        <w:pStyle w:val="ListBullet"/>
      </w:pPr>
      <w:r>
        <w:t>Any simple home remedies for insomnia?</w:t>
      </w:r>
    </w:p>
    <w:p>
      <w:pPr>
        <w:pStyle w:val="ListBullet"/>
      </w:pPr>
      <w:r>
        <w:t>I've been feeling insomnia for a few days.</w:t>
      </w:r>
    </w:p>
    <w:p>
      <w:pPr>
        <w:pStyle w:val="ListBullet"/>
      </w:pPr>
      <w:r>
        <w:t>My insomnia started recently, what can I do?</w:t>
      </w:r>
    </w:p>
    <w:p>
      <w:pPr>
        <w:pStyle w:val="Heading1"/>
      </w:pPr>
      <w:r>
        <w:t>124. Insomnia -</w:t>
      </w:r>
    </w:p>
    <w:p>
      <w:pPr>
        <w:pStyle w:val="ListBullet"/>
      </w:pPr>
      <w:r>
        <w:t>What should I do about insomnia - mild right now?</w:t>
      </w:r>
    </w:p>
    <w:p>
      <w:pPr>
        <w:pStyle w:val="ListBullet"/>
      </w:pPr>
      <w:r>
        <w:t>Can you give me a nuskha for insomnia - mild?</w:t>
      </w:r>
    </w:p>
    <w:p>
      <w:pPr>
        <w:pStyle w:val="ListBullet"/>
      </w:pPr>
      <w:r>
        <w:t>I have insomnia - mild and need help.</w:t>
      </w:r>
    </w:p>
    <w:p>
      <w:pPr>
        <w:pStyle w:val="ListBullet"/>
      </w:pPr>
      <w:r>
        <w:t>Any simple home remedies for insomnia - mild?</w:t>
      </w:r>
    </w:p>
    <w:p>
      <w:pPr>
        <w:pStyle w:val="Heading1"/>
      </w:pPr>
      <w:r>
        <w:t>125. 43. can't sleep</w:t>
      </w:r>
    </w:p>
    <w:p>
      <w:pPr>
        <w:pStyle w:val="Heading1"/>
      </w:pPr>
      <w:r>
        <w:t>126. Can't</w:t>
      </w:r>
    </w:p>
    <w:p>
      <w:pPr>
        <w:pStyle w:val="Heading1"/>
      </w:pPr>
      <w:r>
        <w:t>127. Can't sleep</w:t>
      </w:r>
    </w:p>
    <w:p>
      <w:pPr>
        <w:pStyle w:val="ListBullet"/>
      </w:pPr>
      <w:r>
        <w:t>I need quick tips for can't sleep.</w:t>
      </w:r>
    </w:p>
    <w:p>
      <w:pPr>
        <w:pStyle w:val="ListBullet"/>
      </w:pPr>
      <w:r>
        <w:t>Any simple home remedies for can't sleep?</w:t>
      </w:r>
    </w:p>
    <w:p>
      <w:pPr>
        <w:pStyle w:val="ListBullet"/>
      </w:pPr>
      <w:r>
        <w:t>How do I manage can't sleep at home?</w:t>
      </w:r>
    </w:p>
    <w:p>
      <w:pPr>
        <w:pStyle w:val="ListBullet"/>
      </w:pPr>
      <w:r>
        <w:t>I've been feeling can't sleep - mild for a few days.</w:t>
      </w:r>
    </w:p>
    <w:p>
      <w:pPr>
        <w:pStyle w:val="ListBullet"/>
      </w:pPr>
      <w:r>
        <w:t>I need quick tips for can't sleep - mild.</w:t>
      </w:r>
    </w:p>
    <w:p>
      <w:pPr>
        <w:pStyle w:val="ListBullet"/>
      </w:pPr>
      <w:r>
        <w:t>Is can't sleep - mild serious?</w:t>
      </w:r>
    </w:p>
    <w:p>
      <w:pPr>
        <w:pStyle w:val="ListBullet"/>
      </w:pPr>
      <w:r>
        <w:t>My can't sleep started recently, what can I do?</w:t>
      </w:r>
    </w:p>
    <w:p>
      <w:pPr>
        <w:pStyle w:val="ListBullet"/>
      </w:pPr>
      <w:r>
        <w:t>What should I do about can't sleep right now?</w:t>
      </w:r>
    </w:p>
    <w:p>
      <w:pPr>
        <w:pStyle w:val="ListBullet"/>
      </w:pPr>
      <w:r>
        <w:t>I'm worried about can't sleep - mild, can Nani help?</w:t>
      </w:r>
    </w:p>
    <w:p>
      <w:pPr>
        <w:pStyle w:val="Heading1"/>
      </w:pPr>
      <w:r>
        <w:t>128. 44. sleep problems</w:t>
      </w:r>
    </w:p>
    <w:p>
      <w:pPr>
        <w:pStyle w:val="Heading1"/>
      </w:pPr>
      <w:r>
        <w:t>129. Sleep</w:t>
      </w:r>
    </w:p>
    <w:p>
      <w:pPr>
        <w:pStyle w:val="Heading1"/>
      </w:pPr>
      <w:r>
        <w:t>130. Sleep problems</w:t>
      </w:r>
    </w:p>
    <w:p>
      <w:pPr>
        <w:pStyle w:val="ListBullet"/>
      </w:pPr>
      <w:r>
        <w:t>I need quick tips for sleep problems.</w:t>
      </w:r>
    </w:p>
    <w:p>
      <w:pPr>
        <w:pStyle w:val="ListBullet"/>
      </w:pPr>
      <w:r>
        <w:t>Is sleep problems serious?</w:t>
      </w:r>
    </w:p>
    <w:p>
      <w:pPr>
        <w:pStyle w:val="ListBullet"/>
      </w:pPr>
      <w:r>
        <w:t>I have sleep problems and need help.</w:t>
      </w:r>
    </w:p>
    <w:p>
      <w:pPr>
        <w:pStyle w:val="Heading1"/>
      </w:pPr>
      <w:r>
        <w:t>131. Fatigue - severe</w:t>
      </w:r>
    </w:p>
    <w:p>
      <w:pPr>
        <w:pStyle w:val="ListBullet"/>
      </w:pPr>
      <w:r>
        <w:t>I'm worried about sleep problems, can Nani help?</w:t>
      </w:r>
    </w:p>
    <w:p>
      <w:pPr>
        <w:pStyle w:val="ListBullet"/>
      </w:pPr>
      <w:r>
        <w:t>Any simple home remedies for sleep problems?</w:t>
      </w:r>
    </w:p>
    <w:p>
      <w:pPr>
        <w:pStyle w:val="Heading1"/>
      </w:pPr>
      <w:r>
        <w:t>132. Fatigue</w:t>
      </w:r>
    </w:p>
    <w:p>
      <w:pPr>
        <w:pStyle w:val="ListBullet"/>
      </w:pPr>
      <w:r>
        <w:t>I've been feeling fatigue for a few days.</w:t>
      </w:r>
    </w:p>
    <w:p>
      <w:pPr>
        <w:pStyle w:val="ListBullet"/>
      </w:pPr>
      <w:r>
        <w:t>Is fatigue serious?</w:t>
      </w:r>
    </w:p>
    <w:p>
      <w:pPr>
        <w:pStyle w:val="ListBullet"/>
      </w:pPr>
      <w:r>
        <w:t>My fatigue started recently, what can I do?</w:t>
      </w:r>
    </w:p>
    <w:p>
      <w:pPr>
        <w:pStyle w:val="Heading1"/>
      </w:pPr>
      <w:r>
        <w:t>133. Low energy - chronic</w:t>
      </w:r>
    </w:p>
    <w:p>
      <w:pPr>
        <w:pStyle w:val="ListBullet"/>
      </w:pPr>
      <w:r>
        <w:t>What should I do about fatigue right now?</w:t>
      </w:r>
    </w:p>
    <w:p>
      <w:pPr>
        <w:pStyle w:val="Heading1"/>
      </w:pPr>
      <w:r>
        <w:t>134. Fatigue -</w:t>
      </w:r>
    </w:p>
    <w:p>
      <w:pPr>
        <w:pStyle w:val="ListBullet"/>
      </w:pPr>
      <w:r>
        <w:t>I've been feeling fatigue - severe for a few days.</w:t>
      </w:r>
    </w:p>
    <w:p>
      <w:pPr>
        <w:pStyle w:val="ListBullet"/>
      </w:pPr>
      <w:r>
        <w:t>How do I manage fatigue - severe at home?</w:t>
      </w:r>
    </w:p>
    <w:p>
      <w:pPr>
        <w:pStyle w:val="ListBullet"/>
      </w:pPr>
      <w:r>
        <w:t>Can you give me a nuskha for fatigue - severe?</w:t>
      </w:r>
    </w:p>
    <w:p>
      <w:pPr>
        <w:pStyle w:val="ListBullet"/>
      </w:pPr>
      <w:r>
        <w:t>Any simple home remedies for fatigue - severe?</w:t>
      </w:r>
    </w:p>
    <w:p>
      <w:pPr>
        <w:pStyle w:val="ListBullet"/>
      </w:pPr>
      <w:r>
        <w:t>I have fatigue - severe and need help.</w:t>
      </w:r>
    </w:p>
    <w:p>
      <w:pPr>
        <w:pStyle w:val="Heading1"/>
      </w:pPr>
      <w:r>
        <w:t>135. 46. low energy</w:t>
      </w:r>
    </w:p>
    <w:p>
      <w:pPr>
        <w:pStyle w:val="Heading1"/>
      </w:pPr>
      <w:r>
        <w:t>136. Low</w:t>
      </w:r>
    </w:p>
    <w:p>
      <w:pPr>
        <w:pStyle w:val="Heading1"/>
      </w:pPr>
      <w:r>
        <w:t>137. Low energy</w:t>
      </w:r>
    </w:p>
    <w:p>
      <w:pPr>
        <w:pStyle w:val="ListBullet"/>
      </w:pPr>
      <w:r>
        <w:t>How do I manage low energy at home?</w:t>
      </w:r>
    </w:p>
    <w:p>
      <w:pPr>
        <w:pStyle w:val="ListBullet"/>
      </w:pPr>
      <w:r>
        <w:t>Can you give me a nuskha for low energy?</w:t>
      </w:r>
    </w:p>
    <w:p>
      <w:pPr>
        <w:pStyle w:val="ListBullet"/>
      </w:pPr>
      <w:r>
        <w:t>Any simple home remedies for low energy?</w:t>
      </w:r>
    </w:p>
    <w:p>
      <w:pPr>
        <w:pStyle w:val="Heading1"/>
      </w:pPr>
      <w:r>
        <w:t>138. Stress - mild</w:t>
      </w:r>
    </w:p>
    <w:p>
      <w:pPr>
        <w:pStyle w:val="ListBullet"/>
      </w:pPr>
      <w:r>
        <w:t>My low energy - chronic started recently, what can I do?</w:t>
      </w:r>
    </w:p>
    <w:p>
      <w:pPr>
        <w:pStyle w:val="ListBullet"/>
      </w:pPr>
      <w:r>
        <w:t>I'm worried about low energy - chronic, can Nani help?</w:t>
      </w:r>
    </w:p>
    <w:p>
      <w:pPr>
        <w:pStyle w:val="ListBullet"/>
      </w:pPr>
      <w:r>
        <w:t>I have low energy - chronic and need help.</w:t>
      </w:r>
    </w:p>
    <w:p>
      <w:pPr>
        <w:pStyle w:val="ListBullet"/>
      </w:pPr>
      <w:r>
        <w:t>I've been feeling low energy for a few days.</w:t>
      </w:r>
    </w:p>
    <w:p>
      <w:pPr>
        <w:pStyle w:val="ListBullet"/>
      </w:pPr>
      <w:r>
        <w:t>Is low energy serious?</w:t>
      </w:r>
    </w:p>
    <w:p>
      <w:pPr>
        <w:pStyle w:val="ListBullet"/>
      </w:pPr>
      <w:r>
        <w:t>Any simple home remedies for low energy - chronic?</w:t>
      </w:r>
    </w:p>
    <w:p>
      <w:pPr>
        <w:pStyle w:val="Heading1"/>
      </w:pPr>
      <w:r>
        <w:t>139. Stress</w:t>
      </w:r>
    </w:p>
    <w:p>
      <w:pPr>
        <w:pStyle w:val="ListBullet"/>
      </w:pPr>
      <w:r>
        <w:t>I've been feeling stress for a few days.</w:t>
      </w:r>
    </w:p>
    <w:p>
      <w:pPr>
        <w:pStyle w:val="ListBullet"/>
      </w:pPr>
      <w:r>
        <w:t>Can you give me a nuskha for stress?</w:t>
      </w:r>
    </w:p>
    <w:p>
      <w:pPr>
        <w:pStyle w:val="ListBullet"/>
      </w:pPr>
      <w:r>
        <w:t>What should I do about stress right now?</w:t>
      </w:r>
    </w:p>
    <w:p>
      <w:pPr>
        <w:pStyle w:val="ListBullet"/>
      </w:pPr>
      <w:r>
        <w:t>I have stress and need help.</w:t>
      </w:r>
    </w:p>
    <w:p>
      <w:pPr>
        <w:pStyle w:val="ListBullet"/>
      </w:pPr>
      <w:r>
        <w:t>How do I manage stress at home?</w:t>
      </w:r>
    </w:p>
    <w:p>
      <w:pPr>
        <w:pStyle w:val="Heading1"/>
      </w:pPr>
      <w:r>
        <w:t>140. Stress -</w:t>
      </w:r>
    </w:p>
    <w:p>
      <w:pPr>
        <w:pStyle w:val="ListBullet"/>
      </w:pPr>
      <w:r>
        <w:t>What should I do about stress - mild right now?</w:t>
      </w:r>
    </w:p>
    <w:p>
      <w:pPr>
        <w:pStyle w:val="ListBullet"/>
      </w:pPr>
      <w:r>
        <w:t>How do I manage stress - mild at home?</w:t>
      </w:r>
    </w:p>
    <w:p>
      <w:pPr>
        <w:pStyle w:val="ListBullet"/>
      </w:pPr>
      <w:r>
        <w:t>Any simple home remedies for stress - mild?</w:t>
      </w:r>
    </w:p>
    <w:p>
      <w:pPr>
        <w:pStyle w:val="Heading1"/>
      </w:pPr>
      <w:r>
        <w:t>141. Anxiety - chronic</w:t>
      </w:r>
    </w:p>
    <w:p>
      <w:pPr>
        <w:pStyle w:val="ListBullet"/>
      </w:pPr>
      <w:r>
        <w:t>I have stress - mild and need help.</w:t>
      </w:r>
    </w:p>
    <w:p>
      <w:pPr>
        <w:pStyle w:val="ListBullet"/>
      </w:pPr>
      <w:r>
        <w:t>My stress - mild started recently, what can I do?</w:t>
      </w:r>
    </w:p>
    <w:p>
      <w:pPr>
        <w:pStyle w:val="ListBullet"/>
      </w:pPr>
      <w:r>
        <w:t>I've been feeling stress - mild for a few days.</w:t>
      </w:r>
    </w:p>
    <w:p>
      <w:pPr>
        <w:pStyle w:val="Heading1"/>
      </w:pPr>
      <w:r>
        <w:t>142. Anxiety</w:t>
      </w:r>
    </w:p>
    <w:p>
      <w:pPr>
        <w:pStyle w:val="ListBullet"/>
      </w:pPr>
      <w:r>
        <w:t>I need quick tips for anxiety.</w:t>
      </w:r>
    </w:p>
    <w:p>
      <w:pPr>
        <w:pStyle w:val="ListBullet"/>
      </w:pPr>
      <w:r>
        <w:t>Can you give me a nuskha for anxiety?</w:t>
      </w:r>
    </w:p>
    <w:p>
      <w:pPr>
        <w:pStyle w:val="ListBullet"/>
      </w:pPr>
      <w:r>
        <w:t>I've been feeling anxiety for a few days.</w:t>
      </w:r>
    </w:p>
    <w:p>
      <w:pPr>
        <w:pStyle w:val="Heading1"/>
      </w:pPr>
      <w:r>
        <w:t>143. Panic attacks - mild</w:t>
      </w:r>
    </w:p>
    <w:p>
      <w:pPr>
        <w:pStyle w:val="ListBullet"/>
      </w:pPr>
      <w:r>
        <w:t>How do I manage anxiety at home?</w:t>
      </w:r>
    </w:p>
    <w:p>
      <w:pPr>
        <w:pStyle w:val="ListBullet"/>
      </w:pPr>
      <w:r>
        <w:t>I'm worried about anxiety, can Nani help?</w:t>
      </w:r>
    </w:p>
    <w:p>
      <w:pPr>
        <w:pStyle w:val="Heading1"/>
      </w:pPr>
      <w:r>
        <w:t>144. Anxiety -</w:t>
      </w:r>
    </w:p>
    <w:p>
      <w:pPr>
        <w:pStyle w:val="ListBullet"/>
      </w:pPr>
      <w:r>
        <w:t>I need quick tips for anxiety - chronic.</w:t>
      </w:r>
    </w:p>
    <w:p>
      <w:pPr>
        <w:pStyle w:val="ListBullet"/>
      </w:pPr>
      <w:r>
        <w:t>Is anxiety - chronic serious?</w:t>
      </w:r>
    </w:p>
    <w:p>
      <w:pPr>
        <w:pStyle w:val="ListBullet"/>
      </w:pPr>
      <w:r>
        <w:t>I'm worried about anxiety - chronic, can Nani help?</w:t>
      </w:r>
    </w:p>
    <w:p>
      <w:pPr>
        <w:pStyle w:val="ListBullet"/>
      </w:pPr>
      <w:r>
        <w:t>What should I do about anxiety - chronic right now?</w:t>
      </w:r>
    </w:p>
    <w:p>
      <w:pPr>
        <w:pStyle w:val="ListBullet"/>
      </w:pPr>
      <w:r>
        <w:t>I have anxiety - chronic and need help.</w:t>
      </w:r>
    </w:p>
    <w:p>
      <w:pPr>
        <w:pStyle w:val="Heading1"/>
      </w:pPr>
      <w:r>
        <w:t>145. 49. panic attacks</w:t>
      </w:r>
    </w:p>
    <w:p>
      <w:pPr>
        <w:pStyle w:val="Heading1"/>
      </w:pPr>
      <w:r>
        <w:t>146. Panic</w:t>
      </w:r>
    </w:p>
    <w:p>
      <w:pPr>
        <w:pStyle w:val="Heading1"/>
      </w:pPr>
      <w:r>
        <w:t>147. Panic attacks</w:t>
      </w:r>
    </w:p>
    <w:p>
      <w:pPr>
        <w:pStyle w:val="ListBullet"/>
      </w:pPr>
      <w:r>
        <w:t>I'm worried about panic attacks, can Nani help?</w:t>
      </w:r>
    </w:p>
    <w:p>
      <w:pPr>
        <w:pStyle w:val="ListBullet"/>
      </w:pPr>
      <w:r>
        <w:t>What should I do about panic attacks right now?</w:t>
      </w:r>
    </w:p>
    <w:p>
      <w:pPr>
        <w:pStyle w:val="ListBullet"/>
      </w:pPr>
      <w:r>
        <w:t>Any simple home remedies for panic attacks?</w:t>
      </w:r>
    </w:p>
    <w:p>
      <w:pPr>
        <w:pStyle w:val="ListBullet"/>
      </w:pPr>
      <w:r>
        <w:t>My panic attacks - mild started recently, what can I do?</w:t>
      </w:r>
    </w:p>
    <w:p>
      <w:pPr>
        <w:pStyle w:val="ListBullet"/>
      </w:pPr>
      <w:r>
        <w:t>I have panic attacks - mild and need help.</w:t>
      </w:r>
    </w:p>
    <w:p>
      <w:pPr>
        <w:pStyle w:val="ListBullet"/>
      </w:pPr>
      <w:r>
        <w:t>Any simple home remedies for panic attacks - mild?</w:t>
      </w:r>
    </w:p>
    <w:p>
      <w:pPr>
        <w:pStyle w:val="ListBullet"/>
      </w:pPr>
      <w:r>
        <w:t>My panic attacks started recently, what can I do?</w:t>
      </w:r>
    </w:p>
    <w:p>
      <w:pPr>
        <w:pStyle w:val="ListBullet"/>
      </w:pPr>
      <w:r>
        <w:t>I need quick tips for panic attacks.</w:t>
      </w:r>
    </w:p>
    <w:p>
      <w:pPr>
        <w:pStyle w:val="ListBullet"/>
      </w:pPr>
      <w:r>
        <w:t>I've been feeling panic attacks - mild for a few days.</w:t>
      </w:r>
    </w:p>
    <w:p>
      <w:pPr>
        <w:pStyle w:val="ListBullet"/>
      </w:pPr>
      <w:r>
        <w:t>I need quick tips for panic attacks - mild.</w:t>
      </w:r>
    </w:p>
    <w:p>
      <w:pPr>
        <w:pStyle w:val="Heading1"/>
      </w:pPr>
      <w:r>
        <w:t>148. 50. depression</w:t>
      </w:r>
    </w:p>
    <w:p>
      <w:pPr>
        <w:pStyle w:val="Heading1"/>
      </w:pPr>
      <w:r>
        <w:t>149. Depression</w:t>
      </w:r>
    </w:p>
    <w:p>
      <w:pPr>
        <w:pStyle w:val="ListBullet"/>
      </w:pPr>
      <w:r>
        <w:t>Is depression serious?</w:t>
      </w:r>
    </w:p>
    <w:p>
      <w:pPr>
        <w:pStyle w:val="ListBullet"/>
      </w:pPr>
      <w:r>
        <w:t>I have depression and need help.</w:t>
      </w:r>
    </w:p>
    <w:p>
      <w:pPr>
        <w:pStyle w:val="ListBullet"/>
      </w:pPr>
      <w:r>
        <w:t>How do I manage depression at home?</w:t>
      </w:r>
    </w:p>
    <w:p>
      <w:pPr>
        <w:pStyle w:val="ListBullet"/>
      </w:pPr>
      <w:r>
        <w:t>My depression started recently, what can I do?</w:t>
      </w:r>
    </w:p>
    <w:p>
      <w:pPr>
        <w:pStyle w:val="ListBullet"/>
      </w:pPr>
      <w:r>
        <w:t>Any simple home remedies for depression?</w:t>
      </w:r>
    </w:p>
    <w:p>
      <w:pPr>
        <w:pStyle w:val="Heading1"/>
      </w:pPr>
      <w:r>
        <w:t>150. 51. low mood</w:t>
      </w:r>
    </w:p>
    <w:p>
      <w:pPr>
        <w:pStyle w:val="Heading1"/>
      </w:pPr>
      <w:r>
        <w:t>151. Low mood</w:t>
      </w:r>
    </w:p>
    <w:p>
      <w:pPr>
        <w:pStyle w:val="ListBullet"/>
      </w:pPr>
      <w:r>
        <w:t>How do I manage low mood at home?</w:t>
      </w:r>
    </w:p>
    <w:p>
      <w:pPr>
        <w:pStyle w:val="ListBullet"/>
      </w:pPr>
      <w:r>
        <w:t>I need quick tips for low mood.</w:t>
      </w:r>
    </w:p>
    <w:p>
      <w:pPr>
        <w:pStyle w:val="ListBullet"/>
      </w:pPr>
      <w:r>
        <w:t>Any simple home remedies for low mood?</w:t>
      </w:r>
    </w:p>
    <w:p>
      <w:pPr>
        <w:pStyle w:val="Heading1"/>
      </w:pPr>
      <w:r>
        <w:t>152. Loneliness - mild</w:t>
      </w:r>
    </w:p>
    <w:p>
      <w:pPr>
        <w:pStyle w:val="ListBullet"/>
      </w:pPr>
      <w:r>
        <w:t>Is low mood serious?</w:t>
      </w:r>
    </w:p>
    <w:p>
      <w:pPr>
        <w:pStyle w:val="ListBullet"/>
      </w:pPr>
      <w:r>
        <w:t>Can you give me a nuskha for low mood?</w:t>
      </w:r>
    </w:p>
    <w:p>
      <w:pPr>
        <w:pStyle w:val="Heading1"/>
      </w:pPr>
      <w:r>
        <w:t>153. Loneliness</w:t>
      </w:r>
    </w:p>
    <w:p>
      <w:pPr>
        <w:pStyle w:val="ListBullet"/>
      </w:pPr>
      <w:r>
        <w:t>Is loneliness serious?</w:t>
      </w:r>
    </w:p>
    <w:p>
      <w:pPr>
        <w:pStyle w:val="ListBullet"/>
      </w:pPr>
      <w:r>
        <w:t>Any simple home remedies for loneliness?</w:t>
      </w:r>
    </w:p>
    <w:p>
      <w:pPr>
        <w:pStyle w:val="ListBullet"/>
      </w:pPr>
      <w:r>
        <w:t>How do I manage loneliness at home?</w:t>
      </w:r>
    </w:p>
    <w:p>
      <w:pPr>
        <w:pStyle w:val="ListBullet"/>
      </w:pPr>
      <w:r>
        <w:t>I'm worried about loneliness, can Nani help?</w:t>
      </w:r>
    </w:p>
    <w:p>
      <w:pPr>
        <w:pStyle w:val="Heading1"/>
      </w:pPr>
      <w:r>
        <w:t>154. Loneliness -</w:t>
      </w:r>
    </w:p>
    <w:p>
      <w:pPr>
        <w:pStyle w:val="ListBullet"/>
      </w:pPr>
      <w:r>
        <w:t>How do I manage loneliness - mild at home?</w:t>
      </w:r>
    </w:p>
    <w:p>
      <w:pPr>
        <w:pStyle w:val="ListBullet"/>
      </w:pPr>
      <w:r>
        <w:t>I'm worried about loneliness - mild, can Nani help?</w:t>
      </w:r>
    </w:p>
    <w:p>
      <w:pPr>
        <w:pStyle w:val="ListBullet"/>
      </w:pPr>
      <w:r>
        <w:t>What should I do about loneliness - mild right now?</w:t>
      </w:r>
    </w:p>
    <w:p>
      <w:pPr>
        <w:pStyle w:val="ListBullet"/>
      </w:pPr>
      <w:r>
        <w:t>I need quick tips for loneliness - mild.</w:t>
      </w:r>
    </w:p>
    <w:p>
      <w:pPr>
        <w:pStyle w:val="Heading1"/>
      </w:pPr>
      <w:r>
        <w:t>155. 53. low confidence</w:t>
      </w:r>
    </w:p>
    <w:p>
      <w:pPr>
        <w:pStyle w:val="Heading1"/>
      </w:pPr>
      <w:r>
        <w:t>156. Low confidence</w:t>
      </w:r>
    </w:p>
    <w:p>
      <w:pPr>
        <w:pStyle w:val="ListBullet"/>
      </w:pPr>
      <w:r>
        <w:t>I'm worried about low confidence, can Nani help?</w:t>
      </w:r>
    </w:p>
    <w:p>
      <w:pPr>
        <w:pStyle w:val="ListBullet"/>
      </w:pPr>
      <w:r>
        <w:t>I've been feeling low confidence for a few days.</w:t>
      </w:r>
    </w:p>
    <w:p>
      <w:pPr>
        <w:pStyle w:val="ListBullet"/>
      </w:pPr>
      <w:r>
        <w:t>My low confidence started recently, what can I do?</w:t>
      </w:r>
    </w:p>
    <w:p>
      <w:pPr>
        <w:pStyle w:val="ListBullet"/>
      </w:pPr>
      <w:r>
        <w:t>I need quick tips for low confidence.</w:t>
      </w:r>
    </w:p>
    <w:p>
      <w:pPr>
        <w:pStyle w:val="ListBullet"/>
      </w:pPr>
      <w:r>
        <w:t>Can you give me a nuskha for low confidence?</w:t>
      </w:r>
    </w:p>
    <w:p>
      <w:pPr>
        <w:pStyle w:val="Heading1"/>
      </w:pPr>
      <w:r>
        <w:t>157. 54. anger issues</w:t>
      </w:r>
    </w:p>
    <w:p>
      <w:pPr>
        <w:pStyle w:val="Heading1"/>
      </w:pPr>
      <w:r>
        <w:t>158. Anger</w:t>
      </w:r>
    </w:p>
    <w:p>
      <w:pPr>
        <w:pStyle w:val="Heading1"/>
      </w:pPr>
      <w:r>
        <w:t>159. Anger issues</w:t>
      </w:r>
    </w:p>
    <w:p>
      <w:pPr>
        <w:pStyle w:val="ListBullet"/>
      </w:pPr>
      <w:r>
        <w:t>Is anger issues serious?</w:t>
      </w:r>
    </w:p>
    <w:p>
      <w:pPr>
        <w:pStyle w:val="ListBullet"/>
      </w:pPr>
      <w:r>
        <w:t>I've been feeling anger issues for a few days.</w:t>
      </w:r>
    </w:p>
    <w:p>
      <w:pPr>
        <w:pStyle w:val="ListBullet"/>
      </w:pPr>
      <w:r>
        <w:t>My anger issues started recently, what can I do?</w:t>
      </w:r>
    </w:p>
    <w:p>
      <w:pPr>
        <w:pStyle w:val="ListBullet"/>
      </w:pPr>
      <w:r>
        <w:t>What should I do about anger issues right now?</w:t>
      </w:r>
    </w:p>
    <w:p>
      <w:pPr>
        <w:pStyle w:val="ListBullet"/>
      </w:pPr>
      <w:r>
        <w:t>How do I manage anger issues at home?</w:t>
      </w:r>
    </w:p>
    <w:p>
      <w:pPr>
        <w:pStyle w:val="Heading1"/>
      </w:pPr>
      <w:r>
        <w:t>160. 55. excessive masturbation</w:t>
      </w:r>
    </w:p>
    <w:p>
      <w:pPr>
        <w:pStyle w:val="Heading1"/>
      </w:pPr>
      <w:r>
        <w:t>161. Excessive</w:t>
      </w:r>
    </w:p>
    <w:p>
      <w:pPr>
        <w:pStyle w:val="Heading1"/>
      </w:pPr>
      <w:r>
        <w:t>162. Excessive masturbation</w:t>
      </w:r>
    </w:p>
    <w:p>
      <w:pPr>
        <w:pStyle w:val="ListBullet"/>
      </w:pPr>
      <w:r>
        <w:t>I need quick tips for excessive masturbation.</w:t>
      </w:r>
    </w:p>
    <w:p>
      <w:pPr>
        <w:pStyle w:val="ListBullet"/>
      </w:pPr>
      <w:r>
        <w:t>I'm worried about excessive masturbation, can Nani help?</w:t>
      </w:r>
    </w:p>
    <w:p>
      <w:pPr>
        <w:pStyle w:val="ListBullet"/>
      </w:pPr>
      <w:r>
        <w:t>I have excessive masturbation and need help.</w:t>
      </w:r>
    </w:p>
    <w:p>
      <w:pPr>
        <w:pStyle w:val="ListBullet"/>
      </w:pPr>
      <w:r>
        <w:t>Is excessive masturbation serious?</w:t>
      </w:r>
    </w:p>
    <w:p>
      <w:pPr>
        <w:pStyle w:val="ListBullet"/>
      </w:pPr>
      <w:r>
        <w:t>Can you give me a nuskha for excessive masturbation?</w:t>
      </w:r>
    </w:p>
    <w:p>
      <w:pPr>
        <w:pStyle w:val="Heading1"/>
      </w:pPr>
      <w:r>
        <w:t>163. 56. skin pimples</w:t>
      </w:r>
    </w:p>
    <w:p>
      <w:pPr>
        <w:pStyle w:val="Heading1"/>
      </w:pPr>
      <w:r>
        <w:t>164. Skin</w:t>
      </w:r>
    </w:p>
    <w:p>
      <w:pPr>
        <w:pStyle w:val="Heading1"/>
      </w:pPr>
      <w:r>
        <w:t>165. Skin pimples</w:t>
      </w:r>
    </w:p>
    <w:p>
      <w:pPr>
        <w:pStyle w:val="ListBullet"/>
      </w:pPr>
      <w:r>
        <w:t>What should I do about skin pimples right now?</w:t>
      </w:r>
    </w:p>
    <w:p>
      <w:pPr>
        <w:pStyle w:val="ListBullet"/>
      </w:pPr>
      <w:r>
        <w:t>How do I manage skin pimples at home?</w:t>
      </w:r>
    </w:p>
    <w:p>
      <w:pPr>
        <w:pStyle w:val="ListBullet"/>
      </w:pPr>
      <w:r>
        <w:t>I have skin pimples and need help.</w:t>
      </w:r>
    </w:p>
    <w:p>
      <w:pPr>
        <w:pStyle w:val="Heading1"/>
      </w:pPr>
      <w:r>
        <w:t>166. Acne - mild</w:t>
      </w:r>
    </w:p>
    <w:p>
      <w:pPr>
        <w:pStyle w:val="ListBullet"/>
      </w:pPr>
      <w:r>
        <w:t>My skin pimples started recently, what can I do?</w:t>
      </w:r>
    </w:p>
    <w:p>
      <w:pPr>
        <w:pStyle w:val="ListBullet"/>
      </w:pPr>
      <w:r>
        <w:t>I'm worried about skin pimples, can Nani help?</w:t>
      </w:r>
    </w:p>
    <w:p>
      <w:pPr>
        <w:pStyle w:val="ListBullet"/>
      </w:pPr>
      <w:r>
        <w:t>I need quick tips for skin pimples.</w:t>
      </w:r>
    </w:p>
    <w:p>
      <w:pPr>
        <w:pStyle w:val="Heading1"/>
      </w:pPr>
      <w:r>
        <w:t>167. Acne</w:t>
      </w:r>
    </w:p>
    <w:p>
      <w:pPr>
        <w:pStyle w:val="ListBullet"/>
      </w:pPr>
      <w:r>
        <w:t>My acne started recently, what can I do?</w:t>
      </w:r>
    </w:p>
    <w:p>
      <w:pPr>
        <w:pStyle w:val="ListBullet"/>
      </w:pPr>
      <w:r>
        <w:t>What should I do about acne right now?</w:t>
      </w:r>
    </w:p>
    <w:p>
      <w:pPr>
        <w:pStyle w:val="ListBullet"/>
      </w:pPr>
      <w:r>
        <w:t>I'm worried about acne, can Nani help?</w:t>
      </w:r>
    </w:p>
    <w:p>
      <w:pPr>
        <w:pStyle w:val="ListBullet"/>
      </w:pPr>
      <w:r>
        <w:t>I need quick tips for acne.</w:t>
      </w:r>
    </w:p>
    <w:p>
      <w:pPr>
        <w:pStyle w:val="ListBullet"/>
      </w:pPr>
      <w:r>
        <w:t>Is acne serious?</w:t>
      </w:r>
    </w:p>
    <w:p>
      <w:pPr>
        <w:pStyle w:val="ListBullet"/>
      </w:pPr>
      <w:r>
        <w:t>Can you give me a nuskha for acne?</w:t>
      </w:r>
    </w:p>
    <w:p>
      <w:pPr>
        <w:pStyle w:val="Heading1"/>
      </w:pPr>
      <w:r>
        <w:t>168. Acne -</w:t>
      </w:r>
    </w:p>
    <w:p>
      <w:pPr>
        <w:pStyle w:val="ListBullet"/>
      </w:pPr>
      <w:r>
        <w:t>My acne - mild started recently, what can I do?</w:t>
      </w:r>
    </w:p>
    <w:p>
      <w:pPr>
        <w:pStyle w:val="ListBullet"/>
      </w:pPr>
      <w:r>
        <w:t>I'm worried about acne - mild, can Nani help?</w:t>
      </w:r>
    </w:p>
    <w:p>
      <w:pPr>
        <w:pStyle w:val="ListBullet"/>
      </w:pPr>
      <w:r>
        <w:t>I need quick tips for acne - mild.</w:t>
      </w:r>
    </w:p>
    <w:p>
      <w:pPr>
        <w:pStyle w:val="ListBullet"/>
      </w:pPr>
      <w:r>
        <w:t>I've been feeling acne - mild for a few days.</w:t>
      </w:r>
    </w:p>
    <w:p>
      <w:pPr>
        <w:pStyle w:val="ListBullet"/>
      </w:pPr>
      <w:r>
        <w:t>I have acne - mild and need help.</w:t>
      </w:r>
    </w:p>
    <w:p>
      <w:pPr>
        <w:pStyle w:val="Heading1"/>
      </w:pPr>
      <w:r>
        <w:t>169. 58. eczema</w:t>
      </w:r>
    </w:p>
    <w:p>
      <w:pPr>
        <w:pStyle w:val="Heading1"/>
      </w:pPr>
      <w:r>
        <w:t>170. Eczema</w:t>
      </w:r>
    </w:p>
    <w:p>
      <w:pPr>
        <w:pStyle w:val="ListBullet"/>
      </w:pPr>
      <w:r>
        <w:t>Is eczema serious?</w:t>
      </w:r>
    </w:p>
    <w:p>
      <w:pPr>
        <w:pStyle w:val="ListBullet"/>
      </w:pPr>
      <w:r>
        <w:t>I'm worried about eczema, can Nani help?</w:t>
      </w:r>
    </w:p>
    <w:p>
      <w:pPr>
        <w:pStyle w:val="ListBullet"/>
      </w:pPr>
      <w:r>
        <w:t>I've been feeling eczema for a few days.</w:t>
      </w:r>
    </w:p>
    <w:p>
      <w:pPr>
        <w:pStyle w:val="Heading1"/>
      </w:pPr>
      <w:r>
        <w:t>171. Rash - severe</w:t>
      </w:r>
    </w:p>
    <w:p>
      <w:pPr>
        <w:pStyle w:val="ListBullet"/>
      </w:pPr>
      <w:r>
        <w:t>Can you give me a nuskha for eczema?</w:t>
      </w:r>
    </w:p>
    <w:p>
      <w:pPr>
        <w:pStyle w:val="ListBullet"/>
      </w:pPr>
      <w:r>
        <w:t>I need quick tips for eczema.</w:t>
      </w:r>
    </w:p>
    <w:p>
      <w:pPr>
        <w:pStyle w:val="Heading1"/>
      </w:pPr>
      <w:r>
        <w:t>172. Rash</w:t>
      </w:r>
    </w:p>
    <w:p>
      <w:pPr>
        <w:pStyle w:val="ListBullet"/>
      </w:pPr>
      <w:r>
        <w:t>I'm worried about rash, can Nani help?</w:t>
      </w:r>
    </w:p>
    <w:p>
      <w:pPr>
        <w:pStyle w:val="ListBullet"/>
      </w:pPr>
      <w:r>
        <w:t>My rash started recently, what can I do?</w:t>
      </w:r>
    </w:p>
    <w:p>
      <w:pPr>
        <w:pStyle w:val="ListBullet"/>
      </w:pPr>
      <w:r>
        <w:t>How do I manage rash at home?</w:t>
      </w:r>
    </w:p>
    <w:p>
      <w:pPr>
        <w:pStyle w:val="ListBullet"/>
      </w:pPr>
      <w:r>
        <w:t>What should I do about rash right now?</w:t>
      </w:r>
    </w:p>
    <w:p>
      <w:pPr>
        <w:pStyle w:val="ListBullet"/>
      </w:pPr>
      <w:r>
        <w:t>Is rash serious?</w:t>
      </w:r>
    </w:p>
    <w:p>
      <w:pPr>
        <w:pStyle w:val="ListBullet"/>
      </w:pPr>
      <w:r>
        <w:t>I have rash and need help.</w:t>
      </w:r>
    </w:p>
    <w:p>
      <w:pPr>
        <w:pStyle w:val="Heading1"/>
      </w:pPr>
      <w:r>
        <w:t>173. Rash -</w:t>
      </w:r>
    </w:p>
    <w:p>
      <w:pPr>
        <w:pStyle w:val="ListBullet"/>
      </w:pPr>
      <w:r>
        <w:t>What should I do about rash - severe right now?</w:t>
      </w:r>
    </w:p>
    <w:p>
      <w:pPr>
        <w:pStyle w:val="ListBullet"/>
      </w:pPr>
      <w:r>
        <w:t>I have rash - severe and need help.</w:t>
      </w:r>
    </w:p>
    <w:p>
      <w:pPr>
        <w:pStyle w:val="ListBullet"/>
      </w:pPr>
      <w:r>
        <w:t>I'm worried about rash - severe, can Nani help?</w:t>
      </w:r>
    </w:p>
    <w:p>
      <w:pPr>
        <w:pStyle w:val="ListBullet"/>
      </w:pPr>
      <w:r>
        <w:t>Can you give me a nuskha for rash - severe?</w:t>
      </w:r>
    </w:p>
    <w:p>
      <w:pPr>
        <w:pStyle w:val="Heading1"/>
      </w:pPr>
      <w:r>
        <w:t>174. 60. hives</w:t>
      </w:r>
    </w:p>
    <w:p>
      <w:pPr>
        <w:pStyle w:val="Heading1"/>
      </w:pPr>
      <w:r>
        <w:t>175. Hives</w:t>
      </w:r>
    </w:p>
    <w:p>
      <w:pPr>
        <w:pStyle w:val="ListBullet"/>
      </w:pPr>
      <w:r>
        <w:t>I'm worried about hives, can Nani help?</w:t>
      </w:r>
    </w:p>
    <w:p>
      <w:pPr>
        <w:pStyle w:val="ListBullet"/>
      </w:pPr>
      <w:r>
        <w:t>My hives started recently, what can I do?</w:t>
      </w:r>
    </w:p>
    <w:p>
      <w:pPr>
        <w:pStyle w:val="ListBullet"/>
      </w:pPr>
      <w:r>
        <w:t>Is hives serious?</w:t>
      </w:r>
    </w:p>
    <w:p>
      <w:pPr>
        <w:pStyle w:val="ListBullet"/>
      </w:pPr>
      <w:r>
        <w:t>I have hives and need help.</w:t>
      </w:r>
    </w:p>
    <w:p>
      <w:pPr>
        <w:pStyle w:val="Heading1"/>
      </w:pPr>
      <w:r>
        <w:t>176. 61. allergic reaction</w:t>
      </w:r>
    </w:p>
    <w:p>
      <w:pPr>
        <w:pStyle w:val="Heading1"/>
      </w:pPr>
      <w:r>
        <w:t>177. Allergic</w:t>
      </w:r>
    </w:p>
    <w:p>
      <w:pPr>
        <w:pStyle w:val="Heading1"/>
      </w:pPr>
      <w:r>
        <w:t>178. Allergic reaction</w:t>
      </w:r>
    </w:p>
    <w:p>
      <w:pPr>
        <w:pStyle w:val="ListBullet"/>
      </w:pPr>
      <w:r>
        <w:t>I'm worried about allergic reaction, can Nani help?</w:t>
      </w:r>
    </w:p>
    <w:p>
      <w:pPr>
        <w:pStyle w:val="ListBullet"/>
      </w:pPr>
      <w:r>
        <w:t>Can you give me a nuskha for allergic reaction?</w:t>
      </w:r>
    </w:p>
    <w:p>
      <w:pPr>
        <w:pStyle w:val="ListBullet"/>
      </w:pPr>
      <w:r>
        <w:t>How do I manage allergic reaction at home?</w:t>
      </w:r>
    </w:p>
    <w:p>
      <w:pPr>
        <w:pStyle w:val="Heading1"/>
      </w:pPr>
      <w:r>
        <w:t>179. Itchy skin - mild</w:t>
      </w:r>
    </w:p>
    <w:p>
      <w:pPr>
        <w:pStyle w:val="ListBullet"/>
      </w:pPr>
      <w:r>
        <w:t>Any simple home remedies for allergic reaction to vaccine?</w:t>
      </w:r>
    </w:p>
    <w:p>
      <w:pPr>
        <w:pStyle w:val="ListBullet"/>
      </w:pPr>
      <w:r>
        <w:t>I'm worried about allergic reaction to vaccine, can Nani help?</w:t>
      </w:r>
    </w:p>
    <w:p>
      <w:pPr>
        <w:pStyle w:val="ListBullet"/>
      </w:pPr>
      <w:r>
        <w:t>I need quick tips for allergic reaction to vaccine.</w:t>
      </w:r>
    </w:p>
    <w:p>
      <w:pPr>
        <w:pStyle w:val="ListBullet"/>
      </w:pPr>
      <w:r>
        <w:t>My allergic reaction started recently, what can I do?</w:t>
      </w:r>
    </w:p>
    <w:p>
      <w:pPr>
        <w:pStyle w:val="ListBullet"/>
      </w:pPr>
      <w:r>
        <w:t>I have allergic reaction and need help.</w:t>
      </w:r>
    </w:p>
    <w:p>
      <w:pPr>
        <w:pStyle w:val="ListBullet"/>
      </w:pPr>
      <w:r>
        <w:t>I've been feeling allergic reaction for a few days.</w:t>
      </w:r>
    </w:p>
    <w:p>
      <w:pPr>
        <w:pStyle w:val="ListBullet"/>
      </w:pPr>
      <w:r>
        <w:t>My allergic reaction to vaccine started recently, what can I do?</w:t>
      </w:r>
    </w:p>
    <w:p>
      <w:pPr>
        <w:pStyle w:val="ListBullet"/>
      </w:pPr>
      <w:r>
        <w:t>How do I manage allergic reaction to vaccine at home?</w:t>
      </w:r>
    </w:p>
    <w:p>
      <w:pPr>
        <w:pStyle w:val="Heading1"/>
      </w:pPr>
      <w:r>
        <w:t>180. Itchy</w:t>
      </w:r>
    </w:p>
    <w:p>
      <w:pPr>
        <w:pStyle w:val="Heading1"/>
      </w:pPr>
      <w:r>
        <w:t>181. Itchy skin</w:t>
      </w:r>
    </w:p>
    <w:p>
      <w:pPr>
        <w:pStyle w:val="ListBullet"/>
      </w:pPr>
      <w:r>
        <w:t>I'm worried about itchy skin - mild, can Nani help?</w:t>
      </w:r>
    </w:p>
    <w:p>
      <w:pPr>
        <w:pStyle w:val="ListBullet"/>
      </w:pPr>
      <w:r>
        <w:t>I need quick tips for itchy skin - mild.</w:t>
      </w:r>
    </w:p>
    <w:p>
      <w:pPr>
        <w:pStyle w:val="ListBullet"/>
      </w:pPr>
      <w:r>
        <w:t>I've been feeling itchy skin - mild for a few days.</w:t>
      </w:r>
    </w:p>
    <w:p>
      <w:pPr>
        <w:pStyle w:val="ListBullet"/>
      </w:pPr>
      <w:r>
        <w:t>I'm worried about itchy skin, can Nani help?</w:t>
      </w:r>
    </w:p>
    <w:p>
      <w:pPr>
        <w:pStyle w:val="ListBullet"/>
      </w:pPr>
      <w:r>
        <w:t>Is itchy skin serious?</w:t>
      </w:r>
    </w:p>
    <w:p>
      <w:pPr>
        <w:pStyle w:val="ListBullet"/>
      </w:pPr>
      <w:r>
        <w:t>Can you give me a nuskha for itchy skin?</w:t>
      </w:r>
    </w:p>
    <w:p>
      <w:pPr>
        <w:pStyle w:val="Heading1"/>
      </w:pPr>
      <w:r>
        <w:t>182. Dry skin - mild</w:t>
      </w:r>
    </w:p>
    <w:p>
      <w:pPr>
        <w:pStyle w:val="ListBullet"/>
      </w:pPr>
      <w:r>
        <w:t>My itchy skin - mild started recently, what can I do?</w:t>
      </w:r>
    </w:p>
    <w:p>
      <w:pPr>
        <w:pStyle w:val="ListBullet"/>
      </w:pPr>
      <w:r>
        <w:t>My itchy skin started recently, what can I do?</w:t>
      </w:r>
    </w:p>
    <w:p>
      <w:pPr>
        <w:pStyle w:val="ListBullet"/>
      </w:pPr>
      <w:r>
        <w:t>How do I manage itchy skin at home?</w:t>
      </w:r>
    </w:p>
    <w:p>
      <w:pPr>
        <w:pStyle w:val="Heading1"/>
      </w:pPr>
      <w:r>
        <w:t>183. 63. dry skin</w:t>
      </w:r>
    </w:p>
    <w:p>
      <w:pPr>
        <w:pStyle w:val="Heading1"/>
      </w:pPr>
      <w:r>
        <w:t>184. Dry</w:t>
      </w:r>
    </w:p>
    <w:p>
      <w:pPr>
        <w:pStyle w:val="Heading1"/>
      </w:pPr>
      <w:r>
        <w:t>185. Dry skin</w:t>
      </w:r>
    </w:p>
    <w:p>
      <w:pPr>
        <w:pStyle w:val="ListBullet"/>
      </w:pPr>
      <w:r>
        <w:t>What should I do about dry skin right now?</w:t>
      </w:r>
    </w:p>
    <w:p>
      <w:pPr>
        <w:pStyle w:val="ListBullet"/>
      </w:pPr>
      <w:r>
        <w:t>How do I manage dry skin at home?</w:t>
      </w:r>
    </w:p>
    <w:p>
      <w:pPr>
        <w:pStyle w:val="ListBullet"/>
      </w:pPr>
      <w:r>
        <w:t>Is dry skin serious?</w:t>
      </w:r>
    </w:p>
    <w:p>
      <w:pPr>
        <w:pStyle w:val="ListBullet"/>
      </w:pPr>
      <w:r>
        <w:t>I've been feeling dry skin - mild for a few days.</w:t>
      </w:r>
    </w:p>
    <w:p>
      <w:pPr>
        <w:pStyle w:val="ListBullet"/>
      </w:pPr>
      <w:r>
        <w:t>My dry skin - mild started recently, what can I do?</w:t>
      </w:r>
    </w:p>
    <w:p>
      <w:pPr>
        <w:pStyle w:val="ListBullet"/>
      </w:pPr>
      <w:r>
        <w:t>How do I manage dry skin - mild at home?</w:t>
      </w:r>
    </w:p>
    <w:p>
      <w:pPr>
        <w:pStyle w:val="ListBullet"/>
      </w:pPr>
      <w:r>
        <w:t>I'm worried about dry skin, can Nani help?</w:t>
      </w:r>
    </w:p>
    <w:p>
      <w:pPr>
        <w:pStyle w:val="ListBullet"/>
      </w:pPr>
      <w:r>
        <w:t>I'm worried about dry skin - mild, can Nani help?</w:t>
      </w:r>
    </w:p>
    <w:p>
      <w:pPr>
        <w:pStyle w:val="ListBullet"/>
      </w:pPr>
      <w:r>
        <w:t>Can you give me a nuskha for dry skin - mild?</w:t>
      </w:r>
    </w:p>
    <w:p>
      <w:pPr>
        <w:pStyle w:val="Heading1"/>
      </w:pPr>
      <w:r>
        <w:t>186. 64. dandruff</w:t>
      </w:r>
    </w:p>
    <w:p>
      <w:pPr>
        <w:pStyle w:val="Heading1"/>
      </w:pPr>
      <w:r>
        <w:t>187. Dandruff</w:t>
      </w:r>
    </w:p>
    <w:p>
      <w:pPr>
        <w:pStyle w:val="ListBullet"/>
      </w:pPr>
      <w:r>
        <w:t>I need quick tips for dandruff.</w:t>
      </w:r>
    </w:p>
    <w:p>
      <w:pPr>
        <w:pStyle w:val="ListBullet"/>
      </w:pPr>
      <w:r>
        <w:t>I've been feeling dandruff for a few days.</w:t>
      </w:r>
    </w:p>
    <w:p>
      <w:pPr>
        <w:pStyle w:val="ListBullet"/>
      </w:pPr>
      <w:r>
        <w:t>What should I do about dandruff right now?</w:t>
      </w:r>
    </w:p>
    <w:p>
      <w:pPr>
        <w:pStyle w:val="ListBullet"/>
      </w:pPr>
      <w:r>
        <w:t>Any simple home remedies for dandruff?</w:t>
      </w:r>
    </w:p>
    <w:p>
      <w:pPr>
        <w:pStyle w:val="ListBullet"/>
      </w:pPr>
      <w:r>
        <w:t>Is dandruff serious?</w:t>
      </w:r>
    </w:p>
    <w:p>
      <w:pPr>
        <w:pStyle w:val="Heading1"/>
      </w:pPr>
      <w:r>
        <w:t>188. 65. hair fall</w:t>
      </w:r>
    </w:p>
    <w:p>
      <w:pPr>
        <w:pStyle w:val="Heading1"/>
      </w:pPr>
      <w:r>
        <w:t>189. Hair</w:t>
      </w:r>
    </w:p>
    <w:p>
      <w:pPr>
        <w:pStyle w:val="Heading1"/>
      </w:pPr>
      <w:r>
        <w:t>190. Hair fall</w:t>
      </w:r>
    </w:p>
    <w:p>
      <w:pPr>
        <w:pStyle w:val="ListBullet"/>
      </w:pPr>
      <w:r>
        <w:t>What should I do about hair fall right now?</w:t>
      </w:r>
    </w:p>
    <w:p>
      <w:pPr>
        <w:pStyle w:val="ListBullet"/>
      </w:pPr>
      <w:r>
        <w:t>I've been feeling hair fall for a few days.</w:t>
      </w:r>
    </w:p>
    <w:p>
      <w:pPr>
        <w:pStyle w:val="ListBullet"/>
      </w:pPr>
      <w:r>
        <w:t>Is hair fall serious?</w:t>
      </w:r>
    </w:p>
    <w:p>
      <w:pPr>
        <w:pStyle w:val="Heading1"/>
      </w:pPr>
      <w:r>
        <w:t>191. Thinning hair - severe</w:t>
      </w:r>
    </w:p>
    <w:p>
      <w:pPr>
        <w:pStyle w:val="ListBullet"/>
      </w:pPr>
      <w:r>
        <w:t>I'm worried about hair fall, can Nani help?</w:t>
      </w:r>
    </w:p>
    <w:p>
      <w:pPr>
        <w:pStyle w:val="ListBullet"/>
      </w:pPr>
      <w:r>
        <w:t>How do I manage hair fall at home?</w:t>
      </w:r>
    </w:p>
    <w:p>
      <w:pPr>
        <w:pStyle w:val="Heading1"/>
      </w:pPr>
      <w:r>
        <w:t>192. Thinning</w:t>
      </w:r>
    </w:p>
    <w:p>
      <w:pPr>
        <w:pStyle w:val="Heading1"/>
      </w:pPr>
      <w:r>
        <w:t>193. Thinning hair</w:t>
      </w:r>
    </w:p>
    <w:p>
      <w:pPr>
        <w:pStyle w:val="ListBullet"/>
      </w:pPr>
      <w:r>
        <w:t>Is thinning hair - severe serious?</w:t>
      </w:r>
    </w:p>
    <w:p>
      <w:pPr>
        <w:pStyle w:val="ListBullet"/>
      </w:pPr>
      <w:r>
        <w:t>My thinning hair - severe started recently, what can I do?</w:t>
      </w:r>
    </w:p>
    <w:p>
      <w:pPr>
        <w:pStyle w:val="ListBullet"/>
      </w:pPr>
      <w:r>
        <w:t>Can you give me a nuskha for thinning hair - severe?</w:t>
      </w:r>
    </w:p>
    <w:p>
      <w:pPr>
        <w:pStyle w:val="Heading1"/>
      </w:pPr>
      <w:r>
        <w:t>194. Bald spots - mild</w:t>
      </w:r>
    </w:p>
    <w:p>
      <w:pPr>
        <w:pStyle w:val="ListBullet"/>
      </w:pPr>
      <w:r>
        <w:t>I have thinning hair and need help.</w:t>
      </w:r>
    </w:p>
    <w:p>
      <w:pPr>
        <w:pStyle w:val="ListBullet"/>
      </w:pPr>
      <w:r>
        <w:t>My thinning hair started recently, what can I do?</w:t>
      </w:r>
    </w:p>
    <w:p>
      <w:pPr>
        <w:pStyle w:val="ListBullet"/>
      </w:pPr>
      <w:r>
        <w:t>Is thinning hair serious?</w:t>
      </w:r>
    </w:p>
    <w:p>
      <w:pPr>
        <w:pStyle w:val="Heading1"/>
      </w:pPr>
      <w:r>
        <w:t>195. Bald spots - severe</w:t>
      </w:r>
    </w:p>
    <w:p>
      <w:pPr>
        <w:pStyle w:val="ListBullet"/>
      </w:pPr>
      <w:r>
        <w:t>I'm worried about thinning hair - severe, can Nani help?</w:t>
      </w:r>
    </w:p>
    <w:p>
      <w:pPr>
        <w:pStyle w:val="ListBullet"/>
      </w:pPr>
      <w:r>
        <w:t>I need quick tips for thinning hair - severe.</w:t>
      </w:r>
    </w:p>
    <w:p>
      <w:pPr>
        <w:pStyle w:val="ListBullet"/>
      </w:pPr>
      <w:r>
        <w:t>Can you give me a nuskha for thinning hair?</w:t>
      </w:r>
    </w:p>
    <w:p>
      <w:pPr>
        <w:pStyle w:val="ListBullet"/>
      </w:pPr>
      <w:r>
        <w:t>What should I do about thinning hair right now?</w:t>
      </w:r>
    </w:p>
    <w:p>
      <w:pPr>
        <w:pStyle w:val="Heading1"/>
      </w:pPr>
      <w:r>
        <w:t>196. Bald</w:t>
      </w:r>
    </w:p>
    <w:p>
      <w:pPr>
        <w:pStyle w:val="Heading1"/>
      </w:pPr>
      <w:r>
        <w:t>197. Bald spots</w:t>
      </w:r>
    </w:p>
    <w:p>
      <w:pPr>
        <w:pStyle w:val="ListBullet"/>
      </w:pPr>
      <w:r>
        <w:t>I've been feeling bald spots - mild for a few days.</w:t>
      </w:r>
    </w:p>
    <w:p>
      <w:pPr>
        <w:pStyle w:val="ListBullet"/>
      </w:pPr>
      <w:r>
        <w:t>I'm worried about bald spots - mild, can Nani help?</w:t>
      </w:r>
    </w:p>
    <w:p>
      <w:pPr>
        <w:pStyle w:val="ListBullet"/>
      </w:pPr>
      <w:r>
        <w:t>Can you give me a nuskha for bald spots - mild?</w:t>
      </w:r>
    </w:p>
    <w:p>
      <w:pPr>
        <w:pStyle w:val="ListBullet"/>
      </w:pPr>
      <w:r>
        <w:t>Is bald spots - severe serious?</w:t>
      </w:r>
    </w:p>
    <w:p>
      <w:pPr>
        <w:pStyle w:val="ListBullet"/>
      </w:pPr>
      <w:r>
        <w:t>I need quick tips for bald spots - severe.</w:t>
      </w:r>
    </w:p>
    <w:p>
      <w:pPr>
        <w:pStyle w:val="ListBullet"/>
      </w:pPr>
      <w:r>
        <w:t>Any simple home remedies for bald spots - severe?</w:t>
      </w:r>
    </w:p>
    <w:p>
      <w:pPr>
        <w:pStyle w:val="Heading1"/>
      </w:pPr>
      <w:r>
        <w:t>198. Scalp itch - chronic</w:t>
      </w:r>
    </w:p>
    <w:p>
      <w:pPr>
        <w:pStyle w:val="ListBullet"/>
      </w:pPr>
      <w:r>
        <w:t>How do I manage bald spots - mild at home?</w:t>
      </w:r>
    </w:p>
    <w:p>
      <w:pPr>
        <w:pStyle w:val="ListBullet"/>
      </w:pPr>
      <w:r>
        <w:t>Can you give me a nuskha for bald spots - severe?</w:t>
      </w:r>
    </w:p>
    <w:p>
      <w:pPr>
        <w:pStyle w:val="ListBullet"/>
      </w:pPr>
      <w:r>
        <w:t>What should I do about bald spots - severe right now?</w:t>
      </w:r>
    </w:p>
    <w:p>
      <w:pPr>
        <w:pStyle w:val="Heading1"/>
      </w:pPr>
      <w:r>
        <w:t>199. 68. scalp itch</w:t>
      </w:r>
    </w:p>
    <w:p>
      <w:pPr>
        <w:pStyle w:val="Heading1"/>
      </w:pPr>
      <w:r>
        <w:t>200. Scalp</w:t>
      </w:r>
    </w:p>
    <w:p>
      <w:pPr>
        <w:pStyle w:val="Heading1"/>
      </w:pPr>
      <w:r>
        <w:t>201. Scalp itch</w:t>
      </w:r>
    </w:p>
    <w:p>
      <w:pPr>
        <w:pStyle w:val="ListBullet"/>
      </w:pPr>
      <w:r>
        <w:t>I've been feeling scalp itch for a few days.</w:t>
      </w:r>
    </w:p>
    <w:p>
      <w:pPr>
        <w:pStyle w:val="ListBullet"/>
      </w:pPr>
      <w:r>
        <w:t>How do I manage scalp itch at home?</w:t>
      </w:r>
    </w:p>
    <w:p>
      <w:pPr>
        <w:pStyle w:val="ListBullet"/>
      </w:pPr>
      <w:r>
        <w:t>I have scalp itch and need help.</w:t>
      </w:r>
    </w:p>
    <w:p>
      <w:pPr>
        <w:pStyle w:val="Heading1"/>
      </w:pPr>
      <w:r>
        <w:t>202. Hair loss after delivery</w:t>
      </w:r>
    </w:p>
    <w:p>
      <w:pPr>
        <w:pStyle w:val="ListBullet"/>
      </w:pPr>
      <w:r>
        <w:t>Is scalp itch - chronic serious?</w:t>
      </w:r>
    </w:p>
    <w:p>
      <w:pPr>
        <w:pStyle w:val="ListBullet"/>
      </w:pPr>
      <w:r>
        <w:t>I have scalp itch - chronic and need help.</w:t>
      </w:r>
    </w:p>
    <w:p>
      <w:pPr>
        <w:pStyle w:val="ListBullet"/>
      </w:pPr>
      <w:r>
        <w:t>I need quick tips for scalp itch - chronic.</w:t>
      </w:r>
    </w:p>
    <w:p>
      <w:pPr>
        <w:pStyle w:val="ListBullet"/>
      </w:pPr>
      <w:r>
        <w:t>Is scalp itch serious?</w:t>
      </w:r>
    </w:p>
    <w:p>
      <w:pPr>
        <w:pStyle w:val="ListBullet"/>
      </w:pPr>
      <w:r>
        <w:t>My scalp itch - chronic started recently, what can I do?</w:t>
      </w:r>
    </w:p>
    <w:p>
      <w:pPr>
        <w:pStyle w:val="Heading1"/>
      </w:pPr>
      <w:r>
        <w:t>203. Hair loss</w:t>
      </w:r>
    </w:p>
    <w:p>
      <w:pPr>
        <w:pStyle w:val="ListBullet"/>
      </w:pPr>
      <w:r>
        <w:t>Can you give me a nuskha for hair loss after delivery?</w:t>
      </w:r>
    </w:p>
    <w:p>
      <w:pPr>
        <w:pStyle w:val="ListBullet"/>
      </w:pPr>
      <w:r>
        <w:t>I'm worried about hair loss after delivery, can Nani help?</w:t>
      </w:r>
    </w:p>
    <w:p>
      <w:pPr>
        <w:pStyle w:val="ListBullet"/>
      </w:pPr>
      <w:r>
        <w:t>Any simple home remedies for hair loss after delivery?</w:t>
      </w:r>
    </w:p>
    <w:p>
      <w:pPr>
        <w:pStyle w:val="Heading1"/>
      </w:pPr>
      <w:r>
        <w:t>204. Dry eyes - chronic</w:t>
      </w:r>
    </w:p>
    <w:p>
      <w:pPr>
        <w:pStyle w:val="ListBullet"/>
      </w:pPr>
      <w:r>
        <w:t>My hair loss after delivery started recently, what can I do?</w:t>
      </w:r>
    </w:p>
    <w:p>
      <w:pPr>
        <w:pStyle w:val="ListBullet"/>
      </w:pPr>
      <w:r>
        <w:t>I have hair loss after delivery and need help.</w:t>
      </w:r>
    </w:p>
    <w:p>
      <w:pPr>
        <w:pStyle w:val="ListBullet"/>
      </w:pPr>
      <w:r>
        <w:t>How do I manage hair loss after delivery at home?</w:t>
      </w:r>
    </w:p>
    <w:p>
      <w:pPr>
        <w:pStyle w:val="Heading1"/>
      </w:pPr>
      <w:r>
        <w:t>205. Dry eyes</w:t>
      </w:r>
    </w:p>
    <w:p>
      <w:pPr>
        <w:pStyle w:val="ListBullet"/>
      </w:pPr>
      <w:r>
        <w:t>I have dry eyes - chronic and need help.</w:t>
      </w:r>
    </w:p>
    <w:p>
      <w:pPr>
        <w:pStyle w:val="ListBullet"/>
      </w:pPr>
      <w:r>
        <w:t>What should I do about dry eyes - chronic right now?</w:t>
      </w:r>
    </w:p>
    <w:p>
      <w:pPr>
        <w:pStyle w:val="ListBullet"/>
      </w:pPr>
      <w:r>
        <w:t>How do I manage dry eyes - chronic at home?</w:t>
      </w:r>
    </w:p>
    <w:p>
      <w:pPr>
        <w:pStyle w:val="ListBullet"/>
      </w:pPr>
      <w:r>
        <w:t>I need quick tips for dry eyes.</w:t>
      </w:r>
    </w:p>
    <w:p>
      <w:pPr>
        <w:pStyle w:val="ListBullet"/>
      </w:pPr>
      <w:r>
        <w:t>How do I manage dry eyes at home?</w:t>
      </w:r>
    </w:p>
    <w:p>
      <w:pPr>
        <w:pStyle w:val="ListBullet"/>
      </w:pPr>
      <w:r>
        <w:t>Is dry eyes serious?</w:t>
      </w:r>
    </w:p>
    <w:p>
      <w:pPr>
        <w:pStyle w:val="Heading1"/>
      </w:pPr>
      <w:r>
        <w:t>206. Eye irritation - mild</w:t>
      </w:r>
    </w:p>
    <w:p>
      <w:pPr>
        <w:pStyle w:val="ListBullet"/>
      </w:pPr>
      <w:r>
        <w:t>I've been feeling dry eyes - chronic for a few days.</w:t>
      </w:r>
    </w:p>
    <w:p>
      <w:pPr>
        <w:pStyle w:val="ListBullet"/>
      </w:pPr>
      <w:r>
        <w:t>My dry eyes - chronic started recently, what can I do?</w:t>
      </w:r>
    </w:p>
    <w:p>
      <w:pPr>
        <w:pStyle w:val="ListBullet"/>
      </w:pPr>
      <w:r>
        <w:t>I'm worried about dry eyes - chronic, can Nani help?</w:t>
      </w:r>
    </w:p>
    <w:p>
      <w:pPr>
        <w:pStyle w:val="ListBullet"/>
      </w:pPr>
      <w:r>
        <w:t>Any simple home remedies for dry eyes?</w:t>
      </w:r>
    </w:p>
    <w:p>
      <w:pPr>
        <w:pStyle w:val="ListBullet"/>
      </w:pPr>
      <w:r>
        <w:t>What should I do about dry eyes right now?</w:t>
      </w:r>
    </w:p>
    <w:p>
      <w:pPr>
        <w:pStyle w:val="Heading1"/>
      </w:pPr>
      <w:r>
        <w:t>207. 71. eye irritation</w:t>
      </w:r>
    </w:p>
    <w:p>
      <w:pPr>
        <w:pStyle w:val="Heading1"/>
      </w:pPr>
      <w:r>
        <w:t>208. Eye</w:t>
      </w:r>
    </w:p>
    <w:p>
      <w:pPr>
        <w:pStyle w:val="Heading1"/>
      </w:pPr>
      <w:r>
        <w:t>209. Eye irritation</w:t>
      </w:r>
    </w:p>
    <w:p>
      <w:pPr>
        <w:pStyle w:val="ListBullet"/>
      </w:pPr>
      <w:r>
        <w:t>What should I do about eye irritation right now?</w:t>
      </w:r>
    </w:p>
    <w:p>
      <w:pPr>
        <w:pStyle w:val="ListBullet"/>
      </w:pPr>
      <w:r>
        <w:t>Any simple home remedies for eye irritation?</w:t>
      </w:r>
    </w:p>
    <w:p>
      <w:pPr>
        <w:pStyle w:val="ListBullet"/>
      </w:pPr>
      <w:r>
        <w:t>I'm worried about eye irritation, can Nani help?</w:t>
      </w:r>
    </w:p>
    <w:p>
      <w:pPr>
        <w:pStyle w:val="Heading1"/>
      </w:pPr>
      <w:r>
        <w:t>210. Red eyes - mild</w:t>
      </w:r>
    </w:p>
    <w:p>
      <w:pPr>
        <w:pStyle w:val="ListBullet"/>
      </w:pPr>
      <w:r>
        <w:t>I need quick tips for eye irritation - mild.</w:t>
      </w:r>
    </w:p>
    <w:p>
      <w:pPr>
        <w:pStyle w:val="ListBullet"/>
      </w:pPr>
      <w:r>
        <w:t>Any simple home remedies for eye irritation - mild?</w:t>
      </w:r>
    </w:p>
    <w:p>
      <w:pPr>
        <w:pStyle w:val="ListBullet"/>
      </w:pPr>
      <w:r>
        <w:t>Can you give me a nuskha for eye irritation - mild?</w:t>
      </w:r>
    </w:p>
    <w:p>
      <w:pPr>
        <w:pStyle w:val="ListBullet"/>
      </w:pPr>
      <w:r>
        <w:t>Can you give me a nuskha for eye irritation?</w:t>
      </w:r>
    </w:p>
    <w:p>
      <w:pPr>
        <w:pStyle w:val="ListBullet"/>
      </w:pPr>
      <w:r>
        <w:t>Is eye irritation serious?</w:t>
      </w:r>
    </w:p>
    <w:p>
      <w:pPr>
        <w:pStyle w:val="ListBullet"/>
      </w:pPr>
      <w:r>
        <w:t>I've been feeling eye irritation - mild for a few days.</w:t>
      </w:r>
    </w:p>
    <w:p>
      <w:pPr>
        <w:pStyle w:val="ListBullet"/>
      </w:pPr>
      <w:r>
        <w:t>How do I manage eye irritation - mild at home?</w:t>
      </w:r>
    </w:p>
    <w:p>
      <w:pPr>
        <w:pStyle w:val="Heading1"/>
      </w:pPr>
      <w:r>
        <w:t>211. Red</w:t>
      </w:r>
    </w:p>
    <w:p>
      <w:pPr>
        <w:pStyle w:val="Heading1"/>
      </w:pPr>
      <w:r>
        <w:t>212. Red eyes</w:t>
      </w:r>
    </w:p>
    <w:p>
      <w:pPr>
        <w:pStyle w:val="ListBullet"/>
      </w:pPr>
      <w:r>
        <w:t>I've been feeling red eyes - mild for a few days.</w:t>
      </w:r>
    </w:p>
    <w:p>
      <w:pPr>
        <w:pStyle w:val="ListBullet"/>
      </w:pPr>
      <w:r>
        <w:t>I'm worried about red eyes - mild, can Nani help?</w:t>
      </w:r>
    </w:p>
    <w:p>
      <w:pPr>
        <w:pStyle w:val="ListBullet"/>
      </w:pPr>
      <w:r>
        <w:t>How do I manage red eyes - mild at home?</w:t>
      </w:r>
    </w:p>
    <w:p>
      <w:pPr>
        <w:pStyle w:val="Heading1"/>
      </w:pPr>
      <w:r>
        <w:t>213. Conjunctivitis - severe</w:t>
      </w:r>
    </w:p>
    <w:p>
      <w:pPr>
        <w:pStyle w:val="ListBullet"/>
      </w:pPr>
      <w:r>
        <w:t>Any simple home remedies for red eyes?</w:t>
      </w:r>
    </w:p>
    <w:p>
      <w:pPr>
        <w:pStyle w:val="ListBullet"/>
      </w:pPr>
      <w:r>
        <w:t>My red eyes started recently, what can I do?</w:t>
      </w:r>
    </w:p>
    <w:p>
      <w:pPr>
        <w:pStyle w:val="ListBullet"/>
      </w:pPr>
      <w:r>
        <w:t>How do I manage red eyes at home?</w:t>
      </w:r>
    </w:p>
    <w:p>
      <w:pPr>
        <w:pStyle w:val="ListBullet"/>
      </w:pPr>
      <w:r>
        <w:t>Any simple home remedies for red eyes - mild?</w:t>
      </w:r>
    </w:p>
    <w:p>
      <w:pPr>
        <w:pStyle w:val="ListBullet"/>
      </w:pPr>
      <w:r>
        <w:t>Can you give me a nuskha for red eyes - mild?</w:t>
      </w:r>
    </w:p>
    <w:p>
      <w:pPr>
        <w:pStyle w:val="ListBullet"/>
      </w:pPr>
      <w:r>
        <w:t>I have red eyes and need help.</w:t>
      </w:r>
    </w:p>
    <w:p>
      <w:pPr>
        <w:pStyle w:val="ListBullet"/>
      </w:pPr>
      <w:r>
        <w:t>Can you give me a nuskha for red eyes?</w:t>
      </w:r>
    </w:p>
    <w:p>
      <w:pPr>
        <w:pStyle w:val="Heading1"/>
      </w:pPr>
      <w:r>
        <w:t>214. Conjunctivitis</w:t>
      </w:r>
    </w:p>
    <w:p>
      <w:pPr>
        <w:pStyle w:val="ListBullet"/>
      </w:pPr>
      <w:r>
        <w:t>Can you give me a nuskha for conjunctivitis?</w:t>
      </w:r>
    </w:p>
    <w:p>
      <w:pPr>
        <w:pStyle w:val="ListBullet"/>
      </w:pPr>
      <w:r>
        <w:t>I've been feeling conjunctivitis for a few days.</w:t>
      </w:r>
    </w:p>
    <w:p>
      <w:pPr>
        <w:pStyle w:val="ListBullet"/>
      </w:pPr>
      <w:r>
        <w:t>How do I manage conjunctivitis at home?</w:t>
      </w:r>
    </w:p>
    <w:p>
      <w:pPr>
        <w:pStyle w:val="Heading1"/>
      </w:pPr>
      <w:r>
        <w:t>215. Ringing in ears</w:t>
      </w:r>
    </w:p>
    <w:p>
      <w:pPr>
        <w:pStyle w:val="ListBullet"/>
      </w:pPr>
      <w:r>
        <w:t>I need quick tips for conjunctivitis.</w:t>
      </w:r>
    </w:p>
    <w:p>
      <w:pPr>
        <w:pStyle w:val="ListBullet"/>
      </w:pPr>
      <w:r>
        <w:t>I'm worried about conjunctivitis, can Nani help?</w:t>
      </w:r>
    </w:p>
    <w:p>
      <w:pPr>
        <w:pStyle w:val="Heading1"/>
      </w:pPr>
      <w:r>
        <w:t>216. Conjunctivitis -</w:t>
      </w:r>
    </w:p>
    <w:p>
      <w:pPr>
        <w:pStyle w:val="ListBullet"/>
      </w:pPr>
      <w:r>
        <w:t>Can you give me a nuskha for conjunctivitis - severe?</w:t>
      </w:r>
    </w:p>
    <w:p>
      <w:pPr>
        <w:pStyle w:val="ListBullet"/>
      </w:pPr>
      <w:r>
        <w:t>I'm worried about conjunctivitis - severe, can Nani help?</w:t>
      </w:r>
    </w:p>
    <w:p>
      <w:pPr>
        <w:pStyle w:val="ListBullet"/>
      </w:pPr>
      <w:r>
        <w:t>Is conjunctivitis - severe serious?</w:t>
      </w:r>
    </w:p>
    <w:p>
      <w:pPr>
        <w:pStyle w:val="ListBullet"/>
      </w:pPr>
      <w:r>
        <w:t>What should I do about conjunctivitis - severe right now?</w:t>
      </w:r>
    </w:p>
    <w:p>
      <w:pPr>
        <w:pStyle w:val="Heading1"/>
      </w:pPr>
      <w:r>
        <w:t>217. 74. earache</w:t>
      </w:r>
    </w:p>
    <w:p>
      <w:pPr>
        <w:pStyle w:val="Heading1"/>
      </w:pPr>
      <w:r>
        <w:t>218. Earache</w:t>
      </w:r>
    </w:p>
    <w:p>
      <w:pPr>
        <w:pStyle w:val="ListBullet"/>
      </w:pPr>
      <w:r>
        <w:t>I need quick tips for earache.</w:t>
      </w:r>
    </w:p>
    <w:p>
      <w:pPr>
        <w:pStyle w:val="ListBullet"/>
      </w:pPr>
      <w:r>
        <w:t>I've been feeling earache for a few days.</w:t>
      </w:r>
    </w:p>
    <w:p>
      <w:pPr>
        <w:pStyle w:val="ListBullet"/>
      </w:pPr>
      <w:r>
        <w:t>What should I do about earache right now?</w:t>
      </w:r>
    </w:p>
    <w:p>
      <w:pPr>
        <w:pStyle w:val="ListBullet"/>
      </w:pPr>
      <w:r>
        <w:t>My earache started recently, what can I do?</w:t>
      </w:r>
    </w:p>
    <w:p>
      <w:pPr>
        <w:pStyle w:val="ListBullet"/>
      </w:pPr>
      <w:r>
        <w:t>Is earache serious?</w:t>
      </w:r>
    </w:p>
    <w:p>
      <w:pPr>
        <w:pStyle w:val="ListBullet"/>
      </w:pPr>
      <w:r>
        <w:t>Can you give me a nuskha for earache?</w:t>
      </w:r>
    </w:p>
    <w:p>
      <w:pPr>
        <w:pStyle w:val="Heading1"/>
      </w:pPr>
      <w:r>
        <w:t>219. 75. ear infection</w:t>
      </w:r>
    </w:p>
    <w:p>
      <w:pPr>
        <w:pStyle w:val="Heading1"/>
      </w:pPr>
      <w:r>
        <w:t>220. Ear</w:t>
      </w:r>
    </w:p>
    <w:p>
      <w:pPr>
        <w:pStyle w:val="Heading1"/>
      </w:pPr>
      <w:r>
        <w:t>221. Ear infection</w:t>
      </w:r>
    </w:p>
    <w:p>
      <w:pPr>
        <w:pStyle w:val="ListBullet"/>
      </w:pPr>
      <w:r>
        <w:t>Is ear infection serious?</w:t>
      </w:r>
    </w:p>
    <w:p>
      <w:pPr>
        <w:pStyle w:val="ListBullet"/>
      </w:pPr>
      <w:r>
        <w:t>Can you give me a nuskha for ear infection?</w:t>
      </w:r>
    </w:p>
    <w:p>
      <w:pPr>
        <w:pStyle w:val="ListBullet"/>
      </w:pPr>
      <w:r>
        <w:t>I need quick tips for ear infection.</w:t>
      </w:r>
    </w:p>
    <w:p>
      <w:pPr>
        <w:pStyle w:val="ListBullet"/>
      </w:pPr>
      <w:r>
        <w:t>I have ear infection and need help.</w:t>
      </w:r>
    </w:p>
    <w:p>
      <w:pPr>
        <w:pStyle w:val="Heading1"/>
      </w:pPr>
      <w:r>
        <w:t>222. 76. ear wax</w:t>
      </w:r>
    </w:p>
    <w:p>
      <w:pPr>
        <w:pStyle w:val="Heading1"/>
      </w:pPr>
      <w:r>
        <w:t>223. Ear wax</w:t>
      </w:r>
    </w:p>
    <w:p>
      <w:pPr>
        <w:pStyle w:val="ListBullet"/>
      </w:pPr>
      <w:r>
        <w:t>Any simple home remedies for ear wax?</w:t>
      </w:r>
    </w:p>
    <w:p>
      <w:pPr>
        <w:pStyle w:val="ListBullet"/>
      </w:pPr>
      <w:r>
        <w:t>I've been feeling ear wax for a few days.</w:t>
      </w:r>
    </w:p>
    <w:p>
      <w:pPr>
        <w:pStyle w:val="ListBullet"/>
      </w:pPr>
      <w:r>
        <w:t>Can you give me a nuskha for ear wax?</w:t>
      </w:r>
    </w:p>
    <w:p>
      <w:pPr>
        <w:pStyle w:val="Heading1"/>
      </w:pPr>
      <w:r>
        <w:t>224. Ringing in ears - mild</w:t>
      </w:r>
    </w:p>
    <w:p>
      <w:pPr>
        <w:pStyle w:val="ListBullet"/>
      </w:pPr>
      <w:r>
        <w:t>My ear wax started recently, what can I do?</w:t>
      </w:r>
    </w:p>
    <w:p>
      <w:pPr>
        <w:pStyle w:val="ListBullet"/>
      </w:pPr>
      <w:r>
        <w:t>I'm worried about ear wax, can Nani help?</w:t>
      </w:r>
    </w:p>
    <w:p>
      <w:pPr>
        <w:pStyle w:val="Heading1"/>
      </w:pPr>
      <w:r>
        <w:t>225. Ringing</w:t>
      </w:r>
    </w:p>
    <w:p>
      <w:pPr>
        <w:pStyle w:val="Heading1"/>
      </w:pPr>
      <w:r>
        <w:t>226. Ringing in</w:t>
      </w:r>
    </w:p>
    <w:p>
      <w:pPr>
        <w:pStyle w:val="ListBullet"/>
      </w:pPr>
      <w:r>
        <w:t>Any simple home remedies for ringing in ears - mild?</w:t>
      </w:r>
    </w:p>
    <w:p>
      <w:pPr>
        <w:pStyle w:val="ListBullet"/>
      </w:pPr>
      <w:r>
        <w:t>I need quick tips for ringing in ears - mild.</w:t>
      </w:r>
    </w:p>
    <w:p>
      <w:pPr>
        <w:pStyle w:val="ListBullet"/>
      </w:pPr>
      <w:r>
        <w:t>Is ringing in ears - mild serious?</w:t>
      </w:r>
    </w:p>
    <w:p>
      <w:pPr>
        <w:pStyle w:val="ListBullet"/>
      </w:pPr>
      <w:r>
        <w:t>How do I manage ringing in ears at home?</w:t>
      </w:r>
    </w:p>
    <w:p>
      <w:pPr>
        <w:pStyle w:val="ListBullet"/>
      </w:pPr>
      <w:r>
        <w:t>I'm worried about ringing in ears, can Nani help?</w:t>
      </w:r>
    </w:p>
    <w:p>
      <w:pPr>
        <w:pStyle w:val="ListBullet"/>
      </w:pPr>
      <w:r>
        <w:t>What should I do about ringing in ears right now?</w:t>
      </w:r>
    </w:p>
    <w:p>
      <w:pPr>
        <w:pStyle w:val="Heading1"/>
      </w:pPr>
      <w:r>
        <w:t>227. Tinnitus - severe</w:t>
      </w:r>
    </w:p>
    <w:p>
      <w:pPr>
        <w:pStyle w:val="ListBullet"/>
      </w:pPr>
      <w:r>
        <w:t>How do I manage ringing in ears - mild at home?</w:t>
      </w:r>
    </w:p>
    <w:p>
      <w:pPr>
        <w:pStyle w:val="ListBullet"/>
      </w:pPr>
      <w:r>
        <w:t>I've been feeling ringing in ears for a few days.</w:t>
      </w:r>
    </w:p>
    <w:p>
      <w:pPr>
        <w:pStyle w:val="ListBullet"/>
      </w:pPr>
      <w:r>
        <w:t>I need quick tips for ringing in ears.</w:t>
      </w:r>
    </w:p>
    <w:p>
      <w:pPr>
        <w:pStyle w:val="Heading1"/>
      </w:pPr>
      <w:r>
        <w:t>228. 78. tinnitus</w:t>
      </w:r>
    </w:p>
    <w:p>
      <w:pPr>
        <w:pStyle w:val="Heading1"/>
      </w:pPr>
      <w:r>
        <w:t>229. Tinnitus</w:t>
      </w:r>
    </w:p>
    <w:p>
      <w:pPr>
        <w:pStyle w:val="ListBullet"/>
      </w:pPr>
      <w:r>
        <w:t>Any simple home remedies for tinnitus?</w:t>
      </w:r>
    </w:p>
    <w:p>
      <w:pPr>
        <w:pStyle w:val="ListBullet"/>
      </w:pPr>
      <w:r>
        <w:t>I need quick tips for tinnitus.</w:t>
      </w:r>
    </w:p>
    <w:p>
      <w:pPr>
        <w:pStyle w:val="ListBullet"/>
      </w:pPr>
      <w:r>
        <w:t>I have tinnitus and need help.</w:t>
      </w:r>
    </w:p>
    <w:p>
      <w:pPr>
        <w:pStyle w:val="ListBullet"/>
      </w:pPr>
      <w:r>
        <w:t>I'm worried about tinnitus, can Nani help?</w:t>
      </w:r>
    </w:p>
    <w:p>
      <w:pPr>
        <w:pStyle w:val="ListBullet"/>
      </w:pPr>
      <w:r>
        <w:t>How do I manage tinnitus at home?</w:t>
      </w:r>
    </w:p>
    <w:p>
      <w:pPr>
        <w:pStyle w:val="Heading1"/>
      </w:pPr>
      <w:r>
        <w:t>230. 79. toothache</w:t>
      </w:r>
    </w:p>
    <w:p>
      <w:pPr>
        <w:pStyle w:val="Heading1"/>
      </w:pPr>
      <w:r>
        <w:t>231. Toothache</w:t>
      </w:r>
    </w:p>
    <w:p>
      <w:pPr>
        <w:pStyle w:val="ListBullet"/>
      </w:pPr>
      <w:r>
        <w:t>I need quick tips for toothache.</w:t>
      </w:r>
    </w:p>
    <w:p>
      <w:pPr>
        <w:pStyle w:val="ListBullet"/>
      </w:pPr>
      <w:r>
        <w:t>I have toothache and need help.</w:t>
      </w:r>
    </w:p>
    <w:p>
      <w:pPr>
        <w:pStyle w:val="ListBullet"/>
      </w:pPr>
      <w:r>
        <w:t>My toothache started recently, what can I do?</w:t>
      </w:r>
    </w:p>
    <w:p>
      <w:pPr>
        <w:pStyle w:val="Heading1"/>
      </w:pPr>
      <w:r>
        <w:t>232. Gum pain - severe</w:t>
      </w:r>
    </w:p>
    <w:p>
      <w:pPr>
        <w:pStyle w:val="ListBullet"/>
      </w:pPr>
      <w:r>
        <w:t>Any simple home remedies for toothache?</w:t>
      </w:r>
    </w:p>
    <w:p>
      <w:pPr>
        <w:pStyle w:val="ListBullet"/>
      </w:pPr>
      <w:r>
        <w:t>How do I manage toothache at home?</w:t>
      </w:r>
    </w:p>
    <w:p>
      <w:pPr>
        <w:pStyle w:val="Heading1"/>
      </w:pPr>
      <w:r>
        <w:t>233. Gum</w:t>
      </w:r>
    </w:p>
    <w:p>
      <w:pPr>
        <w:pStyle w:val="Heading1"/>
      </w:pPr>
      <w:r>
        <w:t>234. Gum pain</w:t>
      </w:r>
    </w:p>
    <w:p>
      <w:pPr>
        <w:pStyle w:val="ListBullet"/>
      </w:pPr>
      <w:r>
        <w:t>I have gum pain - severe and need help.</w:t>
      </w:r>
    </w:p>
    <w:p>
      <w:pPr>
        <w:pStyle w:val="ListBullet"/>
      </w:pPr>
      <w:r>
        <w:t>Can you give me a nuskha for gum pain - severe?</w:t>
      </w:r>
    </w:p>
    <w:p>
      <w:pPr>
        <w:pStyle w:val="ListBullet"/>
      </w:pPr>
      <w:r>
        <w:t>How do I manage gum pain - severe at home?</w:t>
      </w:r>
    </w:p>
    <w:p>
      <w:pPr>
        <w:pStyle w:val="Heading1"/>
      </w:pPr>
      <w:r>
        <w:t>235. Mouth ulcers - chronic</w:t>
      </w:r>
    </w:p>
    <w:p>
      <w:pPr>
        <w:pStyle w:val="ListBullet"/>
      </w:pPr>
      <w:r>
        <w:t>How do I manage gum pain at home?</w:t>
      </w:r>
    </w:p>
    <w:p>
      <w:pPr>
        <w:pStyle w:val="ListBullet"/>
      </w:pPr>
      <w:r>
        <w:t>I need quick tips for gum pain.</w:t>
      </w:r>
    </w:p>
    <w:p>
      <w:pPr>
        <w:pStyle w:val="ListBullet"/>
      </w:pPr>
      <w:r>
        <w:t>What should I do about gum pain right now?</w:t>
      </w:r>
    </w:p>
    <w:p>
      <w:pPr>
        <w:pStyle w:val="ListBullet"/>
      </w:pPr>
      <w:r>
        <w:t>What should I do about gum pain - severe right now?</w:t>
      </w:r>
    </w:p>
    <w:p>
      <w:pPr>
        <w:pStyle w:val="ListBullet"/>
      </w:pPr>
      <w:r>
        <w:t>Is gum pain - severe serious?</w:t>
      </w:r>
    </w:p>
    <w:p>
      <w:pPr>
        <w:pStyle w:val="ListBullet"/>
      </w:pPr>
      <w:r>
        <w:t>Any simple home remedies for gum pain?</w:t>
      </w:r>
    </w:p>
    <w:p>
      <w:pPr>
        <w:pStyle w:val="ListBullet"/>
      </w:pPr>
      <w:r>
        <w:t>My gum pain started recently, what can I do?</w:t>
      </w:r>
    </w:p>
    <w:p>
      <w:pPr>
        <w:pStyle w:val="Heading1"/>
      </w:pPr>
      <w:r>
        <w:t>236. Mouth</w:t>
      </w:r>
    </w:p>
    <w:p>
      <w:pPr>
        <w:pStyle w:val="Heading1"/>
      </w:pPr>
      <w:r>
        <w:t>237. Mouth ulcers</w:t>
      </w:r>
    </w:p>
    <w:p>
      <w:pPr>
        <w:pStyle w:val="ListBullet"/>
      </w:pPr>
      <w:r>
        <w:t>Any simple home remedies for mouth ulcers - chronic?</w:t>
      </w:r>
    </w:p>
    <w:p>
      <w:pPr>
        <w:pStyle w:val="ListBullet"/>
      </w:pPr>
      <w:r>
        <w:t>I'm worried about mouth ulcers - chronic, can Nani help?</w:t>
      </w:r>
    </w:p>
    <w:p>
      <w:pPr>
        <w:pStyle w:val="ListBullet"/>
      </w:pPr>
      <w:r>
        <w:t>My mouth ulcers - chronic started recently, what can I do?</w:t>
      </w:r>
    </w:p>
    <w:p>
      <w:pPr>
        <w:pStyle w:val="Heading1"/>
      </w:pPr>
      <w:r>
        <w:t>238. Bad breath - mild</w:t>
      </w:r>
    </w:p>
    <w:p>
      <w:pPr>
        <w:pStyle w:val="ListBullet"/>
      </w:pPr>
      <w:r>
        <w:t>I need quick tips for mouth ulcers.</w:t>
      </w:r>
    </w:p>
    <w:p>
      <w:pPr>
        <w:pStyle w:val="ListBullet"/>
      </w:pPr>
      <w:r>
        <w:t>I've been feeling mouth ulcers for a few days.</w:t>
      </w:r>
    </w:p>
    <w:p>
      <w:pPr>
        <w:pStyle w:val="ListBullet"/>
      </w:pPr>
      <w:r>
        <w:t>I'm worried about mouth ulcers, can Nani help?</w:t>
      </w:r>
    </w:p>
    <w:p>
      <w:pPr>
        <w:pStyle w:val="ListBullet"/>
      </w:pPr>
      <w:r>
        <w:t>What should I do about mouth ulcers - chronic right now?</w:t>
      </w:r>
    </w:p>
    <w:p>
      <w:pPr>
        <w:pStyle w:val="ListBullet"/>
      </w:pPr>
      <w:r>
        <w:t>How do I manage mouth ulcers - chronic at home?</w:t>
      </w:r>
    </w:p>
    <w:p>
      <w:pPr>
        <w:pStyle w:val="ListBullet"/>
      </w:pPr>
      <w:r>
        <w:t>Is mouth ulcers - chronic serious?</w:t>
      </w:r>
    </w:p>
    <w:p>
      <w:pPr>
        <w:pStyle w:val="ListBullet"/>
      </w:pPr>
      <w:r>
        <w:t>Can you give me a nuskha for mouth ulcers?</w:t>
      </w:r>
    </w:p>
    <w:p>
      <w:pPr>
        <w:pStyle w:val="Heading1"/>
      </w:pPr>
      <w:r>
        <w:t>239. Bad</w:t>
      </w:r>
    </w:p>
    <w:p>
      <w:pPr>
        <w:pStyle w:val="Heading1"/>
      </w:pPr>
      <w:r>
        <w:t>240. Bad breath</w:t>
      </w:r>
    </w:p>
    <w:p>
      <w:pPr>
        <w:pStyle w:val="ListBullet"/>
      </w:pPr>
      <w:r>
        <w:t>Any simple home remedies for bad breath - mild?</w:t>
      </w:r>
    </w:p>
    <w:p>
      <w:pPr>
        <w:pStyle w:val="ListBullet"/>
      </w:pPr>
      <w:r>
        <w:t>I have bad breath - mild and need help.</w:t>
      </w:r>
    </w:p>
    <w:p>
      <w:pPr>
        <w:pStyle w:val="ListBullet"/>
      </w:pPr>
      <w:r>
        <w:t>I'm worried about bad breath - mild, can Nani help?</w:t>
      </w:r>
    </w:p>
    <w:p>
      <w:pPr>
        <w:pStyle w:val="ListBullet"/>
      </w:pPr>
      <w:r>
        <w:t>I'm worried about bad breath, can Nani help?</w:t>
      </w:r>
    </w:p>
    <w:p>
      <w:pPr>
        <w:pStyle w:val="ListBullet"/>
      </w:pPr>
      <w:r>
        <w:t>Can you give me a nuskha for bad breath?</w:t>
      </w:r>
    </w:p>
    <w:p>
      <w:pPr>
        <w:pStyle w:val="ListBullet"/>
      </w:pPr>
      <w:r>
        <w:t>What should I do about bad breath right now?</w:t>
      </w:r>
    </w:p>
    <w:p>
      <w:pPr>
        <w:pStyle w:val="Heading1"/>
      </w:pPr>
      <w:r>
        <w:t>241. Cold sore - chronic</w:t>
      </w:r>
    </w:p>
    <w:p>
      <w:pPr>
        <w:pStyle w:val="ListBullet"/>
      </w:pPr>
      <w:r>
        <w:t>What should I do about bad breath - mild right now?</w:t>
      </w:r>
    </w:p>
    <w:p>
      <w:pPr>
        <w:pStyle w:val="ListBullet"/>
      </w:pPr>
      <w:r>
        <w:t>Any simple home remedies for bad breath?</w:t>
      </w:r>
    </w:p>
    <w:p>
      <w:pPr>
        <w:pStyle w:val="ListBullet"/>
      </w:pPr>
      <w:r>
        <w:t>How do I manage bad breath at home?</w:t>
      </w:r>
    </w:p>
    <w:p>
      <w:pPr>
        <w:pStyle w:val="Heading1"/>
      </w:pPr>
      <w:r>
        <w:t>242. 83. cold sore</w:t>
      </w:r>
    </w:p>
    <w:p>
      <w:pPr>
        <w:pStyle w:val="Heading1"/>
      </w:pPr>
      <w:r>
        <w:t>243. Cold sore</w:t>
      </w:r>
    </w:p>
    <w:p>
      <w:pPr>
        <w:pStyle w:val="ListBullet"/>
      </w:pPr>
      <w:r>
        <w:t>I need quick tips for cold sore.</w:t>
      </w:r>
    </w:p>
    <w:p>
      <w:pPr>
        <w:pStyle w:val="ListBullet"/>
      </w:pPr>
      <w:r>
        <w:t>Is cold sore serious?</w:t>
      </w:r>
    </w:p>
    <w:p>
      <w:pPr>
        <w:pStyle w:val="ListBullet"/>
      </w:pPr>
      <w:r>
        <w:t>I've been feeling cold sore for a few days.</w:t>
      </w:r>
    </w:p>
    <w:p>
      <w:pPr>
        <w:pStyle w:val="ListBullet"/>
      </w:pPr>
      <w:r>
        <w:t>I've been feeling cold sore - chronic for a few days.</w:t>
      </w:r>
    </w:p>
    <w:p>
      <w:pPr>
        <w:pStyle w:val="ListBullet"/>
      </w:pPr>
      <w:r>
        <w:t>Any simple home remedies for cold sore - chronic?</w:t>
      </w:r>
    </w:p>
    <w:p>
      <w:pPr>
        <w:pStyle w:val="ListBullet"/>
      </w:pPr>
      <w:r>
        <w:t>I need quick tips for cold sore - chronic.</w:t>
      </w:r>
    </w:p>
    <w:p>
      <w:pPr>
        <w:pStyle w:val="Heading1"/>
      </w:pPr>
      <w:r>
        <w:t>244. Chapped lips - mild</w:t>
      </w:r>
    </w:p>
    <w:p>
      <w:pPr>
        <w:pStyle w:val="ListBullet"/>
      </w:pPr>
      <w:r>
        <w:t>I'm worried about cold sore, can Nani help?</w:t>
      </w:r>
    </w:p>
    <w:p>
      <w:pPr>
        <w:pStyle w:val="ListBullet"/>
      </w:pPr>
      <w:r>
        <w:t>I have cold sore and need help.</w:t>
      </w:r>
    </w:p>
    <w:p>
      <w:pPr>
        <w:pStyle w:val="ListBullet"/>
      </w:pPr>
      <w:r>
        <w:t>I have cold sore - chronic and need help.</w:t>
      </w:r>
    </w:p>
    <w:p>
      <w:pPr>
        <w:pStyle w:val="ListBullet"/>
      </w:pPr>
      <w:r>
        <w:t>Can you give me a nuskha for cold sore - chronic?</w:t>
      </w:r>
    </w:p>
    <w:p>
      <w:pPr>
        <w:pStyle w:val="Heading1"/>
      </w:pPr>
      <w:r>
        <w:t>245. 84. chapped lips</w:t>
      </w:r>
    </w:p>
    <w:p>
      <w:pPr>
        <w:pStyle w:val="Heading1"/>
      </w:pPr>
      <w:r>
        <w:t>246. Chapped</w:t>
      </w:r>
    </w:p>
    <w:p>
      <w:pPr>
        <w:pStyle w:val="Heading1"/>
      </w:pPr>
      <w:r>
        <w:t>247. Chapped lips</w:t>
      </w:r>
    </w:p>
    <w:p>
      <w:pPr>
        <w:pStyle w:val="ListBullet"/>
      </w:pPr>
      <w:r>
        <w:t>I have chapped lips and need help.</w:t>
      </w:r>
    </w:p>
    <w:p>
      <w:pPr>
        <w:pStyle w:val="ListBullet"/>
      </w:pPr>
      <w:r>
        <w:t>Is chapped lips serious?</w:t>
      </w:r>
    </w:p>
    <w:p>
      <w:pPr>
        <w:pStyle w:val="ListBullet"/>
      </w:pPr>
      <w:r>
        <w:t>I need quick tips for chapped lips.</w:t>
      </w:r>
    </w:p>
    <w:p>
      <w:pPr>
        <w:pStyle w:val="ListBullet"/>
      </w:pPr>
      <w:r>
        <w:t>I need quick tips for chapped lips - mild.</w:t>
      </w:r>
    </w:p>
    <w:p>
      <w:pPr>
        <w:pStyle w:val="ListBullet"/>
      </w:pPr>
      <w:r>
        <w:t>Can you give me a nuskha for chapped lips - mild?</w:t>
      </w:r>
    </w:p>
    <w:p>
      <w:pPr>
        <w:pStyle w:val="ListBullet"/>
      </w:pPr>
      <w:r>
        <w:t>I've been feeling chapped lips - mild for a few days.</w:t>
      </w:r>
    </w:p>
    <w:p>
      <w:pPr>
        <w:pStyle w:val="Heading1"/>
      </w:pPr>
      <w:r>
        <w:t>248. Nosebleed - severe</w:t>
      </w:r>
    </w:p>
    <w:p>
      <w:pPr>
        <w:pStyle w:val="ListBullet"/>
      </w:pPr>
      <w:r>
        <w:t>I've been feeling chapped lips for a few days.</w:t>
      </w:r>
    </w:p>
    <w:p>
      <w:pPr>
        <w:pStyle w:val="ListBullet"/>
      </w:pPr>
      <w:r>
        <w:t>I have chapped lips - mild and need help.</w:t>
      </w:r>
    </w:p>
    <w:p>
      <w:pPr>
        <w:pStyle w:val="ListBullet"/>
      </w:pPr>
      <w:r>
        <w:t>Any simple home remedies for chapped lips - mild?</w:t>
      </w:r>
    </w:p>
    <w:p>
      <w:pPr>
        <w:pStyle w:val="Heading1"/>
      </w:pPr>
      <w:r>
        <w:t>249. 85. nosebleed</w:t>
      </w:r>
    </w:p>
    <w:p>
      <w:pPr>
        <w:pStyle w:val="Heading1"/>
      </w:pPr>
      <w:r>
        <w:t>250. Nosebleed</w:t>
      </w:r>
    </w:p>
    <w:p>
      <w:pPr>
        <w:pStyle w:val="ListBullet"/>
      </w:pPr>
      <w:r>
        <w:t>I have nosebleed and need help.</w:t>
      </w:r>
    </w:p>
    <w:p>
      <w:pPr>
        <w:pStyle w:val="ListBullet"/>
      </w:pPr>
      <w:r>
        <w:t>Can you give me a nuskha for nosebleed?</w:t>
      </w:r>
    </w:p>
    <w:p>
      <w:pPr>
        <w:pStyle w:val="ListBullet"/>
      </w:pPr>
      <w:r>
        <w:t>How do I manage nosebleed at home?</w:t>
      </w:r>
    </w:p>
    <w:p>
      <w:pPr>
        <w:pStyle w:val="ListBullet"/>
      </w:pPr>
      <w:r>
        <w:t>Is nosebleed serious?</w:t>
      </w:r>
    </w:p>
    <w:p>
      <w:pPr>
        <w:pStyle w:val="ListBullet"/>
      </w:pPr>
      <w:r>
        <w:t>Any simple home remedies for nosebleed?</w:t>
      </w:r>
    </w:p>
    <w:p>
      <w:pPr>
        <w:pStyle w:val="Heading1"/>
      </w:pPr>
      <w:r>
        <w:t>251. 86. sinus pain</w:t>
      </w:r>
    </w:p>
    <w:p>
      <w:pPr>
        <w:pStyle w:val="Heading1"/>
      </w:pPr>
      <w:r>
        <w:t>252. Sinus</w:t>
      </w:r>
    </w:p>
    <w:p>
      <w:pPr>
        <w:pStyle w:val="Heading1"/>
      </w:pPr>
      <w:r>
        <w:t>253. Sinus pain</w:t>
      </w:r>
    </w:p>
    <w:p>
      <w:pPr>
        <w:pStyle w:val="ListBullet"/>
      </w:pPr>
      <w:r>
        <w:t>I have sinus pain and need help.</w:t>
      </w:r>
    </w:p>
    <w:p>
      <w:pPr>
        <w:pStyle w:val="ListBullet"/>
      </w:pPr>
      <w:r>
        <w:t>Can you give me a nuskha for sinus pain?</w:t>
      </w:r>
    </w:p>
    <w:p>
      <w:pPr>
        <w:pStyle w:val="ListBullet"/>
      </w:pPr>
      <w:r>
        <w:t>What should I do about sinus pain right now?</w:t>
      </w:r>
    </w:p>
    <w:p>
      <w:pPr>
        <w:pStyle w:val="Heading1"/>
      </w:pPr>
      <w:r>
        <w:t>254. Blocked nose - mild</w:t>
      </w:r>
    </w:p>
    <w:p>
      <w:pPr>
        <w:pStyle w:val="ListBullet"/>
      </w:pPr>
      <w:r>
        <w:t>I need quick tips for sinus pain.</w:t>
      </w:r>
    </w:p>
    <w:p>
      <w:pPr>
        <w:pStyle w:val="ListBullet"/>
      </w:pPr>
      <w:r>
        <w:t>My sinus pain started recently, what can I do?</w:t>
      </w:r>
    </w:p>
    <w:p>
      <w:pPr>
        <w:pStyle w:val="Heading1"/>
      </w:pPr>
      <w:r>
        <w:t>255. Blocked</w:t>
      </w:r>
    </w:p>
    <w:p>
      <w:pPr>
        <w:pStyle w:val="Heading1"/>
      </w:pPr>
      <w:r>
        <w:t>256. Blocked nose</w:t>
      </w:r>
    </w:p>
    <w:p>
      <w:pPr>
        <w:pStyle w:val="ListBullet"/>
      </w:pPr>
      <w:r>
        <w:t>I need quick tips for blocked nose - mild.</w:t>
      </w:r>
    </w:p>
    <w:p>
      <w:pPr>
        <w:pStyle w:val="ListBullet"/>
      </w:pPr>
      <w:r>
        <w:t>What should I do about blocked nose - mild right now?</w:t>
      </w:r>
    </w:p>
    <w:p>
      <w:pPr>
        <w:pStyle w:val="ListBullet"/>
      </w:pPr>
      <w:r>
        <w:t>I have blocked nose - mild and need help.</w:t>
      </w:r>
    </w:p>
    <w:p>
      <w:pPr>
        <w:pStyle w:val="Heading1"/>
      </w:pPr>
      <w:r>
        <w:t>257. Loss of smell</w:t>
      </w:r>
    </w:p>
    <w:p>
      <w:pPr>
        <w:pStyle w:val="ListBullet"/>
      </w:pPr>
      <w:r>
        <w:t>Can you give me a nuskha for blocked nose?</w:t>
      </w:r>
    </w:p>
    <w:p>
      <w:pPr>
        <w:pStyle w:val="ListBullet"/>
      </w:pPr>
      <w:r>
        <w:t>How do I manage blocked nose at home?</w:t>
      </w:r>
    </w:p>
    <w:p>
      <w:pPr>
        <w:pStyle w:val="ListBullet"/>
      </w:pPr>
      <w:r>
        <w:t>What should I do about blocked nose right now?</w:t>
      </w:r>
    </w:p>
    <w:p>
      <w:pPr>
        <w:pStyle w:val="ListBullet"/>
      </w:pPr>
      <w:r>
        <w:t>Any simple home remedies for blocked nose - mild?</w:t>
      </w:r>
    </w:p>
    <w:p>
      <w:pPr>
        <w:pStyle w:val="ListBullet"/>
      </w:pPr>
      <w:r>
        <w:t>My blocked nose - mild started recently, what can I do?</w:t>
      </w:r>
    </w:p>
    <w:p>
      <w:pPr>
        <w:pStyle w:val="ListBullet"/>
      </w:pPr>
      <w:r>
        <w:t>Any simple home remedies for blocked nose?</w:t>
      </w:r>
    </w:p>
    <w:p>
      <w:pPr>
        <w:pStyle w:val="ListBullet"/>
      </w:pPr>
      <w:r>
        <w:t>I need quick tips for blocked nose.</w:t>
      </w:r>
    </w:p>
    <w:p>
      <w:pPr>
        <w:pStyle w:val="Heading1"/>
      </w:pPr>
      <w:r>
        <w:t>258. Loss</w:t>
      </w:r>
    </w:p>
    <w:p>
      <w:pPr>
        <w:pStyle w:val="Heading1"/>
      </w:pPr>
      <w:r>
        <w:t>259. Loss of</w:t>
      </w:r>
    </w:p>
    <w:p>
      <w:pPr>
        <w:pStyle w:val="ListBullet"/>
      </w:pPr>
      <w:r>
        <w:t>I need quick tips for loss of smell.</w:t>
      </w:r>
    </w:p>
    <w:p>
      <w:pPr>
        <w:pStyle w:val="ListBullet"/>
      </w:pPr>
      <w:r>
        <w:t>How do I manage loss of smell at home?</w:t>
      </w:r>
    </w:p>
    <w:p>
      <w:pPr>
        <w:pStyle w:val="ListBullet"/>
      </w:pPr>
      <w:r>
        <w:t>Any simple home remedies for loss of smell?</w:t>
      </w:r>
    </w:p>
    <w:p>
      <w:pPr>
        <w:pStyle w:val="ListBullet"/>
      </w:pPr>
      <w:r>
        <w:t>How do I manage loss of peripheral vision - severe at home?</w:t>
      </w:r>
    </w:p>
    <w:p>
      <w:pPr>
        <w:pStyle w:val="ListBullet"/>
      </w:pPr>
      <w:r>
        <w:t>I need quick tips for loss of peripheral vision - severe.</w:t>
      </w:r>
    </w:p>
    <w:p>
      <w:pPr>
        <w:pStyle w:val="ListBullet"/>
      </w:pPr>
      <w:r>
        <w:t>What should I do about loss of peripheral vision - severe right now?</w:t>
      </w:r>
    </w:p>
    <w:p>
      <w:pPr>
        <w:pStyle w:val="ListBullet"/>
      </w:pPr>
      <w:r>
        <w:t>I'm worried about loss of smell, can Nani help?</w:t>
      </w:r>
    </w:p>
    <w:p>
      <w:pPr>
        <w:pStyle w:val="ListBullet"/>
      </w:pPr>
      <w:r>
        <w:t>My loss of smell started recently, what can I do?</w:t>
      </w:r>
    </w:p>
    <w:p>
      <w:pPr>
        <w:pStyle w:val="ListBullet"/>
      </w:pPr>
      <w:r>
        <w:t>I've been feeling loss of peripheral vision - severe for a few days.</w:t>
      </w:r>
    </w:p>
    <w:p>
      <w:pPr>
        <w:pStyle w:val="ListBullet"/>
      </w:pPr>
      <w:r>
        <w:t>My loss of peripheral vision - severe started recently, what can I do?</w:t>
      </w:r>
    </w:p>
    <w:p>
      <w:pPr>
        <w:pStyle w:val="Heading1"/>
      </w:pPr>
      <w:r>
        <w:t>260. 89. taste changes</w:t>
      </w:r>
    </w:p>
    <w:p>
      <w:pPr>
        <w:pStyle w:val="Heading1"/>
      </w:pPr>
      <w:r>
        <w:t>261. Taste</w:t>
      </w:r>
    </w:p>
    <w:p>
      <w:pPr>
        <w:pStyle w:val="Heading1"/>
      </w:pPr>
      <w:r>
        <w:t>262. Taste changes</w:t>
      </w:r>
    </w:p>
    <w:p>
      <w:pPr>
        <w:pStyle w:val="ListBullet"/>
      </w:pPr>
      <w:r>
        <w:t>My taste changes started recently, what can I do?</w:t>
      </w:r>
    </w:p>
    <w:p>
      <w:pPr>
        <w:pStyle w:val="ListBullet"/>
      </w:pPr>
      <w:r>
        <w:t>Can you give me a nuskha for taste changes?</w:t>
      </w:r>
    </w:p>
    <w:p>
      <w:pPr>
        <w:pStyle w:val="ListBullet"/>
      </w:pPr>
      <w:r>
        <w:t>Any simple home remedies for taste changes?</w:t>
      </w:r>
    </w:p>
    <w:p>
      <w:pPr>
        <w:pStyle w:val="Heading1"/>
      </w:pPr>
      <w:r>
        <w:t>263. High blood pressure</w:t>
      </w:r>
    </w:p>
    <w:p>
      <w:pPr>
        <w:pStyle w:val="ListBullet"/>
      </w:pPr>
      <w:r>
        <w:t>I'm worried about taste changes, can Nani help?</w:t>
      </w:r>
    </w:p>
    <w:p>
      <w:pPr>
        <w:pStyle w:val="ListBullet"/>
      </w:pPr>
      <w:r>
        <w:t>I have taste changes and need help.</w:t>
      </w:r>
    </w:p>
    <w:p>
      <w:pPr>
        <w:pStyle w:val="Heading1"/>
      </w:pPr>
      <w:r>
        <w:t>264. High</w:t>
      </w:r>
    </w:p>
    <w:p>
      <w:pPr>
        <w:pStyle w:val="Heading1"/>
      </w:pPr>
      <w:r>
        <w:t>265. High blood</w:t>
      </w:r>
    </w:p>
    <w:p>
      <w:pPr>
        <w:pStyle w:val="ListBullet"/>
      </w:pPr>
      <w:r>
        <w:t>I'm worried about high blood pressure, can Nani help?</w:t>
      </w:r>
    </w:p>
    <w:p>
      <w:pPr>
        <w:pStyle w:val="ListBullet"/>
      </w:pPr>
      <w:r>
        <w:t>Can you give me a nuskha for high blood pressure?</w:t>
      </w:r>
    </w:p>
    <w:p>
      <w:pPr>
        <w:pStyle w:val="ListBullet"/>
      </w:pPr>
      <w:r>
        <w:t>What should I do about high blood pressure right now?</w:t>
      </w:r>
    </w:p>
    <w:p>
      <w:pPr>
        <w:pStyle w:val="ListBullet"/>
      </w:pPr>
      <w:r>
        <w:t>My high blood pressure started recently, what can I do?</w:t>
      </w:r>
    </w:p>
    <w:p>
      <w:pPr>
        <w:pStyle w:val="ListBullet"/>
      </w:pPr>
      <w:r>
        <w:t>How do I manage high blood pressure at home?</w:t>
      </w:r>
    </w:p>
    <w:p>
      <w:pPr>
        <w:pStyle w:val="Heading1"/>
      </w:pPr>
      <w:r>
        <w:t>266. 91. hypertension</w:t>
      </w:r>
    </w:p>
    <w:p>
      <w:pPr>
        <w:pStyle w:val="Heading1"/>
      </w:pPr>
      <w:r>
        <w:t>267. Hypertension</w:t>
      </w:r>
    </w:p>
    <w:p>
      <w:pPr>
        <w:pStyle w:val="ListBullet"/>
      </w:pPr>
      <w:r>
        <w:t>I've been feeling hypertension for a few days.</w:t>
      </w:r>
    </w:p>
    <w:p>
      <w:pPr>
        <w:pStyle w:val="ListBullet"/>
      </w:pPr>
      <w:r>
        <w:t>What should I do about hypertension right now?</w:t>
      </w:r>
    </w:p>
    <w:p>
      <w:pPr>
        <w:pStyle w:val="ListBullet"/>
      </w:pPr>
      <w:r>
        <w:t>How do I manage hypertension at home?</w:t>
      </w:r>
    </w:p>
    <w:p>
      <w:pPr>
        <w:pStyle w:val="Heading1"/>
      </w:pPr>
      <w:r>
        <w:t>268. High bp - mild</w:t>
      </w:r>
    </w:p>
    <w:p>
      <w:pPr>
        <w:pStyle w:val="ListBullet"/>
      </w:pPr>
      <w:r>
        <w:t>Can you give me a nuskha for hypertension?</w:t>
      </w:r>
    </w:p>
    <w:p>
      <w:pPr>
        <w:pStyle w:val="ListBullet"/>
      </w:pPr>
      <w:r>
        <w:t>I need quick tips for hypertension.</w:t>
      </w:r>
    </w:p>
    <w:p>
      <w:pPr>
        <w:pStyle w:val="Heading1"/>
      </w:pPr>
      <w:r>
        <w:t>269. High bp</w:t>
      </w:r>
    </w:p>
    <w:p>
      <w:pPr>
        <w:pStyle w:val="ListBullet"/>
      </w:pPr>
      <w:r>
        <w:t>My high bp - mild started recently, what can I do?</w:t>
      </w:r>
    </w:p>
    <w:p>
      <w:pPr>
        <w:pStyle w:val="ListBullet"/>
      </w:pPr>
      <w:r>
        <w:t>I've been feeling high bp - mild for a few days.</w:t>
      </w:r>
    </w:p>
    <w:p>
      <w:pPr>
        <w:pStyle w:val="ListBullet"/>
      </w:pPr>
      <w:r>
        <w:t>How do I manage high bp - mild at home?</w:t>
      </w:r>
    </w:p>
    <w:p>
      <w:pPr>
        <w:pStyle w:val="Heading1"/>
      </w:pPr>
      <w:r>
        <w:t>270. Low blood pressure</w:t>
      </w:r>
    </w:p>
    <w:p>
      <w:pPr>
        <w:pStyle w:val="ListBullet"/>
      </w:pPr>
      <w:r>
        <w:t>How do I manage high bp at home?</w:t>
      </w:r>
    </w:p>
    <w:p>
      <w:pPr>
        <w:pStyle w:val="ListBullet"/>
      </w:pPr>
      <w:r>
        <w:t>I have high bp and need help.</w:t>
      </w:r>
    </w:p>
    <w:p>
      <w:pPr>
        <w:pStyle w:val="ListBullet"/>
      </w:pPr>
      <w:r>
        <w:t>My high bp started recently, what can I do?</w:t>
      </w:r>
    </w:p>
    <w:p>
      <w:pPr>
        <w:pStyle w:val="ListBullet"/>
      </w:pPr>
      <w:r>
        <w:t>What should I do about high bp - mild right now?</w:t>
      </w:r>
    </w:p>
    <w:p>
      <w:pPr>
        <w:pStyle w:val="ListBullet"/>
      </w:pPr>
      <w:r>
        <w:t>I'm worried about high bp - mild, can Nani help?</w:t>
      </w:r>
    </w:p>
    <w:p>
      <w:pPr>
        <w:pStyle w:val="ListBullet"/>
      </w:pPr>
      <w:r>
        <w:t>I've been feeling high bp for a few days.</w:t>
      </w:r>
    </w:p>
    <w:p>
      <w:pPr>
        <w:pStyle w:val="ListBullet"/>
      </w:pPr>
      <w:r>
        <w:t>Can you give me a nuskha for high bp?</w:t>
      </w:r>
    </w:p>
    <w:p>
      <w:pPr>
        <w:pStyle w:val="ListBullet"/>
      </w:pPr>
      <w:r>
        <w:t>Any simple home remedies for high bp?</w:t>
      </w:r>
    </w:p>
    <w:p>
      <w:pPr>
        <w:pStyle w:val="Heading1"/>
      </w:pPr>
      <w:r>
        <w:t>271. Low blood</w:t>
      </w:r>
    </w:p>
    <w:p>
      <w:pPr>
        <w:pStyle w:val="ListBullet"/>
      </w:pPr>
      <w:r>
        <w:t>Is low blood pressure serious?</w:t>
      </w:r>
    </w:p>
    <w:p>
      <w:pPr>
        <w:pStyle w:val="ListBullet"/>
      </w:pPr>
      <w:r>
        <w:t>I'm worried about low blood pressure, can Nani help?</w:t>
      </w:r>
    </w:p>
    <w:p>
      <w:pPr>
        <w:pStyle w:val="ListBullet"/>
      </w:pPr>
      <w:r>
        <w:t>I need quick tips for low blood pressure.</w:t>
      </w:r>
    </w:p>
    <w:p>
      <w:pPr>
        <w:pStyle w:val="Heading1"/>
      </w:pPr>
      <w:r>
        <w:t>272. Low bp - severe</w:t>
      </w:r>
    </w:p>
    <w:p>
      <w:pPr>
        <w:pStyle w:val="ListBullet"/>
      </w:pPr>
      <w:r>
        <w:t>What should I do about low blood pressure right now?</w:t>
      </w:r>
    </w:p>
    <w:p>
      <w:pPr>
        <w:pStyle w:val="ListBullet"/>
      </w:pPr>
      <w:r>
        <w:t>How do I manage low blood pressure at home?</w:t>
      </w:r>
    </w:p>
    <w:p>
      <w:pPr>
        <w:pStyle w:val="Heading1"/>
      </w:pPr>
      <w:r>
        <w:t>273. Low bp</w:t>
      </w:r>
    </w:p>
    <w:p>
      <w:pPr>
        <w:pStyle w:val="ListBullet"/>
      </w:pPr>
      <w:r>
        <w:t>What should I do about low bp - severe right now?</w:t>
      </w:r>
    </w:p>
    <w:p>
      <w:pPr>
        <w:pStyle w:val="ListBullet"/>
      </w:pPr>
      <w:r>
        <w:t>My low bp - severe started recently, what can I do?</w:t>
      </w:r>
    </w:p>
    <w:p>
      <w:pPr>
        <w:pStyle w:val="ListBullet"/>
      </w:pPr>
      <w:r>
        <w:t>I have low bp - severe and need help.</w:t>
      </w:r>
    </w:p>
    <w:p>
      <w:pPr>
        <w:pStyle w:val="ListBullet"/>
      </w:pPr>
      <w:r>
        <w:t>I have low bp and need help.</w:t>
      </w:r>
    </w:p>
    <w:p>
      <w:pPr>
        <w:pStyle w:val="ListBullet"/>
      </w:pPr>
      <w:r>
        <w:t>How do I manage low bp at home?</w:t>
      </w:r>
    </w:p>
    <w:p>
      <w:pPr>
        <w:pStyle w:val="ListBullet"/>
      </w:pPr>
      <w:r>
        <w:t>Any simple home remedies for low bp?</w:t>
      </w:r>
    </w:p>
    <w:p>
      <w:pPr>
        <w:pStyle w:val="Heading1"/>
      </w:pPr>
      <w:r>
        <w:t>274. High sugar - mild</w:t>
      </w:r>
    </w:p>
    <w:p>
      <w:pPr>
        <w:pStyle w:val="ListBullet"/>
      </w:pPr>
      <w:r>
        <w:t>Any simple home remedies for low bp - severe?</w:t>
      </w:r>
    </w:p>
    <w:p>
      <w:pPr>
        <w:pStyle w:val="ListBullet"/>
      </w:pPr>
      <w:r>
        <w:t>Is low bp - severe serious?</w:t>
      </w:r>
    </w:p>
    <w:p>
      <w:pPr>
        <w:pStyle w:val="ListBullet"/>
      </w:pPr>
      <w:r>
        <w:t>What should I do about low bp right now?</w:t>
      </w:r>
    </w:p>
    <w:p>
      <w:pPr>
        <w:pStyle w:val="ListBullet"/>
      </w:pPr>
      <w:r>
        <w:t>I've been feeling low bp for a few days.</w:t>
      </w:r>
    </w:p>
    <w:p>
      <w:pPr>
        <w:pStyle w:val="Heading1"/>
      </w:pPr>
      <w:r>
        <w:t>275. 95. high sugar</w:t>
      </w:r>
    </w:p>
    <w:p>
      <w:pPr>
        <w:pStyle w:val="Heading1"/>
      </w:pPr>
      <w:r>
        <w:t>276. High sugar</w:t>
      </w:r>
    </w:p>
    <w:p>
      <w:pPr>
        <w:pStyle w:val="ListBullet"/>
      </w:pPr>
      <w:r>
        <w:t>My high sugar started recently, what can I do?</w:t>
      </w:r>
    </w:p>
    <w:p>
      <w:pPr>
        <w:pStyle w:val="ListBullet"/>
      </w:pPr>
      <w:r>
        <w:t>How do I manage high sugar at home?</w:t>
      </w:r>
    </w:p>
    <w:p>
      <w:pPr>
        <w:pStyle w:val="ListBullet"/>
      </w:pPr>
      <w:r>
        <w:t>I need quick tips for high sugar.</w:t>
      </w:r>
    </w:p>
    <w:p>
      <w:pPr>
        <w:pStyle w:val="ListBullet"/>
      </w:pPr>
      <w:r>
        <w:t>I have high sugar - mild and need help.</w:t>
      </w:r>
    </w:p>
    <w:p>
      <w:pPr>
        <w:pStyle w:val="ListBullet"/>
      </w:pPr>
      <w:r>
        <w:t>Can you give me a nuskha for high sugar - mild?</w:t>
      </w:r>
    </w:p>
    <w:p>
      <w:pPr>
        <w:pStyle w:val="ListBullet"/>
      </w:pPr>
      <w:r>
        <w:t>I'm worried about high sugar - mild, can Nani help?</w:t>
      </w:r>
    </w:p>
    <w:p>
      <w:pPr>
        <w:pStyle w:val="ListBullet"/>
      </w:pPr>
      <w:r>
        <w:t>I've been feeling high sugar for a few days.</w:t>
      </w:r>
    </w:p>
    <w:p>
      <w:pPr>
        <w:pStyle w:val="ListBullet"/>
      </w:pPr>
      <w:r>
        <w:t>I have high sugar and need help.</w:t>
      </w:r>
    </w:p>
    <w:p>
      <w:pPr>
        <w:pStyle w:val="ListBullet"/>
      </w:pPr>
      <w:r>
        <w:t>I need quick tips for high sugar - mild.</w:t>
      </w:r>
    </w:p>
    <w:p>
      <w:pPr>
        <w:pStyle w:val="ListBullet"/>
      </w:pPr>
      <w:r>
        <w:t>Is high sugar - mild serious?</w:t>
      </w:r>
    </w:p>
    <w:p>
      <w:pPr>
        <w:pStyle w:val="Heading1"/>
      </w:pPr>
      <w:r>
        <w:t>277. 96. diabetes</w:t>
      </w:r>
    </w:p>
    <w:p>
      <w:pPr>
        <w:pStyle w:val="Heading1"/>
      </w:pPr>
      <w:r>
        <w:t>278. Diabetes</w:t>
      </w:r>
    </w:p>
    <w:p>
      <w:pPr>
        <w:pStyle w:val="ListBullet"/>
      </w:pPr>
      <w:r>
        <w:t>How do I manage diabetes at home?</w:t>
      </w:r>
    </w:p>
    <w:p>
      <w:pPr>
        <w:pStyle w:val="ListBullet"/>
      </w:pPr>
      <w:r>
        <w:t>I need quick tips for diabetes.</w:t>
      </w:r>
    </w:p>
    <w:p>
      <w:pPr>
        <w:pStyle w:val="ListBullet"/>
      </w:pPr>
      <w:r>
        <w:t>Is diabetes serious?</w:t>
      </w:r>
    </w:p>
    <w:p>
      <w:pPr>
        <w:pStyle w:val="Heading1"/>
      </w:pPr>
      <w:r>
        <w:t>279. Blood sugar - mild</w:t>
      </w:r>
    </w:p>
    <w:p>
      <w:pPr>
        <w:pStyle w:val="ListBullet"/>
      </w:pPr>
      <w:r>
        <w:t>My diabetes started recently, what can I do?</w:t>
      </w:r>
    </w:p>
    <w:p>
      <w:pPr>
        <w:pStyle w:val="Heading1"/>
      </w:pPr>
      <w:r>
        <w:t>280. Blood</w:t>
      </w:r>
    </w:p>
    <w:p>
      <w:pPr>
        <w:pStyle w:val="Heading1"/>
      </w:pPr>
      <w:r>
        <w:t>281. Blood sugar</w:t>
      </w:r>
    </w:p>
    <w:p>
      <w:pPr>
        <w:pStyle w:val="ListBullet"/>
      </w:pPr>
      <w:r>
        <w:t>I have blood sugar - mild and need help.</w:t>
      </w:r>
    </w:p>
    <w:p>
      <w:pPr>
        <w:pStyle w:val="ListBullet"/>
      </w:pPr>
      <w:r>
        <w:t>Can you give me a nuskha for blood sugar - mild?</w:t>
      </w:r>
    </w:p>
    <w:p>
      <w:pPr>
        <w:pStyle w:val="ListBullet"/>
      </w:pPr>
      <w:r>
        <w:t>Any simple home remedies for blood sugar - mild?</w:t>
      </w:r>
    </w:p>
    <w:p>
      <w:pPr>
        <w:pStyle w:val="ListBullet"/>
      </w:pPr>
      <w:r>
        <w:t>What should I do about blood sugar right now?</w:t>
      </w:r>
    </w:p>
    <w:p>
      <w:pPr>
        <w:pStyle w:val="ListBullet"/>
      </w:pPr>
      <w:r>
        <w:t>Any simple home remedies for blood sugar?</w:t>
      </w:r>
    </w:p>
    <w:p>
      <w:pPr>
        <w:pStyle w:val="ListBullet"/>
      </w:pPr>
      <w:r>
        <w:t>Can you give me a nuskha for blood sugar?</w:t>
      </w:r>
    </w:p>
    <w:p>
      <w:pPr>
        <w:pStyle w:val="ListBullet"/>
      </w:pPr>
      <w:r>
        <w:t>I need quick tips for blood sugar - mild.</w:t>
      </w:r>
    </w:p>
    <w:p>
      <w:pPr>
        <w:pStyle w:val="ListBullet"/>
      </w:pPr>
      <w:r>
        <w:t>I'm worried about blood sugar - mild, can Nani help?</w:t>
      </w:r>
    </w:p>
    <w:p>
      <w:pPr>
        <w:pStyle w:val="ListBullet"/>
      </w:pPr>
      <w:r>
        <w:t>What should I do about blood sugar - mild right now?</w:t>
      </w:r>
    </w:p>
    <w:p>
      <w:pPr>
        <w:pStyle w:val="ListBullet"/>
      </w:pPr>
      <w:r>
        <w:t>Is blood sugar serious?</w:t>
      </w:r>
    </w:p>
    <w:p>
      <w:pPr>
        <w:pStyle w:val="Heading1"/>
      </w:pPr>
      <w:r>
        <w:t>282. 98. high cholesterol</w:t>
      </w:r>
    </w:p>
    <w:p>
      <w:pPr>
        <w:pStyle w:val="Heading1"/>
      </w:pPr>
      <w:r>
        <w:t>283. High cholesterol</w:t>
      </w:r>
    </w:p>
    <w:p>
      <w:pPr>
        <w:pStyle w:val="ListBullet"/>
      </w:pPr>
      <w:r>
        <w:t>My high cholesterol started recently, what can I do?</w:t>
      </w:r>
    </w:p>
    <w:p>
      <w:pPr>
        <w:pStyle w:val="ListBullet"/>
      </w:pPr>
      <w:r>
        <w:t>Is high cholesterol serious?</w:t>
      </w:r>
    </w:p>
    <w:p>
      <w:pPr>
        <w:pStyle w:val="ListBullet"/>
      </w:pPr>
      <w:r>
        <w:t>How do I manage high cholesterol at home?</w:t>
      </w:r>
    </w:p>
    <w:p>
      <w:pPr>
        <w:pStyle w:val="ListBullet"/>
      </w:pPr>
      <w:r>
        <w:t>Any simple home remedies for high cholesterol?</w:t>
      </w:r>
    </w:p>
    <w:p>
      <w:pPr>
        <w:pStyle w:val="ListBullet"/>
      </w:pPr>
      <w:r>
        <w:t>I've been feeling high cholesterol for a few days.</w:t>
      </w:r>
    </w:p>
    <w:p>
      <w:pPr>
        <w:pStyle w:val="Heading1"/>
      </w:pPr>
      <w:r>
        <w:t>284. 99. cholesterol</w:t>
      </w:r>
    </w:p>
    <w:p>
      <w:pPr>
        <w:pStyle w:val="Heading1"/>
      </w:pPr>
      <w:r>
        <w:t>285. Cholesterol</w:t>
      </w:r>
    </w:p>
    <w:p>
      <w:pPr>
        <w:pStyle w:val="ListBullet"/>
      </w:pPr>
      <w:r>
        <w:t>I've been feeling cholesterol for a few days.</w:t>
      </w:r>
    </w:p>
    <w:p>
      <w:pPr>
        <w:pStyle w:val="ListBullet"/>
      </w:pPr>
      <w:r>
        <w:t>My cholesterol started recently, what can I do?</w:t>
      </w:r>
    </w:p>
    <w:p>
      <w:pPr>
        <w:pStyle w:val="ListBullet"/>
      </w:pPr>
      <w:r>
        <w:t>I have cholesterol and need help.</w:t>
      </w:r>
    </w:p>
    <w:p>
      <w:pPr>
        <w:pStyle w:val="ListBullet"/>
      </w:pPr>
      <w:r>
        <w:t>I'm worried about cholesterol, can Nani help?</w:t>
      </w:r>
    </w:p>
    <w:p>
      <w:pPr>
        <w:pStyle w:val="ListBullet"/>
      </w:pPr>
      <w:r>
        <w:t>What should I do about cholesterol right now?</w:t>
      </w:r>
    </w:p>
    <w:p>
      <w:pPr>
        <w:pStyle w:val="Heading1"/>
      </w:pPr>
      <w:r>
        <w:t>286. 100. weight gain</w:t>
      </w:r>
    </w:p>
    <w:p>
      <w:pPr>
        <w:pStyle w:val="Heading1"/>
      </w:pPr>
      <w:r>
        <w:t>287. Weight</w:t>
      </w:r>
    </w:p>
    <w:p>
      <w:pPr>
        <w:pStyle w:val="Heading1"/>
      </w:pPr>
      <w:r>
        <w:t>288. Weight gain</w:t>
      </w:r>
    </w:p>
    <w:p>
      <w:pPr>
        <w:pStyle w:val="ListBullet"/>
      </w:pPr>
      <w:r>
        <w:t>I'm worried about weight gain, can Nani help?</w:t>
      </w:r>
    </w:p>
    <w:p>
      <w:pPr>
        <w:pStyle w:val="ListBullet"/>
      </w:pPr>
      <w:r>
        <w:t>Can you give me a nuskha for weight gain?</w:t>
      </w:r>
    </w:p>
    <w:p>
      <w:pPr>
        <w:pStyle w:val="ListBullet"/>
      </w:pPr>
      <w:r>
        <w:t>Is weight gain serious?</w:t>
      </w:r>
    </w:p>
    <w:p>
      <w:pPr>
        <w:pStyle w:val="Heading1"/>
      </w:pPr>
      <w:r>
        <w:t>289. Obesity - severe</w:t>
      </w:r>
    </w:p>
    <w:p>
      <w:pPr>
        <w:pStyle w:val="ListBullet"/>
      </w:pPr>
      <w:r>
        <w:t>Any simple home remedies for weight gain?</w:t>
      </w:r>
    </w:p>
    <w:p>
      <w:pPr>
        <w:pStyle w:val="ListBullet"/>
      </w:pPr>
      <w:r>
        <w:t>What should I do about weight gain right now?</w:t>
      </w:r>
    </w:p>
    <w:p>
      <w:pPr>
        <w:pStyle w:val="Heading1"/>
      </w:pPr>
      <w:r>
        <w:t>290. Obesity</w:t>
      </w:r>
    </w:p>
    <w:p>
      <w:pPr>
        <w:pStyle w:val="ListBullet"/>
      </w:pPr>
      <w:r>
        <w:t>What should I do about obesity right now?</w:t>
      </w:r>
    </w:p>
    <w:p>
      <w:pPr>
        <w:pStyle w:val="ListBullet"/>
      </w:pPr>
      <w:r>
        <w:t>Any simple home remedies for obesity?</w:t>
      </w:r>
    </w:p>
    <w:p>
      <w:pPr>
        <w:pStyle w:val="ListBullet"/>
      </w:pPr>
      <w:r>
        <w:t>I have obesity and need help.</w:t>
      </w:r>
    </w:p>
    <w:p>
      <w:pPr>
        <w:pStyle w:val="Heading1"/>
      </w:pPr>
      <w:r>
        <w:t>291. Overweight - severe</w:t>
      </w:r>
    </w:p>
    <w:p>
      <w:pPr>
        <w:pStyle w:val="ListBullet"/>
      </w:pPr>
      <w:r>
        <w:t>I've been feeling obesity for a few days.</w:t>
      </w:r>
    </w:p>
    <w:p>
      <w:pPr>
        <w:pStyle w:val="ListBullet"/>
      </w:pPr>
      <w:r>
        <w:t>I need quick tips for obesity.</w:t>
      </w:r>
    </w:p>
    <w:p>
      <w:pPr>
        <w:pStyle w:val="Heading1"/>
      </w:pPr>
      <w:r>
        <w:t>292. Obesity -</w:t>
      </w:r>
    </w:p>
    <w:p>
      <w:pPr>
        <w:pStyle w:val="ListBullet"/>
      </w:pPr>
      <w:r>
        <w:t>What should I do about obesity - severe right now?</w:t>
      </w:r>
    </w:p>
    <w:p>
      <w:pPr>
        <w:pStyle w:val="ListBullet"/>
      </w:pPr>
      <w:r>
        <w:t>I have obesity - severe and need help.</w:t>
      </w:r>
    </w:p>
    <w:p>
      <w:pPr>
        <w:pStyle w:val="ListBullet"/>
      </w:pPr>
      <w:r>
        <w:t>My obesity - severe started recently, what can I do?</w:t>
      </w:r>
    </w:p>
    <w:p>
      <w:pPr>
        <w:pStyle w:val="Heading1"/>
      </w:pPr>
      <w:r>
        <w:t>293. Overweight - mild</w:t>
      </w:r>
    </w:p>
    <w:p>
      <w:pPr>
        <w:pStyle w:val="ListBullet"/>
      </w:pPr>
      <w:r>
        <w:t>Can you give me a nuskha for obesity - severe?</w:t>
      </w:r>
    </w:p>
    <w:p>
      <w:pPr>
        <w:pStyle w:val="ListBullet"/>
      </w:pPr>
      <w:r>
        <w:t>I need quick tips for obesity - severe.</w:t>
      </w:r>
    </w:p>
    <w:p>
      <w:pPr>
        <w:pStyle w:val="Heading1"/>
      </w:pPr>
      <w:r>
        <w:t>294. Overweight</w:t>
      </w:r>
    </w:p>
    <w:p>
      <w:pPr>
        <w:pStyle w:val="Heading1"/>
      </w:pPr>
      <w:r>
        <w:t>295. Overweight -</w:t>
      </w:r>
    </w:p>
    <w:p>
      <w:pPr>
        <w:pStyle w:val="ListBullet"/>
      </w:pPr>
      <w:r>
        <w:t>What should I do about overweight - mild right now?</w:t>
      </w:r>
    </w:p>
    <w:p>
      <w:pPr>
        <w:pStyle w:val="ListBullet"/>
      </w:pPr>
      <w:r>
        <w:t>I need quick tips for overweight - mild.</w:t>
      </w:r>
    </w:p>
    <w:p>
      <w:pPr>
        <w:pStyle w:val="ListBullet"/>
      </w:pPr>
      <w:r>
        <w:t>I have overweight - mild and need help.</w:t>
      </w:r>
    </w:p>
    <w:p>
      <w:pPr>
        <w:pStyle w:val="Heading1"/>
      </w:pPr>
      <w:r>
        <w:t>296. Weight loss difficulty - chronic</w:t>
      </w:r>
    </w:p>
    <w:p>
      <w:pPr>
        <w:pStyle w:val="ListBullet"/>
      </w:pPr>
      <w:r>
        <w:t>What should I do about overweight - severe right now?</w:t>
      </w:r>
    </w:p>
    <w:p>
      <w:pPr>
        <w:pStyle w:val="ListBullet"/>
      </w:pPr>
      <w:r>
        <w:t>I'm worried about overweight - severe, can Nani help?</w:t>
      </w:r>
    </w:p>
    <w:p>
      <w:pPr>
        <w:pStyle w:val="ListBullet"/>
      </w:pPr>
      <w:r>
        <w:t>I have overweight - severe and need help.</w:t>
      </w:r>
    </w:p>
    <w:p>
      <w:pPr>
        <w:pStyle w:val="Heading1"/>
      </w:pPr>
      <w:r>
        <w:t>297. Weight loss difficulty</w:t>
      </w:r>
    </w:p>
    <w:p>
      <w:pPr>
        <w:pStyle w:val="ListBullet"/>
      </w:pPr>
      <w:r>
        <w:t>My overweight - mild started recently, what can I do?</w:t>
      </w:r>
    </w:p>
    <w:p>
      <w:pPr>
        <w:pStyle w:val="ListBullet"/>
      </w:pPr>
      <w:r>
        <w:t>My overweight - severe started recently, what can I do?</w:t>
      </w:r>
    </w:p>
    <w:p>
      <w:pPr>
        <w:pStyle w:val="ListBullet"/>
      </w:pPr>
      <w:r>
        <w:t>How do I manage overweight - severe at home?</w:t>
      </w:r>
    </w:p>
    <w:p>
      <w:pPr>
        <w:pStyle w:val="Heading1"/>
      </w:pPr>
      <w:r>
        <w:t>298. Weight loss</w:t>
      </w:r>
    </w:p>
    <w:p>
      <w:pPr>
        <w:pStyle w:val="ListBullet"/>
      </w:pPr>
      <w:r>
        <w:t>Any simple home remedies for weight loss difficulty - chronic?</w:t>
      </w:r>
    </w:p>
    <w:p>
      <w:pPr>
        <w:pStyle w:val="ListBullet"/>
      </w:pPr>
      <w:r>
        <w:t>I've been feeling weight loss difficulty - chronic for a few days.</w:t>
      </w:r>
    </w:p>
    <w:p>
      <w:pPr>
        <w:pStyle w:val="ListBullet"/>
      </w:pPr>
      <w:r>
        <w:t>I have weight loss difficulty - chronic and need help.</w:t>
      </w:r>
    </w:p>
    <w:p>
      <w:pPr>
        <w:pStyle w:val="ListBullet"/>
      </w:pPr>
      <w:r>
        <w:t>I've been feeling weight loss difficulty for a few days.</w:t>
      </w:r>
    </w:p>
    <w:p>
      <w:pPr>
        <w:pStyle w:val="ListBullet"/>
      </w:pPr>
      <w:r>
        <w:t>Is weight loss difficulty serious?</w:t>
      </w:r>
    </w:p>
    <w:p>
      <w:pPr>
        <w:pStyle w:val="ListBullet"/>
      </w:pPr>
      <w:r>
        <w:t>My weight loss difficulty started recently, what can I do?</w:t>
      </w:r>
    </w:p>
    <w:p>
      <w:pPr>
        <w:pStyle w:val="Heading1"/>
      </w:pPr>
      <w:r>
        <w:t>299. Belly fat - mild</w:t>
      </w:r>
    </w:p>
    <w:p>
      <w:pPr>
        <w:pStyle w:val="ListBullet"/>
      </w:pPr>
      <w:r>
        <w:t>What should I do about weight loss difficulty - chronic right now?</w:t>
      </w:r>
    </w:p>
    <w:p>
      <w:pPr>
        <w:pStyle w:val="ListBullet"/>
      </w:pPr>
      <w:r>
        <w:t>My weight loss difficulty - chronic started recently, what can I do?</w:t>
      </w:r>
    </w:p>
    <w:p>
      <w:pPr>
        <w:pStyle w:val="ListBullet"/>
      </w:pPr>
      <w:r>
        <w:t>I have weight loss difficulty and need help.</w:t>
      </w:r>
    </w:p>
    <w:p>
      <w:pPr>
        <w:pStyle w:val="ListBullet"/>
      </w:pPr>
      <w:r>
        <w:t>What should I do about weight loss difficulty right now?</w:t>
      </w:r>
    </w:p>
    <w:p>
      <w:pPr>
        <w:pStyle w:val="Heading1"/>
      </w:pPr>
      <w:r>
        <w:t>300. 104. belly fat</w:t>
      </w:r>
    </w:p>
    <w:p>
      <w:pPr>
        <w:pStyle w:val="Heading1"/>
      </w:pPr>
      <w:r>
        <w:t>301. Belly fat</w:t>
      </w:r>
    </w:p>
    <w:p>
      <w:pPr>
        <w:pStyle w:val="ListBullet"/>
      </w:pPr>
      <w:r>
        <w:t>I'm worried about belly fat, can Nani help?</w:t>
      </w:r>
    </w:p>
    <w:p>
      <w:pPr>
        <w:pStyle w:val="ListBullet"/>
      </w:pPr>
      <w:r>
        <w:t>Any simple home remedies for belly fat?</w:t>
      </w:r>
    </w:p>
    <w:p>
      <w:pPr>
        <w:pStyle w:val="ListBullet"/>
      </w:pPr>
      <w:r>
        <w:t>How do I manage belly fat at home?</w:t>
      </w:r>
    </w:p>
    <w:p>
      <w:pPr>
        <w:pStyle w:val="ListBullet"/>
      </w:pPr>
      <w:r>
        <w:t>Can you give me a nuskha for belly fat - mild?</w:t>
      </w:r>
    </w:p>
    <w:p>
      <w:pPr>
        <w:pStyle w:val="ListBullet"/>
      </w:pPr>
      <w:r>
        <w:t>I need quick tips for belly fat - mild.</w:t>
      </w:r>
    </w:p>
    <w:p>
      <w:pPr>
        <w:pStyle w:val="ListBullet"/>
      </w:pPr>
      <w:r>
        <w:t>I'm worried about belly fat - mild, can Nani help?</w:t>
      </w:r>
    </w:p>
    <w:p>
      <w:pPr>
        <w:pStyle w:val="ListBullet"/>
      </w:pPr>
      <w:r>
        <w:t>My belly fat started recently, what can I do?</w:t>
      </w:r>
    </w:p>
    <w:p>
      <w:pPr>
        <w:pStyle w:val="ListBullet"/>
      </w:pPr>
      <w:r>
        <w:t>I need quick tips for belly fat.</w:t>
      </w:r>
    </w:p>
    <w:p>
      <w:pPr>
        <w:pStyle w:val="ListBullet"/>
      </w:pPr>
      <w:r>
        <w:t>I have belly fat - mild and need help.</w:t>
      </w:r>
    </w:p>
    <w:p>
      <w:pPr>
        <w:pStyle w:val="Heading1"/>
      </w:pPr>
      <w:r>
        <w:t>302. 105. love handles</w:t>
      </w:r>
    </w:p>
    <w:p>
      <w:pPr>
        <w:pStyle w:val="Heading1"/>
      </w:pPr>
      <w:r>
        <w:t>303. Love</w:t>
      </w:r>
    </w:p>
    <w:p>
      <w:pPr>
        <w:pStyle w:val="Heading1"/>
      </w:pPr>
      <w:r>
        <w:t>304. Love handles</w:t>
      </w:r>
    </w:p>
    <w:p>
      <w:pPr>
        <w:pStyle w:val="ListBullet"/>
      </w:pPr>
      <w:r>
        <w:t>My love handles started recently, what can I do?</w:t>
      </w:r>
    </w:p>
    <w:p>
      <w:pPr>
        <w:pStyle w:val="ListBullet"/>
      </w:pPr>
      <w:r>
        <w:t>What should I do about love handles right now?</w:t>
      </w:r>
    </w:p>
    <w:p>
      <w:pPr>
        <w:pStyle w:val="ListBullet"/>
      </w:pPr>
      <w:r>
        <w:t>Any simple home remedies for love handles?</w:t>
      </w:r>
    </w:p>
    <w:p>
      <w:pPr>
        <w:pStyle w:val="ListBullet"/>
      </w:pPr>
      <w:r>
        <w:t>Can you give me a nuskha for love handles?</w:t>
      </w:r>
    </w:p>
    <w:p>
      <w:pPr>
        <w:pStyle w:val="ListBullet"/>
      </w:pPr>
      <w:r>
        <w:t>I'm worried about love handles, can Nani help?</w:t>
      </w:r>
    </w:p>
    <w:p>
      <w:pPr>
        <w:pStyle w:val="Heading1"/>
      </w:pPr>
      <w:r>
        <w:t>305. 106. poor stamina</w:t>
      </w:r>
    </w:p>
    <w:p>
      <w:pPr>
        <w:pStyle w:val="Heading1"/>
      </w:pPr>
      <w:r>
        <w:t>306. Poor</w:t>
      </w:r>
    </w:p>
    <w:p>
      <w:pPr>
        <w:pStyle w:val="Heading1"/>
      </w:pPr>
      <w:r>
        <w:t>307. Poor stamina</w:t>
      </w:r>
    </w:p>
    <w:p>
      <w:pPr>
        <w:pStyle w:val="ListBullet"/>
      </w:pPr>
      <w:r>
        <w:t>Can you give me a nuskha for poor stamina?</w:t>
      </w:r>
    </w:p>
    <w:p>
      <w:pPr>
        <w:pStyle w:val="ListBullet"/>
      </w:pPr>
      <w:r>
        <w:t>I'm worried about poor stamina, can Nani help?</w:t>
      </w:r>
    </w:p>
    <w:p>
      <w:pPr>
        <w:pStyle w:val="ListBullet"/>
      </w:pPr>
      <w:r>
        <w:t>How do I manage poor stamina at home?</w:t>
      </w:r>
    </w:p>
    <w:p>
      <w:pPr>
        <w:pStyle w:val="Heading1"/>
      </w:pPr>
      <w:r>
        <w:t>308. Breathlessness - mild</w:t>
      </w:r>
    </w:p>
    <w:p>
      <w:pPr>
        <w:pStyle w:val="ListBullet"/>
      </w:pPr>
      <w:r>
        <w:t>I've been feeling poor stamina for a few days.</w:t>
      </w:r>
    </w:p>
    <w:p>
      <w:pPr>
        <w:pStyle w:val="ListBullet"/>
      </w:pPr>
      <w:r>
        <w:t>What should I do about poor stamina right now?</w:t>
      </w:r>
    </w:p>
    <w:p>
      <w:pPr>
        <w:pStyle w:val="Heading1"/>
      </w:pPr>
      <w:r>
        <w:t>309. Breathlessness</w:t>
      </w:r>
    </w:p>
    <w:p>
      <w:pPr>
        <w:pStyle w:val="ListBullet"/>
      </w:pPr>
      <w:r>
        <w:t>I need quick tips for breathlessness.</w:t>
      </w:r>
    </w:p>
    <w:p>
      <w:pPr>
        <w:pStyle w:val="ListBullet"/>
      </w:pPr>
      <w:r>
        <w:t>How do I manage breathlessness at home?</w:t>
      </w:r>
    </w:p>
    <w:p>
      <w:pPr>
        <w:pStyle w:val="ListBullet"/>
      </w:pPr>
      <w:r>
        <w:t>I'm worried about breathlessness, can Nani help?</w:t>
      </w:r>
    </w:p>
    <w:p>
      <w:pPr>
        <w:pStyle w:val="Heading1"/>
      </w:pPr>
      <w:r>
        <w:t>310. Shortness of breath</w:t>
      </w:r>
    </w:p>
    <w:p>
      <w:pPr>
        <w:pStyle w:val="ListBullet"/>
      </w:pPr>
      <w:r>
        <w:t>Can you give me a nuskha for breathlessness?</w:t>
      </w:r>
    </w:p>
    <w:p>
      <w:pPr>
        <w:pStyle w:val="ListBullet"/>
      </w:pPr>
      <w:r>
        <w:t>Is breathlessness serious?</w:t>
      </w:r>
    </w:p>
    <w:p>
      <w:pPr>
        <w:pStyle w:val="ListBullet"/>
      </w:pPr>
      <w:r>
        <w:t>Any simple home remedies for breathlessness?</w:t>
      </w:r>
    </w:p>
    <w:p>
      <w:pPr>
        <w:pStyle w:val="Heading1"/>
      </w:pPr>
      <w:r>
        <w:t>311. Breathlessness -</w:t>
      </w:r>
    </w:p>
    <w:p>
      <w:pPr>
        <w:pStyle w:val="ListBullet"/>
      </w:pPr>
      <w:r>
        <w:t>I need quick tips for breathlessness - mild.</w:t>
      </w:r>
    </w:p>
    <w:p>
      <w:pPr>
        <w:pStyle w:val="ListBullet"/>
      </w:pPr>
      <w:r>
        <w:t>I've been feeling breathlessness - mild for a few days.</w:t>
      </w:r>
    </w:p>
    <w:p>
      <w:pPr>
        <w:pStyle w:val="ListBullet"/>
      </w:pPr>
      <w:r>
        <w:t>How do I manage breathlessness - mild at home?</w:t>
      </w:r>
    </w:p>
    <w:p>
      <w:pPr>
        <w:pStyle w:val="Heading1"/>
      </w:pPr>
      <w:r>
        <w:t>312. Shortness of breath - severe</w:t>
      </w:r>
    </w:p>
    <w:p>
      <w:pPr>
        <w:pStyle w:val="ListBullet"/>
      </w:pPr>
      <w:r>
        <w:t>Is breathlessness - mild serious?</w:t>
      </w:r>
    </w:p>
    <w:p>
      <w:pPr>
        <w:pStyle w:val="ListBullet"/>
      </w:pPr>
      <w:r>
        <w:t>What should I do about breathlessness - mild right now?</w:t>
      </w:r>
    </w:p>
    <w:p>
      <w:pPr>
        <w:pStyle w:val="Heading1"/>
      </w:pPr>
      <w:r>
        <w:t>313. Shortness</w:t>
      </w:r>
    </w:p>
    <w:p>
      <w:pPr>
        <w:pStyle w:val="Heading1"/>
      </w:pPr>
      <w:r>
        <w:t>314. Shortness of</w:t>
      </w:r>
    </w:p>
    <w:p>
      <w:pPr>
        <w:pStyle w:val="ListBullet"/>
      </w:pPr>
      <w:r>
        <w:t>Any simple home remedies for shortness of breath - severe?</w:t>
      </w:r>
    </w:p>
    <w:p>
      <w:pPr>
        <w:pStyle w:val="ListBullet"/>
      </w:pPr>
      <w:r>
        <w:t>My shortness of breath - severe started recently, what can I do?</w:t>
      </w:r>
    </w:p>
    <w:p>
      <w:pPr>
        <w:pStyle w:val="ListBullet"/>
      </w:pPr>
      <w:r>
        <w:t>I've been feeling shortness of breath - severe for a few days.</w:t>
      </w:r>
    </w:p>
    <w:p>
      <w:pPr>
        <w:pStyle w:val="ListBullet"/>
      </w:pPr>
      <w:r>
        <w:t>I need quick tips for shortness of breath.</w:t>
      </w:r>
    </w:p>
    <w:p>
      <w:pPr>
        <w:pStyle w:val="ListBullet"/>
      </w:pPr>
      <w:r>
        <w:t>What should I do about shortness of breath right now?</w:t>
      </w:r>
    </w:p>
    <w:p>
      <w:pPr>
        <w:pStyle w:val="ListBullet"/>
      </w:pPr>
      <w:r>
        <w:t>I have shortness of breath and need help.</w:t>
      </w:r>
    </w:p>
    <w:p>
      <w:pPr>
        <w:pStyle w:val="ListBullet"/>
      </w:pPr>
      <w:r>
        <w:t>I have shortness of breath - severe and need help.</w:t>
      </w:r>
    </w:p>
    <w:p>
      <w:pPr>
        <w:pStyle w:val="ListBullet"/>
      </w:pPr>
      <w:r>
        <w:t>How do I manage shortness of breath - severe at home?</w:t>
      </w:r>
    </w:p>
    <w:p>
      <w:pPr>
        <w:pStyle w:val="ListBullet"/>
      </w:pPr>
      <w:r>
        <w:t>How do I manage shortness of breath at home?</w:t>
      </w:r>
    </w:p>
    <w:p>
      <w:pPr>
        <w:pStyle w:val="ListBullet"/>
      </w:pPr>
      <w:r>
        <w:t>Any simple home remedies for shortness of breath?</w:t>
      </w:r>
    </w:p>
    <w:p>
      <w:pPr>
        <w:pStyle w:val="Heading1"/>
      </w:pPr>
      <w:r>
        <w:t>315. 109. asthma attack</w:t>
      </w:r>
    </w:p>
    <w:p>
      <w:pPr>
        <w:pStyle w:val="Heading1"/>
      </w:pPr>
      <w:r>
        <w:t>316. Asthma</w:t>
      </w:r>
    </w:p>
    <w:p>
      <w:pPr>
        <w:pStyle w:val="Heading1"/>
      </w:pPr>
      <w:r>
        <w:t>317. Asthma attack</w:t>
      </w:r>
    </w:p>
    <w:p>
      <w:pPr>
        <w:pStyle w:val="ListBullet"/>
      </w:pPr>
      <w:r>
        <w:t>I have asthma attack and need help.</w:t>
      </w:r>
    </w:p>
    <w:p>
      <w:pPr>
        <w:pStyle w:val="ListBullet"/>
      </w:pPr>
      <w:r>
        <w:t>My asthma attack started recently, what can I do?</w:t>
      </w:r>
    </w:p>
    <w:p>
      <w:pPr>
        <w:pStyle w:val="ListBullet"/>
      </w:pPr>
      <w:r>
        <w:t>How do I manage asthma attack at home?</w:t>
      </w:r>
    </w:p>
    <w:p>
      <w:pPr>
        <w:pStyle w:val="ListBullet"/>
      </w:pPr>
      <w:r>
        <w:t>What should I do about asthma attack right now?</w:t>
      </w:r>
    </w:p>
    <w:p>
      <w:pPr>
        <w:pStyle w:val="ListBullet"/>
      </w:pPr>
      <w:r>
        <w:t>I need quick tips for asthma attack.</w:t>
      </w:r>
    </w:p>
    <w:p>
      <w:pPr>
        <w:pStyle w:val="Heading1"/>
      </w:pPr>
      <w:r>
        <w:t>318. 110. wheezing</w:t>
      </w:r>
    </w:p>
    <w:p>
      <w:pPr>
        <w:pStyle w:val="Heading1"/>
      </w:pPr>
      <w:r>
        <w:t>319. Wheezing</w:t>
      </w:r>
    </w:p>
    <w:p>
      <w:pPr>
        <w:pStyle w:val="ListBullet"/>
      </w:pPr>
      <w:r>
        <w:t>I'm worried about wheezing, can Nani help?</w:t>
      </w:r>
    </w:p>
    <w:p>
      <w:pPr>
        <w:pStyle w:val="ListBullet"/>
      </w:pPr>
      <w:r>
        <w:t>My wheezing started recently, what can I do?</w:t>
      </w:r>
    </w:p>
    <w:p>
      <w:pPr>
        <w:pStyle w:val="ListBullet"/>
      </w:pPr>
      <w:r>
        <w:t>I've been feeling wheezing for a few days.</w:t>
      </w:r>
    </w:p>
    <w:p>
      <w:pPr>
        <w:pStyle w:val="ListBullet"/>
      </w:pPr>
      <w:r>
        <w:t>Any simple home remedies for wheezing?</w:t>
      </w:r>
    </w:p>
    <w:p>
      <w:pPr>
        <w:pStyle w:val="ListBullet"/>
      </w:pPr>
      <w:r>
        <w:t>What should I do about wheezing right now?</w:t>
      </w:r>
    </w:p>
    <w:p>
      <w:pPr>
        <w:pStyle w:val="Heading1"/>
      </w:pPr>
      <w:r>
        <w:t>320. 111. chest tightness</w:t>
      </w:r>
    </w:p>
    <w:p>
      <w:pPr>
        <w:pStyle w:val="Heading1"/>
      </w:pPr>
      <w:r>
        <w:t>321. Chest</w:t>
      </w:r>
    </w:p>
    <w:p>
      <w:pPr>
        <w:pStyle w:val="Heading1"/>
      </w:pPr>
      <w:r>
        <w:t>322. Chest tightness</w:t>
      </w:r>
    </w:p>
    <w:p>
      <w:pPr>
        <w:pStyle w:val="ListBullet"/>
      </w:pPr>
      <w:r>
        <w:t>Can you give me a nuskha for chest tightness?</w:t>
      </w:r>
    </w:p>
    <w:p>
      <w:pPr>
        <w:pStyle w:val="ListBullet"/>
      </w:pPr>
      <w:r>
        <w:t>How do I manage chest tightness at home?</w:t>
      </w:r>
    </w:p>
    <w:p>
      <w:pPr>
        <w:pStyle w:val="ListBullet"/>
      </w:pPr>
      <w:r>
        <w:t>I've been feeling chest tightness for a few days.</w:t>
      </w:r>
    </w:p>
    <w:p>
      <w:pPr>
        <w:pStyle w:val="Heading1"/>
      </w:pPr>
      <w:r>
        <w:t>323. Chest pain - mild</w:t>
      </w:r>
    </w:p>
    <w:p>
      <w:pPr>
        <w:pStyle w:val="ListBullet"/>
      </w:pPr>
      <w:r>
        <w:t>Any simple home remedies for chest tightness?</w:t>
      </w:r>
    </w:p>
    <w:p>
      <w:pPr>
        <w:pStyle w:val="ListBullet"/>
      </w:pPr>
      <w:r>
        <w:t>Is chest tightness serious?</w:t>
      </w:r>
    </w:p>
    <w:p>
      <w:pPr>
        <w:pStyle w:val="Heading1"/>
      </w:pPr>
      <w:r>
        <w:t>324. Chest pain</w:t>
      </w:r>
    </w:p>
    <w:p>
      <w:pPr>
        <w:pStyle w:val="ListBullet"/>
      </w:pPr>
      <w:r>
        <w:t>I have chest pain - mild and need help.</w:t>
      </w:r>
    </w:p>
    <w:p>
      <w:pPr>
        <w:pStyle w:val="ListBullet"/>
      </w:pPr>
      <w:r>
        <w:t>What should I do about chest pain - mild right now?</w:t>
      </w:r>
    </w:p>
    <w:p>
      <w:pPr>
        <w:pStyle w:val="ListBullet"/>
      </w:pPr>
      <w:r>
        <w:t>Is chest pain - mild serious?</w:t>
      </w:r>
    </w:p>
    <w:p>
      <w:pPr>
        <w:pStyle w:val="ListBullet"/>
      </w:pPr>
      <w:r>
        <w:t>How do I manage chest pain at home?</w:t>
      </w:r>
    </w:p>
    <w:p>
      <w:pPr>
        <w:pStyle w:val="ListBullet"/>
      </w:pPr>
      <w:r>
        <w:t>Can you give me a nuskha for chest pain?</w:t>
      </w:r>
    </w:p>
    <w:p>
      <w:pPr>
        <w:pStyle w:val="ListBullet"/>
      </w:pPr>
      <w:r>
        <w:t>I need quick tips for chest pain.</w:t>
      </w:r>
    </w:p>
    <w:p>
      <w:pPr>
        <w:pStyle w:val="ListBullet"/>
      </w:pPr>
      <w:r>
        <w:t>I need quick tips for chest pain - mild.</w:t>
      </w:r>
    </w:p>
    <w:p>
      <w:pPr>
        <w:pStyle w:val="ListBullet"/>
      </w:pPr>
      <w:r>
        <w:t>My chest pain - mild started recently, what can I do?</w:t>
      </w:r>
    </w:p>
    <w:p>
      <w:pPr>
        <w:pStyle w:val="ListBullet"/>
      </w:pPr>
      <w:r>
        <w:t>I'm worried about chest pain, can Nani help?</w:t>
      </w:r>
    </w:p>
    <w:p>
      <w:pPr>
        <w:pStyle w:val="ListBullet"/>
      </w:pPr>
      <w:r>
        <w:t>I have chest pain and need help.</w:t>
      </w:r>
    </w:p>
    <w:p>
      <w:pPr>
        <w:pStyle w:val="ListBullet"/>
      </w:pPr>
      <w:r>
        <w:t>My chest pain started recently, what can I do?</w:t>
      </w:r>
    </w:p>
    <w:p>
      <w:pPr>
        <w:pStyle w:val="Heading1"/>
      </w:pPr>
      <w:r>
        <w:t>325. 113. palpitations</w:t>
      </w:r>
    </w:p>
    <w:p>
      <w:pPr>
        <w:pStyle w:val="Heading1"/>
      </w:pPr>
      <w:r>
        <w:t>326. Palpitations</w:t>
      </w:r>
    </w:p>
    <w:p>
      <w:pPr>
        <w:pStyle w:val="ListBullet"/>
      </w:pPr>
      <w:r>
        <w:t>Is palpitations serious?</w:t>
      </w:r>
    </w:p>
    <w:p>
      <w:pPr>
        <w:pStyle w:val="ListBullet"/>
      </w:pPr>
      <w:r>
        <w:t>I'm worried about palpitations, can Nani help?</w:t>
      </w:r>
    </w:p>
    <w:p>
      <w:pPr>
        <w:pStyle w:val="ListBullet"/>
      </w:pPr>
      <w:r>
        <w:t>I've been feeling palpitations for a few days.</w:t>
      </w:r>
    </w:p>
    <w:p>
      <w:pPr>
        <w:pStyle w:val="Heading1"/>
      </w:pPr>
      <w:r>
        <w:t>327. Heart palpitations - chronic</w:t>
      </w:r>
    </w:p>
    <w:p>
      <w:pPr>
        <w:pStyle w:val="ListBullet"/>
      </w:pPr>
      <w:r>
        <w:t>My palpitations started recently, what can I do?</w:t>
      </w:r>
    </w:p>
    <w:p>
      <w:pPr>
        <w:pStyle w:val="ListBullet"/>
      </w:pPr>
      <w:r>
        <w:t>Any simple home remedies for palpitations?</w:t>
      </w:r>
    </w:p>
    <w:p>
      <w:pPr>
        <w:pStyle w:val="ListBullet"/>
      </w:pPr>
      <w:r>
        <w:t>I have palpitations and need help.</w:t>
      </w:r>
    </w:p>
    <w:p>
      <w:pPr>
        <w:pStyle w:val="Heading1"/>
      </w:pPr>
      <w:r>
        <w:t>328. Heart</w:t>
      </w:r>
    </w:p>
    <w:p>
      <w:pPr>
        <w:pStyle w:val="Heading1"/>
      </w:pPr>
      <w:r>
        <w:t>329. Heart palpitations</w:t>
      </w:r>
    </w:p>
    <w:p>
      <w:pPr>
        <w:pStyle w:val="ListBullet"/>
      </w:pPr>
      <w:r>
        <w:t>I need quick tips for heart palpitations - chronic.</w:t>
      </w:r>
    </w:p>
    <w:p>
      <w:pPr>
        <w:pStyle w:val="ListBullet"/>
      </w:pPr>
      <w:r>
        <w:t>How do I manage heart palpitations - chronic at home?</w:t>
      </w:r>
    </w:p>
    <w:p>
      <w:pPr>
        <w:pStyle w:val="ListBullet"/>
      </w:pPr>
      <w:r>
        <w:t>Can you give me a nuskha for heart palpitations - chronic?</w:t>
      </w:r>
    </w:p>
    <w:p>
      <w:pPr>
        <w:pStyle w:val="Heading1"/>
      </w:pPr>
      <w:r>
        <w:t>330. Cold feet - severe</w:t>
      </w:r>
    </w:p>
    <w:p>
      <w:pPr>
        <w:pStyle w:val="ListBullet"/>
      </w:pPr>
      <w:r>
        <w:t>I've been feeling heart palpitations for a few days.</w:t>
      </w:r>
    </w:p>
    <w:p>
      <w:pPr>
        <w:pStyle w:val="ListBullet"/>
      </w:pPr>
      <w:r>
        <w:t>I need quick tips for heart palpitations.</w:t>
      </w:r>
    </w:p>
    <w:p>
      <w:pPr>
        <w:pStyle w:val="ListBullet"/>
      </w:pPr>
      <w:r>
        <w:t>I have heart palpitations and need help.</w:t>
      </w:r>
    </w:p>
    <w:p>
      <w:pPr>
        <w:pStyle w:val="Heading1"/>
      </w:pPr>
      <w:r>
        <w:t>331. Cold feet - mild</w:t>
      </w:r>
    </w:p>
    <w:p>
      <w:pPr>
        <w:pStyle w:val="ListBullet"/>
      </w:pPr>
      <w:r>
        <w:t>I've been feeling heart palpitations - chronic for a few days.</w:t>
      </w:r>
    </w:p>
    <w:p>
      <w:pPr>
        <w:pStyle w:val="ListBullet"/>
      </w:pPr>
      <w:r>
        <w:t>Any simple home remedies for heart palpitations - chronic?</w:t>
      </w:r>
    </w:p>
    <w:p>
      <w:pPr>
        <w:pStyle w:val="ListBullet"/>
      </w:pPr>
      <w:r>
        <w:t>I'm worried about heart palpitations, can Nani help?</w:t>
      </w:r>
    </w:p>
    <w:p>
      <w:pPr>
        <w:pStyle w:val="ListBullet"/>
      </w:pPr>
      <w:r>
        <w:t>Is heart palpitations serious?</w:t>
      </w:r>
    </w:p>
    <w:p>
      <w:pPr>
        <w:pStyle w:val="Heading1"/>
      </w:pPr>
      <w:r>
        <w:t>332. Cold feet</w:t>
      </w:r>
    </w:p>
    <w:p>
      <w:pPr>
        <w:pStyle w:val="ListBullet"/>
      </w:pPr>
      <w:r>
        <w:t>Any simple home remedies for cold feet - severe?</w:t>
      </w:r>
    </w:p>
    <w:p>
      <w:pPr>
        <w:pStyle w:val="ListBullet"/>
      </w:pPr>
      <w:r>
        <w:t>How do I manage cold feet - severe at home?</w:t>
      </w:r>
    </w:p>
    <w:p>
      <w:pPr>
        <w:pStyle w:val="ListBullet"/>
      </w:pPr>
      <w:r>
        <w:t>My cold feet - severe started recently, what can I do?</w:t>
      </w:r>
    </w:p>
    <w:p>
      <w:pPr>
        <w:pStyle w:val="ListBullet"/>
      </w:pPr>
      <w:r>
        <w:t>I have cold feet - mild and need help.</w:t>
      </w:r>
    </w:p>
    <w:p>
      <w:pPr>
        <w:pStyle w:val="ListBullet"/>
      </w:pPr>
      <w:r>
        <w:t>What should I do about cold feet - mild right now?</w:t>
      </w:r>
    </w:p>
    <w:p>
      <w:pPr>
        <w:pStyle w:val="ListBullet"/>
      </w:pPr>
      <w:r>
        <w:t>I'm worried about cold feet - mild, can Nani help?</w:t>
      </w:r>
    </w:p>
    <w:p>
      <w:pPr>
        <w:pStyle w:val="ListBullet"/>
      </w:pPr>
      <w:r>
        <w:t>I have cold feet - severe and need help.</w:t>
      </w:r>
    </w:p>
    <w:p>
      <w:pPr>
        <w:pStyle w:val="ListBullet"/>
      </w:pPr>
      <w:r>
        <w:t>I've been feeling cold feet - mild for a few days.</w:t>
      </w:r>
    </w:p>
    <w:p>
      <w:pPr>
        <w:pStyle w:val="ListBullet"/>
      </w:pPr>
      <w:r>
        <w:t>How do I manage cold feet - mild at home?</w:t>
      </w:r>
    </w:p>
    <w:p>
      <w:pPr>
        <w:pStyle w:val="ListBullet"/>
      </w:pPr>
      <w:r>
        <w:t>Any simple home remedies for cold feet - mild?</w:t>
      </w:r>
    </w:p>
    <w:p>
      <w:pPr>
        <w:pStyle w:val="Heading1"/>
      </w:pPr>
      <w:r>
        <w:t>333. 116. cold hands</w:t>
      </w:r>
    </w:p>
    <w:p>
      <w:pPr>
        <w:pStyle w:val="Heading1"/>
      </w:pPr>
      <w:r>
        <w:t>334. Cold hands</w:t>
      </w:r>
    </w:p>
    <w:p>
      <w:pPr>
        <w:pStyle w:val="ListBullet"/>
      </w:pPr>
      <w:r>
        <w:t>Can you give me a nuskha for cold hands?</w:t>
      </w:r>
    </w:p>
    <w:p>
      <w:pPr>
        <w:pStyle w:val="ListBullet"/>
      </w:pPr>
      <w:r>
        <w:t>What should I do about cold hands right now?</w:t>
      </w:r>
    </w:p>
    <w:p>
      <w:pPr>
        <w:pStyle w:val="ListBullet"/>
      </w:pPr>
      <w:r>
        <w:t>I'm worried about cold hands, can Nani help?</w:t>
      </w:r>
    </w:p>
    <w:p>
      <w:pPr>
        <w:pStyle w:val="Heading1"/>
      </w:pPr>
      <w:r>
        <w:t>335. Poor circulation - mild</w:t>
      </w:r>
    </w:p>
    <w:p>
      <w:pPr>
        <w:pStyle w:val="ListBullet"/>
      </w:pPr>
      <w:r>
        <w:t>I've been feeling cold hands for a few days.</w:t>
      </w:r>
    </w:p>
    <w:p>
      <w:pPr>
        <w:pStyle w:val="ListBullet"/>
      </w:pPr>
      <w:r>
        <w:t>I have cold hands and need help.</w:t>
      </w:r>
    </w:p>
    <w:p>
      <w:pPr>
        <w:pStyle w:val="Heading1"/>
      </w:pPr>
      <w:r>
        <w:t>336. Poor circulation</w:t>
      </w:r>
    </w:p>
    <w:p>
      <w:pPr>
        <w:pStyle w:val="ListBullet"/>
      </w:pPr>
      <w:r>
        <w:t>My poor circulation - mild started recently, what can I do?</w:t>
      </w:r>
    </w:p>
    <w:p>
      <w:pPr>
        <w:pStyle w:val="ListBullet"/>
      </w:pPr>
      <w:r>
        <w:t>Can you give me a nuskha for poor circulation - mild?</w:t>
      </w:r>
    </w:p>
    <w:p>
      <w:pPr>
        <w:pStyle w:val="ListBullet"/>
      </w:pPr>
      <w:r>
        <w:t>What should I do about poor circulation - mild right now?</w:t>
      </w:r>
    </w:p>
    <w:p>
      <w:pPr>
        <w:pStyle w:val="ListBullet"/>
      </w:pPr>
      <w:r>
        <w:t>Can you give me a nuskha for poor circulation?</w:t>
      </w:r>
    </w:p>
    <w:p>
      <w:pPr>
        <w:pStyle w:val="ListBullet"/>
      </w:pPr>
      <w:r>
        <w:t>Is poor circulation serious?</w:t>
      </w:r>
    </w:p>
    <w:p>
      <w:pPr>
        <w:pStyle w:val="ListBullet"/>
      </w:pPr>
      <w:r>
        <w:t>I'm worried about poor circulation, can Nani help?</w:t>
      </w:r>
    </w:p>
    <w:p>
      <w:pPr>
        <w:pStyle w:val="ListBullet"/>
      </w:pPr>
      <w:r>
        <w:t>I've been feeling poor circulation - mild for a few days.</w:t>
      </w:r>
    </w:p>
    <w:p>
      <w:pPr>
        <w:pStyle w:val="ListBullet"/>
      </w:pPr>
      <w:r>
        <w:t>I'm worried about poor circulation - mild, can Nani help?</w:t>
      </w:r>
    </w:p>
    <w:p>
      <w:pPr>
        <w:pStyle w:val="ListBullet"/>
      </w:pPr>
      <w:r>
        <w:t>I need quick tips for poor circulation - mild.</w:t>
      </w:r>
    </w:p>
    <w:p>
      <w:pPr>
        <w:pStyle w:val="ListBullet"/>
      </w:pPr>
      <w:r>
        <w:t>How do I manage poor circulation at home?</w:t>
      </w:r>
    </w:p>
    <w:p>
      <w:pPr>
        <w:pStyle w:val="Heading1"/>
      </w:pPr>
      <w:r>
        <w:t>337. 118. varicose veins</w:t>
      </w:r>
    </w:p>
    <w:p>
      <w:pPr>
        <w:pStyle w:val="Heading1"/>
      </w:pPr>
      <w:r>
        <w:t>338. Varicose</w:t>
      </w:r>
    </w:p>
    <w:p>
      <w:pPr>
        <w:pStyle w:val="Heading1"/>
      </w:pPr>
      <w:r>
        <w:t>339. Varicose veins</w:t>
      </w:r>
    </w:p>
    <w:p>
      <w:pPr>
        <w:pStyle w:val="ListBullet"/>
      </w:pPr>
      <w:r>
        <w:t>Any simple home remedies for varicose veins?</w:t>
      </w:r>
    </w:p>
    <w:p>
      <w:pPr>
        <w:pStyle w:val="ListBullet"/>
      </w:pPr>
      <w:r>
        <w:t>How do I manage varicose veins at home?</w:t>
      </w:r>
    </w:p>
    <w:p>
      <w:pPr>
        <w:pStyle w:val="ListBullet"/>
      </w:pPr>
      <w:r>
        <w:t>Can you give me a nuskha for varicose veins?</w:t>
      </w:r>
    </w:p>
    <w:p>
      <w:pPr>
        <w:pStyle w:val="ListBullet"/>
      </w:pPr>
      <w:r>
        <w:t>My varicose veins started recently, what can I do?</w:t>
      </w:r>
    </w:p>
    <w:p>
      <w:pPr>
        <w:pStyle w:val="ListBullet"/>
      </w:pPr>
      <w:r>
        <w:t>I've been feeling varicose veins for a few days.</w:t>
      </w:r>
    </w:p>
    <w:p>
      <w:pPr>
        <w:pStyle w:val="Heading1"/>
      </w:pPr>
      <w:r>
        <w:t>340. 119. hemorrhoids</w:t>
      </w:r>
    </w:p>
    <w:p>
      <w:pPr>
        <w:pStyle w:val="Heading1"/>
      </w:pPr>
      <w:r>
        <w:t>341. Hemorrhoids</w:t>
      </w:r>
    </w:p>
    <w:p>
      <w:pPr>
        <w:pStyle w:val="ListBullet"/>
      </w:pPr>
      <w:r>
        <w:t>How do I manage hemorrhoids at home?</w:t>
      </w:r>
    </w:p>
    <w:p>
      <w:pPr>
        <w:pStyle w:val="ListBullet"/>
      </w:pPr>
      <w:r>
        <w:t>I've been feeling hemorrhoids for a few days.</w:t>
      </w:r>
    </w:p>
    <w:p>
      <w:pPr>
        <w:pStyle w:val="ListBullet"/>
      </w:pPr>
      <w:r>
        <w:t>I need quick tips for hemorrhoids.</w:t>
      </w:r>
    </w:p>
    <w:p>
      <w:pPr>
        <w:pStyle w:val="ListBullet"/>
      </w:pPr>
      <w:r>
        <w:t>Can you give me a nuskha for hemorrhoids?</w:t>
      </w:r>
    </w:p>
    <w:p>
      <w:pPr>
        <w:pStyle w:val="ListBullet"/>
      </w:pPr>
      <w:r>
        <w:t>Any simple home remedies for hemorrhoids?</w:t>
      </w:r>
    </w:p>
    <w:p>
      <w:pPr>
        <w:pStyle w:val="ListBullet"/>
      </w:pPr>
      <w:r>
        <w:t>I'm worried about hemorrhoids, can Nani help?</w:t>
      </w:r>
    </w:p>
    <w:p>
      <w:pPr>
        <w:pStyle w:val="Heading1"/>
      </w:pPr>
      <w:r>
        <w:t>342. 120. piles</w:t>
      </w:r>
    </w:p>
    <w:p>
      <w:pPr>
        <w:pStyle w:val="Heading1"/>
      </w:pPr>
      <w:r>
        <w:t>343. Piles</w:t>
      </w:r>
    </w:p>
    <w:p>
      <w:pPr>
        <w:pStyle w:val="ListBullet"/>
      </w:pPr>
      <w:r>
        <w:t>My piles started recently, what can I do?</w:t>
      </w:r>
    </w:p>
    <w:p>
      <w:pPr>
        <w:pStyle w:val="ListBullet"/>
      </w:pPr>
      <w:r>
        <w:t>Can you give me a nuskha for piles?</w:t>
      </w:r>
    </w:p>
    <w:p>
      <w:pPr>
        <w:pStyle w:val="ListBullet"/>
      </w:pPr>
      <w:r>
        <w:t>I have piles and need help.</w:t>
      </w:r>
    </w:p>
    <w:p>
      <w:pPr>
        <w:pStyle w:val="Heading1"/>
      </w:pPr>
      <w:r>
        <w:t>344. Constipation with stools</w:t>
      </w:r>
    </w:p>
    <w:p>
      <w:pPr>
        <w:pStyle w:val="ListBullet"/>
      </w:pPr>
      <w:r>
        <w:t>Any simple home remedies for piles?</w:t>
      </w:r>
    </w:p>
    <w:p>
      <w:pPr>
        <w:pStyle w:val="ListBullet"/>
      </w:pPr>
      <w:r>
        <w:t>How do I manage piles at home?</w:t>
      </w:r>
    </w:p>
    <w:p>
      <w:pPr>
        <w:pStyle w:val="Heading1"/>
      </w:pPr>
      <w:r>
        <w:t>345. Constipation with</w:t>
      </w:r>
    </w:p>
    <w:p>
      <w:pPr>
        <w:pStyle w:val="ListBullet"/>
      </w:pPr>
      <w:r>
        <w:t>What should I do about constipation with stools right now?</w:t>
      </w:r>
    </w:p>
    <w:p>
      <w:pPr>
        <w:pStyle w:val="ListBullet"/>
      </w:pPr>
      <w:r>
        <w:t>Is constipation with stools serious?</w:t>
      </w:r>
    </w:p>
    <w:p>
      <w:pPr>
        <w:pStyle w:val="ListBullet"/>
      </w:pPr>
      <w:r>
        <w:t>I've been feeling constipation with stools for a few days.</w:t>
      </w:r>
    </w:p>
    <w:p>
      <w:pPr>
        <w:pStyle w:val="Heading1"/>
      </w:pPr>
      <w:r>
        <w:t>346. Urinary incontinence - mild</w:t>
      </w:r>
    </w:p>
    <w:p>
      <w:pPr>
        <w:pStyle w:val="ListBullet"/>
      </w:pPr>
      <w:r>
        <w:t>I have constipation with stools and need help.</w:t>
      </w:r>
    </w:p>
    <w:p>
      <w:pPr>
        <w:pStyle w:val="ListBullet"/>
      </w:pPr>
      <w:r>
        <w:t>Any simple home remedies for constipation with stools?</w:t>
      </w:r>
    </w:p>
    <w:p>
      <w:pPr>
        <w:pStyle w:val="Heading1"/>
      </w:pPr>
      <w:r>
        <w:t>347. Urinary incontinence</w:t>
      </w:r>
    </w:p>
    <w:p>
      <w:pPr>
        <w:pStyle w:val="ListBullet"/>
      </w:pPr>
      <w:r>
        <w:t>What should I do about urinary incontinence - mild right now?</w:t>
      </w:r>
    </w:p>
    <w:p>
      <w:pPr>
        <w:pStyle w:val="ListBullet"/>
      </w:pPr>
      <w:r>
        <w:t>My urinary incontinence - mild started recently, what can I do?</w:t>
      </w:r>
    </w:p>
    <w:p>
      <w:pPr>
        <w:pStyle w:val="ListBullet"/>
      </w:pPr>
      <w:r>
        <w:t>Any simple home remedies for urinary incontinence - mild?</w:t>
      </w:r>
    </w:p>
    <w:p>
      <w:pPr>
        <w:pStyle w:val="ListBullet"/>
      </w:pPr>
      <w:r>
        <w:t>I've been feeling urinary incontinence for a few days.</w:t>
      </w:r>
    </w:p>
    <w:p>
      <w:pPr>
        <w:pStyle w:val="ListBullet"/>
      </w:pPr>
      <w:r>
        <w:t>I need quick tips for urinary incontinence.</w:t>
      </w:r>
    </w:p>
    <w:p>
      <w:pPr>
        <w:pStyle w:val="ListBullet"/>
      </w:pPr>
      <w:r>
        <w:t>I'm worried about urinary incontinence, can Nani help?</w:t>
      </w:r>
    </w:p>
    <w:p>
      <w:pPr>
        <w:pStyle w:val="ListBullet"/>
      </w:pPr>
      <w:r>
        <w:t>How do I manage urinary incontinence - mild at home?</w:t>
      </w:r>
    </w:p>
    <w:p>
      <w:pPr>
        <w:pStyle w:val="ListBullet"/>
      </w:pPr>
      <w:r>
        <w:t>I'm worried about urinary incontinence - mild, can Nani help?</w:t>
      </w:r>
    </w:p>
    <w:p>
      <w:pPr>
        <w:pStyle w:val="ListBullet"/>
      </w:pPr>
      <w:r>
        <w:t>Is urinary incontinence serious?</w:t>
      </w:r>
    </w:p>
    <w:p>
      <w:pPr>
        <w:pStyle w:val="ListBullet"/>
      </w:pPr>
      <w:r>
        <w:t>I have urinary incontinence and need help.</w:t>
      </w:r>
    </w:p>
    <w:p>
      <w:pPr>
        <w:pStyle w:val="Heading1"/>
      </w:pPr>
      <w:r>
        <w:t>348. 123. bedwetting</w:t>
      </w:r>
    </w:p>
    <w:p>
      <w:pPr>
        <w:pStyle w:val="Heading1"/>
      </w:pPr>
      <w:r>
        <w:t>349. Bedwetting</w:t>
      </w:r>
    </w:p>
    <w:p>
      <w:pPr>
        <w:pStyle w:val="ListBullet"/>
      </w:pPr>
      <w:r>
        <w:t>My bedwetting started recently, what can I do?</w:t>
      </w:r>
    </w:p>
    <w:p>
      <w:pPr>
        <w:pStyle w:val="ListBullet"/>
      </w:pPr>
      <w:r>
        <w:t>Any simple home remedies for bedwetting?</w:t>
      </w:r>
    </w:p>
    <w:p>
      <w:pPr>
        <w:pStyle w:val="ListBullet"/>
      </w:pPr>
      <w:r>
        <w:t>How do I manage bedwetting at home?</w:t>
      </w:r>
    </w:p>
    <w:p>
      <w:pPr>
        <w:pStyle w:val="Heading1"/>
      </w:pPr>
      <w:r>
        <w:t>350. 124. frequent urination</w:t>
      </w:r>
    </w:p>
    <w:p>
      <w:pPr>
        <w:pStyle w:val="Heading1"/>
      </w:pPr>
      <w:r>
        <w:t>351. Frequent</w:t>
      </w:r>
    </w:p>
    <w:p>
      <w:pPr>
        <w:pStyle w:val="Heading1"/>
      </w:pPr>
      <w:r>
        <w:t>352. Frequent urination</w:t>
      </w:r>
    </w:p>
    <w:p>
      <w:pPr>
        <w:pStyle w:val="ListBullet"/>
      </w:pPr>
      <w:r>
        <w:t>Is frequent urination serious?</w:t>
      </w:r>
    </w:p>
    <w:p>
      <w:pPr>
        <w:pStyle w:val="ListBullet"/>
      </w:pPr>
      <w:r>
        <w:t>I need quick tips for frequent urination.</w:t>
      </w:r>
    </w:p>
    <w:p>
      <w:pPr>
        <w:pStyle w:val="ListBullet"/>
      </w:pPr>
      <w:r>
        <w:t>How do I manage frequent urination at home?</w:t>
      </w:r>
    </w:p>
    <w:p>
      <w:pPr>
        <w:pStyle w:val="Heading1"/>
      </w:pPr>
      <w:r>
        <w:t>353. Kidney stones - chronic</w:t>
      </w:r>
    </w:p>
    <w:p>
      <w:pPr>
        <w:pStyle w:val="ListBullet"/>
      </w:pPr>
      <w:r>
        <w:t>I have frequent urination and need help.</w:t>
      </w:r>
    </w:p>
    <w:p>
      <w:pPr>
        <w:pStyle w:val="ListBullet"/>
      </w:pPr>
      <w:r>
        <w:t>I'm worried about frequent urination, can Nani help?</w:t>
      </w:r>
    </w:p>
    <w:p>
      <w:pPr>
        <w:pStyle w:val="Heading1"/>
      </w:pPr>
      <w:r>
        <w:t>354. Kidney</w:t>
      </w:r>
    </w:p>
    <w:p>
      <w:pPr>
        <w:pStyle w:val="Heading1"/>
      </w:pPr>
      <w:r>
        <w:t>355. Kidney stones</w:t>
      </w:r>
    </w:p>
    <w:p>
      <w:pPr>
        <w:pStyle w:val="ListBullet"/>
      </w:pPr>
      <w:r>
        <w:t>My kidney stones - chronic started recently, what can I do?</w:t>
      </w:r>
    </w:p>
    <w:p>
      <w:pPr>
        <w:pStyle w:val="ListBullet"/>
      </w:pPr>
      <w:r>
        <w:t>I have kidney stones - chronic and need help.</w:t>
      </w:r>
    </w:p>
    <w:p>
      <w:pPr>
        <w:pStyle w:val="ListBullet"/>
      </w:pPr>
      <w:r>
        <w:t>Can you give me a nuskha for kidney stones - chronic?</w:t>
      </w:r>
    </w:p>
    <w:p>
      <w:pPr>
        <w:pStyle w:val="ListBullet"/>
      </w:pPr>
      <w:r>
        <w:t>I'm worried about kidney stones, can Nani help?</w:t>
      </w:r>
    </w:p>
    <w:p>
      <w:pPr>
        <w:pStyle w:val="ListBullet"/>
      </w:pPr>
      <w:r>
        <w:t>What should I do about kidney stones right now?</w:t>
      </w:r>
    </w:p>
    <w:p>
      <w:pPr>
        <w:pStyle w:val="ListBullet"/>
      </w:pPr>
      <w:r>
        <w:t>Is kidney stones serious?</w:t>
      </w:r>
    </w:p>
    <w:p>
      <w:pPr>
        <w:pStyle w:val="Heading1"/>
      </w:pPr>
      <w:r>
        <w:t>356. Urine color change</w:t>
      </w:r>
    </w:p>
    <w:p>
      <w:pPr>
        <w:pStyle w:val="ListBullet"/>
      </w:pPr>
      <w:r>
        <w:t>I'm worried about kidney stones - chronic, can Nani help?</w:t>
      </w:r>
    </w:p>
    <w:p>
      <w:pPr>
        <w:pStyle w:val="ListBullet"/>
      </w:pPr>
      <w:r>
        <w:t>Is kidney stones - chronic serious?</w:t>
      </w:r>
    </w:p>
    <w:p>
      <w:pPr>
        <w:pStyle w:val="ListBullet"/>
      </w:pPr>
      <w:r>
        <w:t>I've been feeling kidney stones - chronic for a few days.</w:t>
      </w:r>
    </w:p>
    <w:p>
      <w:pPr>
        <w:pStyle w:val="ListBullet"/>
      </w:pPr>
      <w:r>
        <w:t>Any simple home remedies for kidney stones?</w:t>
      </w:r>
    </w:p>
    <w:p>
      <w:pPr>
        <w:pStyle w:val="ListBullet"/>
      </w:pPr>
      <w:r>
        <w:t>I need quick tips for kidney stones.</w:t>
      </w:r>
    </w:p>
    <w:p>
      <w:pPr>
        <w:pStyle w:val="Heading1"/>
      </w:pPr>
      <w:r>
        <w:t>357. 126. kidney pain</w:t>
      </w:r>
    </w:p>
    <w:p>
      <w:pPr>
        <w:pStyle w:val="Heading1"/>
      </w:pPr>
      <w:r>
        <w:t>358. Kidney pain</w:t>
      </w:r>
    </w:p>
    <w:p>
      <w:pPr>
        <w:pStyle w:val="ListBullet"/>
      </w:pPr>
      <w:r>
        <w:t>I've been feeling kidney pain for a few days.</w:t>
      </w:r>
    </w:p>
    <w:p>
      <w:pPr>
        <w:pStyle w:val="ListBullet"/>
      </w:pPr>
      <w:r>
        <w:t>I need quick tips for kidney pain.</w:t>
      </w:r>
    </w:p>
    <w:p>
      <w:pPr>
        <w:pStyle w:val="ListBullet"/>
      </w:pPr>
      <w:r>
        <w:t>My kidney pain started recently, what can I do?</w:t>
      </w:r>
    </w:p>
    <w:p>
      <w:pPr>
        <w:pStyle w:val="Heading1"/>
      </w:pPr>
      <w:r>
        <w:t>359. Urine color change - mild</w:t>
      </w:r>
    </w:p>
    <w:p>
      <w:pPr>
        <w:pStyle w:val="ListBullet"/>
      </w:pPr>
      <w:r>
        <w:t>What should I do about kidney pain right now?</w:t>
      </w:r>
    </w:p>
    <w:p>
      <w:pPr>
        <w:pStyle w:val="ListBullet"/>
      </w:pPr>
      <w:r>
        <w:t>I'm worried about kidney pain, can Nani help?</w:t>
      </w:r>
    </w:p>
    <w:p>
      <w:pPr>
        <w:pStyle w:val="Heading1"/>
      </w:pPr>
      <w:r>
        <w:t>360. Urine color</w:t>
      </w:r>
    </w:p>
    <w:p>
      <w:pPr>
        <w:pStyle w:val="ListBullet"/>
      </w:pPr>
      <w:r>
        <w:t>Can you give me a nuskha for urine color change - mild?</w:t>
      </w:r>
    </w:p>
    <w:p>
      <w:pPr>
        <w:pStyle w:val="ListBullet"/>
      </w:pPr>
      <w:r>
        <w:t>I've been feeling urine color change - mild for a few days.</w:t>
      </w:r>
    </w:p>
    <w:p>
      <w:pPr>
        <w:pStyle w:val="ListBullet"/>
      </w:pPr>
      <w:r>
        <w:t>How do I manage urine color change - mild at home?</w:t>
      </w:r>
    </w:p>
    <w:p>
      <w:pPr>
        <w:pStyle w:val="ListBullet"/>
      </w:pPr>
      <w:r>
        <w:t>Any simple home remedies for urine color change?</w:t>
      </w:r>
    </w:p>
    <w:p>
      <w:pPr>
        <w:pStyle w:val="ListBullet"/>
      </w:pPr>
      <w:r>
        <w:t>My urine color change started recently, what can I do?</w:t>
      </w:r>
    </w:p>
    <w:p>
      <w:pPr>
        <w:pStyle w:val="ListBullet"/>
      </w:pPr>
      <w:r>
        <w:t>Can you give me a nuskha for urine color change?</w:t>
      </w:r>
    </w:p>
    <w:p>
      <w:pPr>
        <w:pStyle w:val="Heading1"/>
      </w:pPr>
      <w:r>
        <w:t>361. Joint swelling - mild</w:t>
      </w:r>
    </w:p>
    <w:p>
      <w:pPr>
        <w:pStyle w:val="ListBullet"/>
      </w:pPr>
      <w:r>
        <w:t>I have urine color change - mild and need help.</w:t>
      </w:r>
    </w:p>
    <w:p>
      <w:pPr>
        <w:pStyle w:val="ListBullet"/>
      </w:pPr>
      <w:r>
        <w:t>I'm worried about urine color change - mild, can Nani help?</w:t>
      </w:r>
    </w:p>
    <w:p>
      <w:pPr>
        <w:pStyle w:val="ListBullet"/>
      </w:pPr>
      <w:r>
        <w:t>I need quick tips for urine color change.</w:t>
      </w:r>
    </w:p>
    <w:p>
      <w:pPr>
        <w:pStyle w:val="ListBullet"/>
      </w:pPr>
      <w:r>
        <w:t>I've been feeling urine color change for a few days.</w:t>
      </w:r>
    </w:p>
    <w:p>
      <w:pPr>
        <w:pStyle w:val="ListBullet"/>
      </w:pPr>
      <w:r>
        <w:t>Is urine color change serious?</w:t>
      </w:r>
    </w:p>
    <w:p>
      <w:pPr>
        <w:pStyle w:val="Heading1"/>
      </w:pPr>
      <w:r>
        <w:t>362. 128. joint swelling</w:t>
      </w:r>
    </w:p>
    <w:p>
      <w:pPr>
        <w:pStyle w:val="Heading1"/>
      </w:pPr>
      <w:r>
        <w:t>363. Joint swelling</w:t>
      </w:r>
    </w:p>
    <w:p>
      <w:pPr>
        <w:pStyle w:val="ListBullet"/>
      </w:pPr>
      <w:r>
        <w:t>I have joint swelling and need help.</w:t>
      </w:r>
    </w:p>
    <w:p>
      <w:pPr>
        <w:pStyle w:val="ListBullet"/>
      </w:pPr>
      <w:r>
        <w:t>What should I do about joint swelling right now?</w:t>
      </w:r>
    </w:p>
    <w:p>
      <w:pPr>
        <w:pStyle w:val="ListBullet"/>
      </w:pPr>
      <w:r>
        <w:t>How do I manage joint swelling at home?</w:t>
      </w:r>
    </w:p>
    <w:p>
      <w:pPr>
        <w:pStyle w:val="Heading1"/>
      </w:pPr>
      <w:r>
        <w:t>364. Arthritis pain - severe</w:t>
      </w:r>
    </w:p>
    <w:p>
      <w:pPr>
        <w:pStyle w:val="ListBullet"/>
      </w:pPr>
      <w:r>
        <w:t>Any simple home remedies for joint swelling - mild?</w:t>
      </w:r>
    </w:p>
    <w:p>
      <w:pPr>
        <w:pStyle w:val="ListBullet"/>
      </w:pPr>
      <w:r>
        <w:t>I need quick tips for joint swelling - mild.</w:t>
      </w:r>
    </w:p>
    <w:p>
      <w:pPr>
        <w:pStyle w:val="ListBullet"/>
      </w:pPr>
      <w:r>
        <w:t>My joint swelling - mild started recently, what can I do?</w:t>
      </w:r>
    </w:p>
    <w:p>
      <w:pPr>
        <w:pStyle w:val="Heading1"/>
      </w:pPr>
      <w:r>
        <w:t>365. Arthritis pain - chronic</w:t>
      </w:r>
    </w:p>
    <w:p>
      <w:pPr>
        <w:pStyle w:val="ListBullet"/>
      </w:pPr>
      <w:r>
        <w:t>I've been feeling joint swelling for a few days.</w:t>
      </w:r>
    </w:p>
    <w:p>
      <w:pPr>
        <w:pStyle w:val="ListBullet"/>
      </w:pPr>
      <w:r>
        <w:t>My joint swelling started recently, what can I do?</w:t>
      </w:r>
    </w:p>
    <w:p>
      <w:pPr>
        <w:pStyle w:val="ListBullet"/>
      </w:pPr>
      <w:r>
        <w:t>How do I manage joint swelling - mild at home?</w:t>
      </w:r>
    </w:p>
    <w:p>
      <w:pPr>
        <w:pStyle w:val="ListBullet"/>
      </w:pPr>
      <w:r>
        <w:t>I've been feeling joint swelling - mild for a few days.</w:t>
      </w:r>
    </w:p>
    <w:p>
      <w:pPr>
        <w:pStyle w:val="Heading1"/>
      </w:pPr>
      <w:r>
        <w:t>366. Arthritis</w:t>
      </w:r>
    </w:p>
    <w:p>
      <w:pPr>
        <w:pStyle w:val="Heading1"/>
      </w:pPr>
      <w:r>
        <w:t>367. Arthritis pain</w:t>
      </w:r>
    </w:p>
    <w:p>
      <w:pPr>
        <w:pStyle w:val="ListBullet"/>
      </w:pPr>
      <w:r>
        <w:t>How do I manage arthritis pain - severe at home?</w:t>
      </w:r>
    </w:p>
    <w:p>
      <w:pPr>
        <w:pStyle w:val="ListBullet"/>
      </w:pPr>
      <w:r>
        <w:t>My arthritis pain - severe started recently, what can I do?</w:t>
      </w:r>
    </w:p>
    <w:p>
      <w:pPr>
        <w:pStyle w:val="ListBullet"/>
      </w:pPr>
      <w:r>
        <w:t>I'm worried about arthritis pain - severe, can Nani help?</w:t>
      </w:r>
    </w:p>
    <w:p>
      <w:pPr>
        <w:pStyle w:val="ListBullet"/>
      </w:pPr>
      <w:r>
        <w:t>How do I manage arthritis pain - chronic at home?</w:t>
      </w:r>
    </w:p>
    <w:p>
      <w:pPr>
        <w:pStyle w:val="ListBullet"/>
      </w:pPr>
      <w:r>
        <w:t>I have arthritis pain - chronic and need help.</w:t>
      </w:r>
    </w:p>
    <w:p>
      <w:pPr>
        <w:pStyle w:val="ListBullet"/>
      </w:pPr>
      <w:r>
        <w:t>Can you give me a nuskha for arthritis pain - chronic?</w:t>
      </w:r>
    </w:p>
    <w:p>
      <w:pPr>
        <w:pStyle w:val="Heading1"/>
      </w:pPr>
      <w:r>
        <w:t>368. Stiff joints - severe</w:t>
      </w:r>
    </w:p>
    <w:p>
      <w:pPr>
        <w:pStyle w:val="ListBullet"/>
      </w:pPr>
      <w:r>
        <w:t>What should I do about arthritis pain - severe right now?</w:t>
      </w:r>
    </w:p>
    <w:p>
      <w:pPr>
        <w:pStyle w:val="ListBullet"/>
      </w:pPr>
      <w:r>
        <w:t>I've been feeling arthritis pain - severe for a few days.</w:t>
      </w:r>
    </w:p>
    <w:p>
      <w:pPr>
        <w:pStyle w:val="ListBullet"/>
      </w:pPr>
      <w:r>
        <w:t>Any simple home remedies for arthritis pain - chronic?</w:t>
      </w:r>
    </w:p>
    <w:p>
      <w:pPr>
        <w:pStyle w:val="ListBullet"/>
      </w:pPr>
      <w:r>
        <w:t>Is arthritis pain - chronic serious?</w:t>
      </w:r>
    </w:p>
    <w:p>
      <w:pPr>
        <w:pStyle w:val="ListBullet"/>
      </w:pPr>
      <w:r>
        <w:t>I've been feeling arthritis pain - chronic for a few days.</w:t>
      </w:r>
    </w:p>
    <w:p>
      <w:pPr>
        <w:pStyle w:val="Heading1"/>
      </w:pPr>
      <w:r>
        <w:t>369. 130. stiff joints</w:t>
      </w:r>
    </w:p>
    <w:p>
      <w:pPr>
        <w:pStyle w:val="Heading1"/>
      </w:pPr>
      <w:r>
        <w:t>370. Stiff</w:t>
      </w:r>
    </w:p>
    <w:p>
      <w:pPr>
        <w:pStyle w:val="Heading1"/>
      </w:pPr>
      <w:r>
        <w:t>371. Stiff joints</w:t>
      </w:r>
    </w:p>
    <w:p>
      <w:pPr>
        <w:pStyle w:val="ListBullet"/>
      </w:pPr>
      <w:r>
        <w:t>Can you give me a nuskha for stiff joints?</w:t>
      </w:r>
    </w:p>
    <w:p>
      <w:pPr>
        <w:pStyle w:val="ListBullet"/>
      </w:pPr>
      <w:r>
        <w:t>I need quick tips for stiff joints.</w:t>
      </w:r>
    </w:p>
    <w:p>
      <w:pPr>
        <w:pStyle w:val="ListBullet"/>
      </w:pPr>
      <w:r>
        <w:t>Any simple home remedies for stiff joints?</w:t>
      </w:r>
    </w:p>
    <w:p>
      <w:pPr>
        <w:pStyle w:val="ListBullet"/>
      </w:pPr>
      <w:r>
        <w:t>What should I do about stiff joints - severe right now?</w:t>
      </w:r>
    </w:p>
    <w:p>
      <w:pPr>
        <w:pStyle w:val="ListBullet"/>
      </w:pPr>
      <w:r>
        <w:t>I need quick tips for stiff joints - severe.</w:t>
      </w:r>
    </w:p>
    <w:p>
      <w:pPr>
        <w:pStyle w:val="ListBullet"/>
      </w:pPr>
      <w:r>
        <w:t>Can you give me a nuskha for stiff joints - severe?</w:t>
      </w:r>
    </w:p>
    <w:p>
      <w:pPr>
        <w:pStyle w:val="ListBullet"/>
      </w:pPr>
      <w:r>
        <w:t>I've been feeling stiff joints for a few days.</w:t>
      </w:r>
    </w:p>
    <w:p>
      <w:pPr>
        <w:pStyle w:val="ListBullet"/>
      </w:pPr>
      <w:r>
        <w:t>I have stiff joints and need help.</w:t>
      </w:r>
    </w:p>
    <w:p>
      <w:pPr>
        <w:pStyle w:val="ListBullet"/>
      </w:pPr>
      <w:r>
        <w:t>I've been feeling stiff joints - severe for a few days.</w:t>
      </w:r>
    </w:p>
    <w:p>
      <w:pPr>
        <w:pStyle w:val="Heading1"/>
      </w:pPr>
      <w:r>
        <w:t>372. 131. osteoarthritis</w:t>
      </w:r>
    </w:p>
    <w:p>
      <w:pPr>
        <w:pStyle w:val="Heading1"/>
      </w:pPr>
      <w:r>
        <w:t>373. Osteoarthritis</w:t>
      </w:r>
    </w:p>
    <w:p>
      <w:pPr>
        <w:pStyle w:val="ListBullet"/>
      </w:pPr>
      <w:r>
        <w:t>How do I manage osteoarthritis at home?</w:t>
      </w:r>
    </w:p>
    <w:p>
      <w:pPr>
        <w:pStyle w:val="ListBullet"/>
      </w:pPr>
      <w:r>
        <w:t>Any simple home remedies for osteoarthritis?</w:t>
      </w:r>
    </w:p>
    <w:p>
      <w:pPr>
        <w:pStyle w:val="ListBullet"/>
      </w:pPr>
      <w:r>
        <w:t>I need quick tips for osteoarthritis.</w:t>
      </w:r>
    </w:p>
    <w:p>
      <w:pPr>
        <w:pStyle w:val="Heading1"/>
      </w:pPr>
      <w:r>
        <w:t>374. Rheumatoid pain - mild</w:t>
      </w:r>
    </w:p>
    <w:p>
      <w:pPr>
        <w:pStyle w:val="ListBullet"/>
      </w:pPr>
      <w:r>
        <w:t>My osteoarthritis started recently, what can I do?</w:t>
      </w:r>
    </w:p>
    <w:p>
      <w:pPr>
        <w:pStyle w:val="ListBullet"/>
      </w:pPr>
      <w:r>
        <w:t>What should I do about osteoarthritis right now?</w:t>
      </w:r>
    </w:p>
    <w:p>
      <w:pPr>
        <w:pStyle w:val="Heading1"/>
      </w:pPr>
      <w:r>
        <w:t>375. Rheumatoid</w:t>
      </w:r>
    </w:p>
    <w:p>
      <w:pPr>
        <w:pStyle w:val="Heading1"/>
      </w:pPr>
      <w:r>
        <w:t>376. Rheumatoid pain</w:t>
      </w:r>
    </w:p>
    <w:p>
      <w:pPr>
        <w:pStyle w:val="ListBullet"/>
      </w:pPr>
      <w:r>
        <w:t>What should I do about rheumatoid pain - mild right now?</w:t>
      </w:r>
    </w:p>
    <w:p>
      <w:pPr>
        <w:pStyle w:val="ListBullet"/>
      </w:pPr>
      <w:r>
        <w:t>Can you give me a nuskha for rheumatoid pain - mild?</w:t>
      </w:r>
    </w:p>
    <w:p>
      <w:pPr>
        <w:pStyle w:val="ListBullet"/>
      </w:pPr>
      <w:r>
        <w:t>I need quick tips for rheumatoid pain - mild.</w:t>
      </w:r>
    </w:p>
    <w:p>
      <w:pPr>
        <w:pStyle w:val="ListBullet"/>
      </w:pPr>
      <w:r>
        <w:t>Any simple home remedies for rheumatoid pain?</w:t>
      </w:r>
    </w:p>
    <w:p>
      <w:pPr>
        <w:pStyle w:val="ListBullet"/>
      </w:pPr>
      <w:r>
        <w:t>Can you give me a nuskha for rheumatoid pain?</w:t>
      </w:r>
    </w:p>
    <w:p>
      <w:pPr>
        <w:pStyle w:val="ListBullet"/>
      </w:pPr>
      <w:r>
        <w:t>What should I do about rheumatoid pain right now?</w:t>
      </w:r>
    </w:p>
    <w:p>
      <w:pPr>
        <w:pStyle w:val="ListBullet"/>
      </w:pPr>
      <w:r>
        <w:t>I have rheumatoid pain - mild and need help.</w:t>
      </w:r>
    </w:p>
    <w:p>
      <w:pPr>
        <w:pStyle w:val="ListBullet"/>
      </w:pPr>
      <w:r>
        <w:t>Is rheumatoid pain serious?</w:t>
      </w:r>
    </w:p>
    <w:p>
      <w:pPr>
        <w:pStyle w:val="ListBullet"/>
      </w:pPr>
      <w:r>
        <w:t>I'm worried about rheumatoid pain, can Nani help?</w:t>
      </w:r>
    </w:p>
    <w:p>
      <w:pPr>
        <w:pStyle w:val="Heading1"/>
      </w:pPr>
      <w:r>
        <w:t>377. 133. sports injury</w:t>
      </w:r>
    </w:p>
    <w:p>
      <w:pPr>
        <w:pStyle w:val="Heading1"/>
      </w:pPr>
      <w:r>
        <w:t>378. Sports</w:t>
      </w:r>
    </w:p>
    <w:p>
      <w:pPr>
        <w:pStyle w:val="Heading1"/>
      </w:pPr>
      <w:r>
        <w:t>379. Sports injury</w:t>
      </w:r>
    </w:p>
    <w:p>
      <w:pPr>
        <w:pStyle w:val="ListBullet"/>
      </w:pPr>
      <w:r>
        <w:t>Is sports injury serious?</w:t>
      </w:r>
    </w:p>
    <w:p>
      <w:pPr>
        <w:pStyle w:val="ListBullet"/>
      </w:pPr>
      <w:r>
        <w:t>Any simple home remedies for sports injury?</w:t>
      </w:r>
    </w:p>
    <w:p>
      <w:pPr>
        <w:pStyle w:val="ListBullet"/>
      </w:pPr>
      <w:r>
        <w:t>My sports injury started recently, what can I do?</w:t>
      </w:r>
    </w:p>
    <w:p>
      <w:pPr>
        <w:pStyle w:val="ListBullet"/>
      </w:pPr>
      <w:r>
        <w:t>How do I manage sports injury at home?</w:t>
      </w:r>
    </w:p>
    <w:p>
      <w:pPr>
        <w:pStyle w:val="ListBullet"/>
      </w:pPr>
      <w:r>
        <w:t>I've been feeling sports injury for a few days.</w:t>
      </w:r>
    </w:p>
    <w:p>
      <w:pPr>
        <w:pStyle w:val="Heading1"/>
      </w:pPr>
      <w:r>
        <w:t>380. 134. minor cut</w:t>
      </w:r>
    </w:p>
    <w:p>
      <w:pPr>
        <w:pStyle w:val="Heading1"/>
      </w:pPr>
      <w:r>
        <w:t>381. Minor</w:t>
      </w:r>
    </w:p>
    <w:p>
      <w:pPr>
        <w:pStyle w:val="Heading1"/>
      </w:pPr>
      <w:r>
        <w:t>382. Minor cut</w:t>
      </w:r>
    </w:p>
    <w:p>
      <w:pPr>
        <w:pStyle w:val="ListBullet"/>
      </w:pPr>
      <w:r>
        <w:t>Any simple home remedies for minor cut?</w:t>
      </w:r>
    </w:p>
    <w:p>
      <w:pPr>
        <w:pStyle w:val="ListBullet"/>
      </w:pPr>
      <w:r>
        <w:t>How do I manage minor cut at home?</w:t>
      </w:r>
    </w:p>
    <w:p>
      <w:pPr>
        <w:pStyle w:val="ListBullet"/>
      </w:pPr>
      <w:r>
        <w:t>What should I do about minor cut right now?</w:t>
      </w:r>
    </w:p>
    <w:p>
      <w:pPr>
        <w:pStyle w:val="ListBullet"/>
      </w:pPr>
      <w:r>
        <w:t>I've been feeling minor cut for a few days.</w:t>
      </w:r>
    </w:p>
    <w:p>
      <w:pPr>
        <w:pStyle w:val="ListBullet"/>
      </w:pPr>
      <w:r>
        <w:t>My minor cut started recently, what can I do?</w:t>
      </w:r>
    </w:p>
    <w:p>
      <w:pPr>
        <w:pStyle w:val="Heading1"/>
      </w:pPr>
      <w:r>
        <w:t>383. 135. small wound</w:t>
      </w:r>
    </w:p>
    <w:p>
      <w:pPr>
        <w:pStyle w:val="Heading1"/>
      </w:pPr>
      <w:r>
        <w:t>384. Small</w:t>
      </w:r>
    </w:p>
    <w:p>
      <w:pPr>
        <w:pStyle w:val="Heading1"/>
      </w:pPr>
      <w:r>
        <w:t>385. Small wound</w:t>
      </w:r>
    </w:p>
    <w:p>
      <w:pPr>
        <w:pStyle w:val="ListBullet"/>
      </w:pPr>
      <w:r>
        <w:t>How do I manage small wound at home?</w:t>
      </w:r>
    </w:p>
    <w:p>
      <w:pPr>
        <w:pStyle w:val="ListBullet"/>
      </w:pPr>
      <w:r>
        <w:t>What should I do about small wound right now?</w:t>
      </w:r>
    </w:p>
    <w:p>
      <w:pPr>
        <w:pStyle w:val="ListBullet"/>
      </w:pPr>
      <w:r>
        <w:t>Is small wound serious?</w:t>
      </w:r>
    </w:p>
    <w:p>
      <w:pPr>
        <w:pStyle w:val="Heading1"/>
      </w:pPr>
      <w:r>
        <w:t>386. Bleeding stop - severe</w:t>
      </w:r>
    </w:p>
    <w:p>
      <w:pPr>
        <w:pStyle w:val="ListBullet"/>
      </w:pPr>
      <w:r>
        <w:t>I'm worried about small wound, can Nani help?</w:t>
      </w:r>
    </w:p>
    <w:p>
      <w:pPr>
        <w:pStyle w:val="Heading1"/>
      </w:pPr>
      <w:r>
        <w:t>387. Bleeding</w:t>
      </w:r>
    </w:p>
    <w:p>
      <w:pPr>
        <w:pStyle w:val="Heading1"/>
      </w:pPr>
      <w:r>
        <w:t>388. Bleeding stop</w:t>
      </w:r>
    </w:p>
    <w:p>
      <w:pPr>
        <w:pStyle w:val="ListBullet"/>
      </w:pPr>
      <w:r>
        <w:t>My bleeding stop - severe started recently, what can I do?</w:t>
      </w:r>
    </w:p>
    <w:p>
      <w:pPr>
        <w:pStyle w:val="ListBullet"/>
      </w:pPr>
      <w:r>
        <w:t>I've been feeling bleeding stop - severe for a few days.</w:t>
      </w:r>
    </w:p>
    <w:p>
      <w:pPr>
        <w:pStyle w:val="ListBullet"/>
      </w:pPr>
      <w:r>
        <w:t>What should I do about bleeding stop - severe right now?</w:t>
      </w:r>
    </w:p>
    <w:p>
      <w:pPr>
        <w:pStyle w:val="Heading1"/>
      </w:pPr>
      <w:r>
        <w:t>389. Bruise - mild</w:t>
      </w:r>
    </w:p>
    <w:p>
      <w:pPr>
        <w:pStyle w:val="ListBullet"/>
      </w:pPr>
      <w:r>
        <w:t>I have bleeding stop and need help.</w:t>
      </w:r>
    </w:p>
    <w:p>
      <w:pPr>
        <w:pStyle w:val="ListBullet"/>
      </w:pPr>
      <w:r>
        <w:t>I've been feeling bleeding stop for a few days.</w:t>
      </w:r>
    </w:p>
    <w:p>
      <w:pPr>
        <w:pStyle w:val="ListBullet"/>
      </w:pPr>
      <w:r>
        <w:t>Is bleeding stop serious?</w:t>
      </w:r>
    </w:p>
    <w:p>
      <w:pPr>
        <w:pStyle w:val="Heading1"/>
      </w:pPr>
      <w:r>
        <w:t>390. Black and blue - mild</w:t>
      </w:r>
    </w:p>
    <w:p>
      <w:pPr>
        <w:pStyle w:val="ListBullet"/>
      </w:pPr>
      <w:r>
        <w:t>I have bleeding stop - severe and need help.</w:t>
      </w:r>
    </w:p>
    <w:p>
      <w:pPr>
        <w:pStyle w:val="ListBullet"/>
      </w:pPr>
      <w:r>
        <w:t>How do I manage bleeding stop - severe at home?</w:t>
      </w:r>
    </w:p>
    <w:p>
      <w:pPr>
        <w:pStyle w:val="ListBullet"/>
      </w:pPr>
      <w:r>
        <w:t>Can you give me a nuskha for bleeding stop - severe?</w:t>
      </w:r>
    </w:p>
    <w:p>
      <w:pPr>
        <w:pStyle w:val="ListBullet"/>
      </w:pPr>
      <w:r>
        <w:t>I'm worried about bleeding stop, can Nani help?</w:t>
      </w:r>
    </w:p>
    <w:p>
      <w:pPr>
        <w:pStyle w:val="ListBullet"/>
      </w:pPr>
      <w:r>
        <w:t>What should I do about bleeding stop right now?</w:t>
      </w:r>
    </w:p>
    <w:p>
      <w:pPr>
        <w:pStyle w:val="ListBullet"/>
      </w:pPr>
      <w:r>
        <w:t>I need quick tips for bleeding stop.</w:t>
      </w:r>
    </w:p>
    <w:p>
      <w:pPr>
        <w:pStyle w:val="Heading1"/>
      </w:pPr>
      <w:r>
        <w:t>391. Bruise</w:t>
      </w:r>
    </w:p>
    <w:p>
      <w:pPr>
        <w:pStyle w:val="Heading1"/>
      </w:pPr>
      <w:r>
        <w:t>392. Bruise -</w:t>
      </w:r>
    </w:p>
    <w:p>
      <w:pPr>
        <w:pStyle w:val="ListBullet"/>
      </w:pPr>
      <w:r>
        <w:t>I'm worried about bruise - mild, can Nani help?</w:t>
      </w:r>
    </w:p>
    <w:p>
      <w:pPr>
        <w:pStyle w:val="ListBullet"/>
      </w:pPr>
      <w:r>
        <w:t>Is bruise - mild serious?</w:t>
      </w:r>
    </w:p>
    <w:p>
      <w:pPr>
        <w:pStyle w:val="ListBullet"/>
      </w:pPr>
      <w:r>
        <w:t>Can you give me a nuskha for bruise - mild?</w:t>
      </w:r>
    </w:p>
    <w:p>
      <w:pPr>
        <w:pStyle w:val="Heading1"/>
      </w:pPr>
      <w:r>
        <w:t>393. Black and blue</w:t>
      </w:r>
    </w:p>
    <w:p>
      <w:pPr>
        <w:pStyle w:val="ListBullet"/>
      </w:pPr>
      <w:r>
        <w:t>I need quick tips for bruise - mild.</w:t>
      </w:r>
    </w:p>
    <w:p>
      <w:pPr>
        <w:pStyle w:val="Heading1"/>
      </w:pPr>
      <w:r>
        <w:t>394. Black</w:t>
      </w:r>
    </w:p>
    <w:p>
      <w:pPr>
        <w:pStyle w:val="Heading1"/>
      </w:pPr>
      <w:r>
        <w:t>395. Black and</w:t>
      </w:r>
    </w:p>
    <w:p>
      <w:pPr>
        <w:pStyle w:val="ListBullet"/>
      </w:pPr>
      <w:r>
        <w:t>Is black and blue serious?</w:t>
      </w:r>
    </w:p>
    <w:p>
      <w:pPr>
        <w:pStyle w:val="ListBullet"/>
      </w:pPr>
      <w:r>
        <w:t>My black and blue started recently, what can I do?</w:t>
      </w:r>
    </w:p>
    <w:p>
      <w:pPr>
        <w:pStyle w:val="ListBullet"/>
      </w:pPr>
      <w:r>
        <w:t>Any simple home remedies for black and blue?</w:t>
      </w:r>
    </w:p>
    <w:p>
      <w:pPr>
        <w:pStyle w:val="ListBullet"/>
      </w:pPr>
      <w:r>
        <w:t>Any simple home remedies for black and blue - mild?</w:t>
      </w:r>
    </w:p>
    <w:p>
      <w:pPr>
        <w:pStyle w:val="ListBullet"/>
      </w:pPr>
      <w:r>
        <w:t>I have black and blue - mild and need help.</w:t>
      </w:r>
    </w:p>
    <w:p>
      <w:pPr>
        <w:pStyle w:val="ListBullet"/>
      </w:pPr>
      <w:r>
        <w:t>Can you give me a nuskha for black and blue - mild?</w:t>
      </w:r>
    </w:p>
    <w:p>
      <w:pPr>
        <w:pStyle w:val="ListBullet"/>
      </w:pPr>
      <w:r>
        <w:t>I've been feeling black and blue for a few days.</w:t>
      </w:r>
    </w:p>
    <w:p>
      <w:pPr>
        <w:pStyle w:val="ListBullet"/>
      </w:pPr>
      <w:r>
        <w:t>How do I manage black and blue at home?</w:t>
      </w:r>
    </w:p>
    <w:p>
      <w:pPr>
        <w:pStyle w:val="ListBullet"/>
      </w:pPr>
      <w:r>
        <w:t>I'm worried about black and blue - mild, can Nani help?</w:t>
      </w:r>
    </w:p>
    <w:p>
      <w:pPr>
        <w:pStyle w:val="ListBullet"/>
      </w:pPr>
      <w:r>
        <w:t>What should I do about black and blue - mild right now?</w:t>
      </w:r>
    </w:p>
    <w:p>
      <w:pPr>
        <w:pStyle w:val="ListBullet"/>
      </w:pPr>
      <w:r>
        <w:t>I need quick tips for black and blue - mild.</w:t>
      </w:r>
    </w:p>
    <w:p>
      <w:pPr>
        <w:pStyle w:val="Heading1"/>
      </w:pPr>
      <w:r>
        <w:t>396. 139. minor burn</w:t>
      </w:r>
    </w:p>
    <w:p>
      <w:pPr>
        <w:pStyle w:val="Heading1"/>
      </w:pPr>
      <w:r>
        <w:t>397. Minor burn</w:t>
      </w:r>
    </w:p>
    <w:p>
      <w:pPr>
        <w:pStyle w:val="ListBullet"/>
      </w:pPr>
      <w:r>
        <w:t>What should I do about minor burn right now?</w:t>
      </w:r>
    </w:p>
    <w:p>
      <w:pPr>
        <w:pStyle w:val="ListBullet"/>
      </w:pPr>
      <w:r>
        <w:t>I have minor burn and need help.</w:t>
      </w:r>
    </w:p>
    <w:p>
      <w:pPr>
        <w:pStyle w:val="ListBullet"/>
      </w:pPr>
      <w:r>
        <w:t>How do I manage minor burn at home?</w:t>
      </w:r>
    </w:p>
    <w:p>
      <w:pPr>
        <w:pStyle w:val="ListBullet"/>
      </w:pPr>
      <w:r>
        <w:t>I've been feeling minor burn for a few days.</w:t>
      </w:r>
    </w:p>
    <w:p>
      <w:pPr>
        <w:pStyle w:val="ListBullet"/>
      </w:pPr>
      <w:r>
        <w:t>Can you give me a nuskha for minor burn?</w:t>
      </w:r>
    </w:p>
    <w:p>
      <w:pPr>
        <w:pStyle w:val="ListBullet"/>
      </w:pPr>
      <w:r>
        <w:t>My minor burn started recently, what can I do?</w:t>
      </w:r>
    </w:p>
    <w:p>
      <w:pPr>
        <w:pStyle w:val="Heading1"/>
      </w:pPr>
      <w:r>
        <w:t>398. 140. scald</w:t>
      </w:r>
    </w:p>
    <w:p>
      <w:pPr>
        <w:pStyle w:val="Heading1"/>
      </w:pPr>
      <w:r>
        <w:t>399. Scald</w:t>
      </w:r>
    </w:p>
    <w:p>
      <w:pPr>
        <w:pStyle w:val="ListBullet"/>
      </w:pPr>
      <w:r>
        <w:t>I've been feeling scald for a few days.</w:t>
      </w:r>
    </w:p>
    <w:p>
      <w:pPr>
        <w:pStyle w:val="ListBullet"/>
      </w:pPr>
      <w:r>
        <w:t>How do I manage scald at home?</w:t>
      </w:r>
    </w:p>
    <w:p>
      <w:pPr>
        <w:pStyle w:val="ListBullet"/>
      </w:pPr>
      <w:r>
        <w:t>Can you give me a nuskha for scald?</w:t>
      </w:r>
    </w:p>
    <w:p>
      <w:pPr>
        <w:pStyle w:val="ListBullet"/>
      </w:pPr>
      <w:r>
        <w:t>What should I do about scald right now?</w:t>
      </w:r>
    </w:p>
    <w:p>
      <w:pPr>
        <w:pStyle w:val="ListBullet"/>
      </w:pPr>
      <w:r>
        <w:t>I need quick tips for scald.</w:t>
      </w:r>
    </w:p>
    <w:p>
      <w:pPr>
        <w:pStyle w:val="Heading1"/>
      </w:pPr>
      <w:r>
        <w:t>400. 141. sunburn</w:t>
      </w:r>
    </w:p>
    <w:p>
      <w:pPr>
        <w:pStyle w:val="Heading1"/>
      </w:pPr>
      <w:r>
        <w:t>401. Sunburn</w:t>
      </w:r>
    </w:p>
    <w:p>
      <w:pPr>
        <w:pStyle w:val="ListBullet"/>
      </w:pPr>
      <w:r>
        <w:t>Is sunburn serious?</w:t>
      </w:r>
    </w:p>
    <w:p>
      <w:pPr>
        <w:pStyle w:val="ListBullet"/>
      </w:pPr>
      <w:r>
        <w:t>I've been feeling sunburn for a few days.</w:t>
      </w:r>
    </w:p>
    <w:p>
      <w:pPr>
        <w:pStyle w:val="ListBullet"/>
      </w:pPr>
      <w:r>
        <w:t>How do I manage sunburn at home?</w:t>
      </w:r>
    </w:p>
    <w:p>
      <w:pPr>
        <w:pStyle w:val="Heading1"/>
      </w:pPr>
      <w:r>
        <w:t>402. Fainting - mild</w:t>
      </w:r>
    </w:p>
    <w:p>
      <w:pPr>
        <w:pStyle w:val="ListBullet"/>
      </w:pPr>
      <w:r>
        <w:t>Can you give me a nuskha for sunburn?</w:t>
      </w:r>
    </w:p>
    <w:p>
      <w:pPr>
        <w:pStyle w:val="Heading1"/>
      </w:pPr>
      <w:r>
        <w:t>403. Fainting</w:t>
      </w:r>
    </w:p>
    <w:p>
      <w:pPr>
        <w:pStyle w:val="ListBullet"/>
      </w:pPr>
      <w:r>
        <w:t>I've been feeling fainting for a few days.</w:t>
      </w:r>
    </w:p>
    <w:p>
      <w:pPr>
        <w:pStyle w:val="ListBullet"/>
      </w:pPr>
      <w:r>
        <w:t>I have fainting and need help.</w:t>
      </w:r>
    </w:p>
    <w:p>
      <w:pPr>
        <w:pStyle w:val="ListBullet"/>
      </w:pPr>
      <w:r>
        <w:t>What should I do about fainting right now?</w:t>
      </w:r>
    </w:p>
    <w:p>
      <w:pPr>
        <w:pStyle w:val="ListBullet"/>
      </w:pPr>
      <w:r>
        <w:t>I'm worried about fainting, can Nani help?</w:t>
      </w:r>
    </w:p>
    <w:p>
      <w:pPr>
        <w:pStyle w:val="ListBullet"/>
      </w:pPr>
      <w:r>
        <w:t>Is fainting serious?</w:t>
      </w:r>
    </w:p>
    <w:p>
      <w:pPr>
        <w:pStyle w:val="Heading1"/>
      </w:pPr>
      <w:r>
        <w:t>404. Fainting -</w:t>
      </w:r>
    </w:p>
    <w:p>
      <w:pPr>
        <w:pStyle w:val="ListBullet"/>
      </w:pPr>
      <w:r>
        <w:t>Can you give me a nuskha for fainting - mild?</w:t>
      </w:r>
    </w:p>
    <w:p>
      <w:pPr>
        <w:pStyle w:val="ListBullet"/>
      </w:pPr>
      <w:r>
        <w:t>Any simple home remedies for fainting - mild?</w:t>
      </w:r>
    </w:p>
    <w:p>
      <w:pPr>
        <w:pStyle w:val="ListBullet"/>
      </w:pPr>
      <w:r>
        <w:t>What should I do about fainting - mild right now?</w:t>
      </w:r>
    </w:p>
    <w:p>
      <w:pPr>
        <w:pStyle w:val="Heading1"/>
      </w:pPr>
      <w:r>
        <w:t>405. Near faint - severe</w:t>
      </w:r>
    </w:p>
    <w:p>
      <w:pPr>
        <w:pStyle w:val="ListBullet"/>
      </w:pPr>
      <w:r>
        <w:t>I need quick tips for fainting - mild.</w:t>
      </w:r>
    </w:p>
    <w:p>
      <w:pPr>
        <w:pStyle w:val="Heading1"/>
      </w:pPr>
      <w:r>
        <w:t>406. Near</w:t>
      </w:r>
    </w:p>
    <w:p>
      <w:pPr>
        <w:pStyle w:val="Heading1"/>
      </w:pPr>
      <w:r>
        <w:t>407. Near faint</w:t>
      </w:r>
    </w:p>
    <w:p>
      <w:pPr>
        <w:pStyle w:val="ListBullet"/>
      </w:pPr>
      <w:r>
        <w:t>I've been feeling near faint - severe for a few days.</w:t>
      </w:r>
    </w:p>
    <w:p>
      <w:pPr>
        <w:pStyle w:val="ListBullet"/>
      </w:pPr>
      <w:r>
        <w:t>I'm worried about near faint - severe, can Nani help?</w:t>
      </w:r>
    </w:p>
    <w:p>
      <w:pPr>
        <w:pStyle w:val="ListBullet"/>
      </w:pPr>
      <w:r>
        <w:t>Is near faint - severe serious?</w:t>
      </w:r>
    </w:p>
    <w:p>
      <w:pPr>
        <w:pStyle w:val="ListBullet"/>
      </w:pPr>
      <w:r>
        <w:t>Is near faint serious?</w:t>
      </w:r>
    </w:p>
    <w:p>
      <w:pPr>
        <w:pStyle w:val="ListBullet"/>
      </w:pPr>
      <w:r>
        <w:t>I need quick tips for near faint.</w:t>
      </w:r>
    </w:p>
    <w:p>
      <w:pPr>
        <w:pStyle w:val="ListBullet"/>
      </w:pPr>
      <w:r>
        <w:t>I've been feeling near faint for a few days.</w:t>
      </w:r>
    </w:p>
    <w:p>
      <w:pPr>
        <w:pStyle w:val="Heading1"/>
      </w:pPr>
      <w:r>
        <w:t>408. Numbness in limb</w:t>
      </w:r>
    </w:p>
    <w:p>
      <w:pPr>
        <w:pStyle w:val="ListBullet"/>
      </w:pPr>
      <w:r>
        <w:t>How do I manage near faint - severe at home?</w:t>
      </w:r>
    </w:p>
    <w:p>
      <w:pPr>
        <w:pStyle w:val="ListBullet"/>
      </w:pPr>
      <w:r>
        <w:t>I need quick tips for near faint - severe.</w:t>
      </w:r>
    </w:p>
    <w:p>
      <w:pPr>
        <w:pStyle w:val="ListBullet"/>
      </w:pPr>
      <w:r>
        <w:t>What should I do about near faint right now?</w:t>
      </w:r>
    </w:p>
    <w:p>
      <w:pPr>
        <w:pStyle w:val="Heading1"/>
      </w:pPr>
      <w:r>
        <w:t>409. 144. dehydration</w:t>
      </w:r>
    </w:p>
    <w:p>
      <w:pPr>
        <w:pStyle w:val="Heading1"/>
      </w:pPr>
      <w:r>
        <w:t>410. Dehydration</w:t>
      </w:r>
    </w:p>
    <w:p>
      <w:pPr>
        <w:pStyle w:val="ListBullet"/>
      </w:pPr>
      <w:r>
        <w:t>I've been feeling dehydration for a few days.</w:t>
      </w:r>
    </w:p>
    <w:p>
      <w:pPr>
        <w:pStyle w:val="ListBullet"/>
      </w:pPr>
      <w:r>
        <w:t>Any simple home remedies for dehydration?</w:t>
      </w:r>
    </w:p>
    <w:p>
      <w:pPr>
        <w:pStyle w:val="ListBullet"/>
      </w:pPr>
      <w:r>
        <w:t>How do I manage dehydration at home?</w:t>
      </w:r>
    </w:p>
    <w:p>
      <w:pPr>
        <w:pStyle w:val="ListBullet"/>
      </w:pPr>
      <w:r>
        <w:t>What should I do about dehydration right now?</w:t>
      </w:r>
    </w:p>
    <w:p>
      <w:pPr>
        <w:pStyle w:val="Heading1"/>
      </w:pPr>
      <w:r>
        <w:t>411. 145. heat exhaustion</w:t>
      </w:r>
    </w:p>
    <w:p>
      <w:pPr>
        <w:pStyle w:val="Heading1"/>
      </w:pPr>
      <w:r>
        <w:t>412. Heat</w:t>
      </w:r>
    </w:p>
    <w:p>
      <w:pPr>
        <w:pStyle w:val="Heading1"/>
      </w:pPr>
      <w:r>
        <w:t>413. Heat exhaustion</w:t>
      </w:r>
    </w:p>
    <w:p>
      <w:pPr>
        <w:pStyle w:val="ListBullet"/>
      </w:pPr>
      <w:r>
        <w:t>I've been feeling heat exhaustion for a few days.</w:t>
      </w:r>
    </w:p>
    <w:p>
      <w:pPr>
        <w:pStyle w:val="ListBullet"/>
      </w:pPr>
      <w:r>
        <w:t>What should I do about heat exhaustion right now?</w:t>
      </w:r>
    </w:p>
    <w:p>
      <w:pPr>
        <w:pStyle w:val="ListBullet"/>
      </w:pPr>
      <w:r>
        <w:t>Is heat exhaustion serious?</w:t>
      </w:r>
    </w:p>
    <w:p>
      <w:pPr>
        <w:pStyle w:val="ListBullet"/>
      </w:pPr>
      <w:r>
        <w:t>I need quick tips for heat exhaustion.</w:t>
      </w:r>
    </w:p>
    <w:p>
      <w:pPr>
        <w:pStyle w:val="ListBullet"/>
      </w:pPr>
      <w:r>
        <w:t>I have heat exhaustion and need help.</w:t>
      </w:r>
    </w:p>
    <w:p>
      <w:pPr>
        <w:pStyle w:val="Heading1"/>
      </w:pPr>
      <w:r>
        <w:t>414. 146. sunstroke</w:t>
      </w:r>
    </w:p>
    <w:p>
      <w:pPr>
        <w:pStyle w:val="Heading1"/>
      </w:pPr>
      <w:r>
        <w:t>415. Sunstroke</w:t>
      </w:r>
    </w:p>
    <w:p>
      <w:pPr>
        <w:pStyle w:val="ListBullet"/>
      </w:pPr>
      <w:r>
        <w:t>Can you give me a nuskha for sunstroke?</w:t>
      </w:r>
    </w:p>
    <w:p>
      <w:pPr>
        <w:pStyle w:val="ListBullet"/>
      </w:pPr>
      <w:r>
        <w:t>I'm worried about sunstroke, can Nani help?</w:t>
      </w:r>
    </w:p>
    <w:p>
      <w:pPr>
        <w:pStyle w:val="ListBullet"/>
      </w:pPr>
      <w:r>
        <w:t>I've been feeling sunstroke for a few days.</w:t>
      </w:r>
    </w:p>
    <w:p>
      <w:pPr>
        <w:pStyle w:val="Heading1"/>
      </w:pPr>
      <w:r>
        <w:t>416. Numbness in limb - mild</w:t>
      </w:r>
    </w:p>
    <w:p>
      <w:pPr>
        <w:pStyle w:val="ListBullet"/>
      </w:pPr>
      <w:r>
        <w:t>What should I do about sunstroke right now?</w:t>
      </w:r>
    </w:p>
    <w:p>
      <w:pPr>
        <w:pStyle w:val="ListBullet"/>
      </w:pPr>
      <w:r>
        <w:t>How do I manage sunstroke at home?</w:t>
      </w:r>
    </w:p>
    <w:p>
      <w:pPr>
        <w:pStyle w:val="Heading1"/>
      </w:pPr>
      <w:r>
        <w:t>417. Numbness</w:t>
      </w:r>
    </w:p>
    <w:p>
      <w:pPr>
        <w:pStyle w:val="Heading1"/>
      </w:pPr>
      <w:r>
        <w:t>418. Numbness in</w:t>
      </w:r>
    </w:p>
    <w:p>
      <w:pPr>
        <w:pStyle w:val="ListBullet"/>
      </w:pPr>
      <w:r>
        <w:t>How do I manage numbness in limb - mild at home?</w:t>
      </w:r>
    </w:p>
    <w:p>
      <w:pPr>
        <w:pStyle w:val="ListBullet"/>
      </w:pPr>
      <w:r>
        <w:t>What should I do about numbness in limb - mild right now?</w:t>
      </w:r>
    </w:p>
    <w:p>
      <w:pPr>
        <w:pStyle w:val="ListBullet"/>
      </w:pPr>
      <w:r>
        <w:t>Can you give me a nuskha for numbness in limb - mild?</w:t>
      </w:r>
    </w:p>
    <w:p>
      <w:pPr>
        <w:pStyle w:val="ListBullet"/>
      </w:pPr>
      <w:r>
        <w:t>My numbness in limb started recently, what can I do?</w:t>
      </w:r>
    </w:p>
    <w:p>
      <w:pPr>
        <w:pStyle w:val="ListBullet"/>
      </w:pPr>
      <w:r>
        <w:t>I've been feeling numbness in limb for a few days.</w:t>
      </w:r>
    </w:p>
    <w:p>
      <w:pPr>
        <w:pStyle w:val="ListBullet"/>
      </w:pPr>
      <w:r>
        <w:t>I'm worried about numbness in limb, can Nani help?</w:t>
      </w:r>
    </w:p>
    <w:p>
      <w:pPr>
        <w:pStyle w:val="Heading1"/>
      </w:pPr>
      <w:r>
        <w:t>419. Tingling sensation - severe</w:t>
      </w:r>
    </w:p>
    <w:p>
      <w:pPr>
        <w:pStyle w:val="ListBullet"/>
      </w:pPr>
      <w:r>
        <w:t>I've been feeling numbness in limb - mild for a few days.</w:t>
      </w:r>
    </w:p>
    <w:p>
      <w:pPr>
        <w:pStyle w:val="ListBullet"/>
      </w:pPr>
      <w:r>
        <w:t>Is numbness in limb - mild serious?</w:t>
      </w:r>
    </w:p>
    <w:p>
      <w:pPr>
        <w:pStyle w:val="ListBullet"/>
      </w:pPr>
      <w:r>
        <w:t>What should I do about numbness in limb right now?</w:t>
      </w:r>
    </w:p>
    <w:p>
      <w:pPr>
        <w:pStyle w:val="ListBullet"/>
      </w:pPr>
      <w:r>
        <w:t>How do I manage numbness in limb at home?</w:t>
      </w:r>
    </w:p>
    <w:p>
      <w:pPr>
        <w:pStyle w:val="Heading1"/>
      </w:pPr>
      <w:r>
        <w:t>420. 148. tingling sensation</w:t>
      </w:r>
    </w:p>
    <w:p>
      <w:pPr>
        <w:pStyle w:val="Heading1"/>
      </w:pPr>
      <w:r>
        <w:t>421. Tingling</w:t>
      </w:r>
    </w:p>
    <w:p>
      <w:pPr>
        <w:pStyle w:val="Heading1"/>
      </w:pPr>
      <w:r>
        <w:t>422. Tingling sensation</w:t>
      </w:r>
    </w:p>
    <w:p>
      <w:pPr>
        <w:pStyle w:val="ListBullet"/>
      </w:pPr>
      <w:r>
        <w:t>I've been feeling tingling sensation for a few days.</w:t>
      </w:r>
    </w:p>
    <w:p>
      <w:pPr>
        <w:pStyle w:val="ListBullet"/>
      </w:pPr>
      <w:r>
        <w:t>My tingling sensation started recently, what can I do?</w:t>
      </w:r>
    </w:p>
    <w:p>
      <w:pPr>
        <w:pStyle w:val="ListBullet"/>
      </w:pPr>
      <w:r>
        <w:t>I'm worried about tingling sensation, can Nani help?</w:t>
      </w:r>
    </w:p>
    <w:p>
      <w:pPr>
        <w:pStyle w:val="Heading1"/>
      </w:pPr>
      <w:r>
        <w:t>423. Pins and needles</w:t>
      </w:r>
    </w:p>
    <w:p>
      <w:pPr>
        <w:pStyle w:val="ListBullet"/>
      </w:pPr>
      <w:r>
        <w:t>Any simple home remedies for tingling sensation - severe?</w:t>
      </w:r>
    </w:p>
    <w:p>
      <w:pPr>
        <w:pStyle w:val="ListBullet"/>
      </w:pPr>
      <w:r>
        <w:t>I need quick tips for tingling sensation - severe.</w:t>
      </w:r>
    </w:p>
    <w:p>
      <w:pPr>
        <w:pStyle w:val="ListBullet"/>
      </w:pPr>
      <w:r>
        <w:t>My tingling sensation - severe started recently, what can I do?</w:t>
      </w:r>
    </w:p>
    <w:p>
      <w:pPr>
        <w:pStyle w:val="Heading1"/>
      </w:pPr>
      <w:r>
        <w:t>424. Pins and needles - mild</w:t>
      </w:r>
    </w:p>
    <w:p>
      <w:pPr>
        <w:pStyle w:val="ListBullet"/>
      </w:pPr>
      <w:r>
        <w:t>Is tingling sensation serious?</w:t>
      </w:r>
    </w:p>
    <w:p>
      <w:pPr>
        <w:pStyle w:val="ListBullet"/>
      </w:pPr>
      <w:r>
        <w:t>Can you give me a nuskha for tingling sensation?</w:t>
      </w:r>
    </w:p>
    <w:p>
      <w:pPr>
        <w:pStyle w:val="ListBullet"/>
      </w:pPr>
      <w:r>
        <w:t>How do I manage tingling sensation - severe at home?</w:t>
      </w:r>
    </w:p>
    <w:p>
      <w:pPr>
        <w:pStyle w:val="ListBullet"/>
      </w:pPr>
      <w:r>
        <w:t>I've been feeling tingling sensation - severe for a few days.</w:t>
      </w:r>
    </w:p>
    <w:p>
      <w:pPr>
        <w:pStyle w:val="Heading1"/>
      </w:pPr>
      <w:r>
        <w:t>425. Pins</w:t>
      </w:r>
    </w:p>
    <w:p>
      <w:pPr>
        <w:pStyle w:val="Heading1"/>
      </w:pPr>
      <w:r>
        <w:t>426. Pins and</w:t>
      </w:r>
    </w:p>
    <w:p>
      <w:pPr>
        <w:pStyle w:val="ListBullet"/>
      </w:pPr>
      <w:r>
        <w:t>Can you give me a nuskha for pins and needles?</w:t>
      </w:r>
    </w:p>
    <w:p>
      <w:pPr>
        <w:pStyle w:val="ListBullet"/>
      </w:pPr>
      <w:r>
        <w:t>I need quick tips for pins and needles.</w:t>
      </w:r>
    </w:p>
    <w:p>
      <w:pPr>
        <w:pStyle w:val="ListBullet"/>
      </w:pPr>
      <w:r>
        <w:t>Any simple home remedies for pins and needles?</w:t>
      </w:r>
    </w:p>
    <w:p>
      <w:pPr>
        <w:pStyle w:val="Heading1"/>
      </w:pPr>
      <w:r>
        <w:t>427. Weakness in leg - severe</w:t>
      </w:r>
    </w:p>
    <w:p>
      <w:pPr>
        <w:pStyle w:val="ListBullet"/>
      </w:pPr>
      <w:r>
        <w:t>I need quick tips for pins and needles - mild.</w:t>
      </w:r>
    </w:p>
    <w:p>
      <w:pPr>
        <w:pStyle w:val="ListBullet"/>
      </w:pPr>
      <w:r>
        <w:t>Any simple home remedies for pins and needles - mild?</w:t>
      </w:r>
    </w:p>
    <w:p>
      <w:pPr>
        <w:pStyle w:val="ListBullet"/>
      </w:pPr>
      <w:r>
        <w:t>How do I manage pins and needles - mild at home?</w:t>
      </w:r>
    </w:p>
    <w:p>
      <w:pPr>
        <w:pStyle w:val="Heading1"/>
      </w:pPr>
      <w:r>
        <w:t>428. Weakness in leg</w:t>
      </w:r>
    </w:p>
    <w:p>
      <w:pPr>
        <w:pStyle w:val="ListBullet"/>
      </w:pPr>
      <w:r>
        <w:t>Is pins and needles serious?</w:t>
      </w:r>
    </w:p>
    <w:p>
      <w:pPr>
        <w:pStyle w:val="ListBullet"/>
      </w:pPr>
      <w:r>
        <w:t>What should I do about pins and needles - mild right now?</w:t>
      </w:r>
    </w:p>
    <w:p>
      <w:pPr>
        <w:pStyle w:val="ListBullet"/>
      </w:pPr>
      <w:r>
        <w:t>I have pins and needles - mild and need help.</w:t>
      </w:r>
    </w:p>
    <w:p>
      <w:pPr>
        <w:pStyle w:val="ListBullet"/>
      </w:pPr>
      <w:r>
        <w:t>Can you give me a nuskha for pins and needles - mild?</w:t>
      </w:r>
    </w:p>
    <w:p>
      <w:pPr>
        <w:pStyle w:val="Heading1"/>
      </w:pPr>
      <w:r>
        <w:t>429. Weakness</w:t>
      </w:r>
    </w:p>
    <w:p>
      <w:pPr>
        <w:pStyle w:val="Heading1"/>
      </w:pPr>
      <w:r>
        <w:t>430. Weakness in</w:t>
      </w:r>
    </w:p>
    <w:p>
      <w:pPr>
        <w:pStyle w:val="ListBullet"/>
      </w:pPr>
      <w:r>
        <w:t>I need quick tips for weakness in leg - severe.</w:t>
      </w:r>
    </w:p>
    <w:p>
      <w:pPr>
        <w:pStyle w:val="ListBullet"/>
      </w:pPr>
      <w:r>
        <w:t>I have weakness in leg - severe and need help.</w:t>
      </w:r>
    </w:p>
    <w:p>
      <w:pPr>
        <w:pStyle w:val="ListBullet"/>
      </w:pPr>
      <w:r>
        <w:t>Is weakness in leg - severe serious?</w:t>
      </w:r>
    </w:p>
    <w:p>
      <w:pPr>
        <w:pStyle w:val="ListBullet"/>
      </w:pPr>
      <w:r>
        <w:t>I need quick tips for weakness in leg.</w:t>
      </w:r>
    </w:p>
    <w:p>
      <w:pPr>
        <w:pStyle w:val="ListBullet"/>
      </w:pPr>
      <w:r>
        <w:t>Can you give me a nuskha for weakness in leg?</w:t>
      </w:r>
    </w:p>
    <w:p>
      <w:pPr>
        <w:pStyle w:val="ListBullet"/>
      </w:pPr>
      <w:r>
        <w:t>How do I manage weakness in leg at home?</w:t>
      </w:r>
    </w:p>
    <w:p>
      <w:pPr>
        <w:pStyle w:val="Heading1"/>
      </w:pPr>
      <w:r>
        <w:t>431. Muscle twitch - chronic</w:t>
      </w:r>
    </w:p>
    <w:p>
      <w:pPr>
        <w:pStyle w:val="ListBullet"/>
      </w:pPr>
      <w:r>
        <w:t>My weakness in leg - severe started recently, what can I do?</w:t>
      </w:r>
    </w:p>
    <w:p>
      <w:pPr>
        <w:pStyle w:val="ListBullet"/>
      </w:pPr>
      <w:r>
        <w:t>What should I do about weakness in leg - severe right now?</w:t>
      </w:r>
    </w:p>
    <w:p>
      <w:pPr>
        <w:pStyle w:val="ListBullet"/>
      </w:pPr>
      <w:r>
        <w:t>I've been feeling weakness in leg - severe for a few days.</w:t>
      </w:r>
    </w:p>
    <w:p>
      <w:pPr>
        <w:pStyle w:val="ListBullet"/>
      </w:pPr>
      <w:r>
        <w:t>My weakness in leg started recently, what can I do?</w:t>
      </w:r>
    </w:p>
    <w:p>
      <w:pPr>
        <w:pStyle w:val="ListBullet"/>
      </w:pPr>
      <w:r>
        <w:t>I've been feeling weakness in leg for a few days.</w:t>
      </w:r>
    </w:p>
    <w:p>
      <w:pPr>
        <w:pStyle w:val="ListBullet"/>
      </w:pPr>
      <w:r>
        <w:t>Is weakness in leg serious?</w:t>
      </w:r>
    </w:p>
    <w:p>
      <w:pPr>
        <w:pStyle w:val="Heading1"/>
      </w:pPr>
      <w:r>
        <w:t>432. 151. muscle twitch</w:t>
      </w:r>
    </w:p>
    <w:p>
      <w:pPr>
        <w:pStyle w:val="Heading1"/>
      </w:pPr>
      <w:r>
        <w:t>433. Muscle twitch</w:t>
      </w:r>
    </w:p>
    <w:p>
      <w:pPr>
        <w:pStyle w:val="ListBullet"/>
      </w:pPr>
      <w:r>
        <w:t>I'm worried about muscle twitch, can Nani help?</w:t>
      </w:r>
    </w:p>
    <w:p>
      <w:pPr>
        <w:pStyle w:val="ListBullet"/>
      </w:pPr>
      <w:r>
        <w:t>Is muscle twitch serious?</w:t>
      </w:r>
    </w:p>
    <w:p>
      <w:pPr>
        <w:pStyle w:val="ListBullet"/>
      </w:pPr>
      <w:r>
        <w:t>What should I do about muscle twitch right now?</w:t>
      </w:r>
    </w:p>
    <w:p>
      <w:pPr>
        <w:pStyle w:val="Heading1"/>
      </w:pPr>
      <w:r>
        <w:t>434. Tremors - mild</w:t>
      </w:r>
    </w:p>
    <w:p>
      <w:pPr>
        <w:pStyle w:val="ListBullet"/>
      </w:pPr>
      <w:r>
        <w:t>My muscle twitch - chronic started recently, what can I do?</w:t>
      </w:r>
    </w:p>
    <w:p>
      <w:pPr>
        <w:pStyle w:val="ListBullet"/>
      </w:pPr>
      <w:r>
        <w:t>I've been feeling muscle twitch - chronic for a few days.</w:t>
      </w:r>
    </w:p>
    <w:p>
      <w:pPr>
        <w:pStyle w:val="ListBullet"/>
      </w:pPr>
      <w:r>
        <w:t>I'm worried about muscle twitch - chronic, can Nani help?</w:t>
      </w:r>
    </w:p>
    <w:p>
      <w:pPr>
        <w:pStyle w:val="ListBullet"/>
      </w:pPr>
      <w:r>
        <w:t>My muscle twitch started recently, what can I do?</w:t>
      </w:r>
    </w:p>
    <w:p>
      <w:pPr>
        <w:pStyle w:val="ListBullet"/>
      </w:pPr>
      <w:r>
        <w:t>What should I do about muscle twitch - chronic right now?</w:t>
      </w:r>
    </w:p>
    <w:p>
      <w:pPr>
        <w:pStyle w:val="ListBullet"/>
      </w:pPr>
      <w:r>
        <w:t>Is muscle twitch - chronic serious?</w:t>
      </w:r>
    </w:p>
    <w:p>
      <w:pPr>
        <w:pStyle w:val="Heading1"/>
      </w:pPr>
      <w:r>
        <w:t>435. Tremors</w:t>
      </w:r>
    </w:p>
    <w:p>
      <w:pPr>
        <w:pStyle w:val="ListBullet"/>
      </w:pPr>
      <w:r>
        <w:t>I'm worried about tremors, can Nani help?</w:t>
      </w:r>
    </w:p>
    <w:p>
      <w:pPr>
        <w:pStyle w:val="ListBullet"/>
      </w:pPr>
      <w:r>
        <w:t>I've been feeling tremors for a few days.</w:t>
      </w:r>
    </w:p>
    <w:p>
      <w:pPr>
        <w:pStyle w:val="ListBullet"/>
      </w:pPr>
      <w:r>
        <w:t>I need quick tips for tremors.</w:t>
      </w:r>
    </w:p>
    <w:p>
      <w:pPr>
        <w:pStyle w:val="ListBullet"/>
      </w:pPr>
      <w:r>
        <w:t>What should I do about tremors right now?</w:t>
      </w:r>
    </w:p>
    <w:p>
      <w:pPr>
        <w:pStyle w:val="Heading1"/>
      </w:pPr>
      <w:r>
        <w:t>436. Tremors -</w:t>
      </w:r>
    </w:p>
    <w:p>
      <w:pPr>
        <w:pStyle w:val="ListBullet"/>
      </w:pPr>
      <w:r>
        <w:t>My tremors - mild started recently, what can I do?</w:t>
      </w:r>
    </w:p>
    <w:p>
      <w:pPr>
        <w:pStyle w:val="ListBullet"/>
      </w:pPr>
      <w:r>
        <w:t>How do I manage tremors - mild at home?</w:t>
      </w:r>
    </w:p>
    <w:p>
      <w:pPr>
        <w:pStyle w:val="ListBullet"/>
      </w:pPr>
      <w:r>
        <w:t>Is tremors - mild serious?</w:t>
      </w:r>
    </w:p>
    <w:p>
      <w:pPr>
        <w:pStyle w:val="ListBullet"/>
      </w:pPr>
      <w:r>
        <w:t>I'm worried about tremors - mild, can Nani help?</w:t>
      </w:r>
    </w:p>
    <w:p>
      <w:pPr>
        <w:pStyle w:val="ListBullet"/>
      </w:pPr>
      <w:r>
        <w:t>Can you give me a nuskha for tremors - mild?</w:t>
      </w:r>
    </w:p>
    <w:p>
      <w:pPr>
        <w:pStyle w:val="ListBullet"/>
      </w:pPr>
      <w:r>
        <w:t>Any simple home remedies for tremors - mild?</w:t>
      </w:r>
    </w:p>
    <w:p>
      <w:pPr>
        <w:pStyle w:val="Heading1"/>
      </w:pPr>
      <w:r>
        <w:t>437. 153. seizure</w:t>
      </w:r>
    </w:p>
    <w:p>
      <w:pPr>
        <w:pStyle w:val="Heading1"/>
      </w:pPr>
      <w:r>
        <w:t>438. Seizure</w:t>
      </w:r>
    </w:p>
    <w:p>
      <w:pPr>
        <w:pStyle w:val="ListBullet"/>
      </w:pPr>
      <w:r>
        <w:t>Any simple home remedies for seizure?</w:t>
      </w:r>
    </w:p>
    <w:p>
      <w:pPr>
        <w:pStyle w:val="ListBullet"/>
      </w:pPr>
      <w:r>
        <w:t>What should I do about seizure right now?</w:t>
      </w:r>
    </w:p>
    <w:p>
      <w:pPr>
        <w:pStyle w:val="ListBullet"/>
      </w:pPr>
      <w:r>
        <w:t>I'm worried about seizure, can Nani help?</w:t>
      </w:r>
    </w:p>
    <w:p>
      <w:pPr>
        <w:pStyle w:val="ListBullet"/>
      </w:pPr>
      <w:r>
        <w:t>I have seizure and need help.</w:t>
      </w:r>
    </w:p>
    <w:p>
      <w:pPr>
        <w:pStyle w:val="ListBullet"/>
      </w:pPr>
      <w:r>
        <w:t>Can you give me a nuskha for seizure?</w:t>
      </w:r>
    </w:p>
    <w:p>
      <w:pPr>
        <w:pStyle w:val="Heading1"/>
      </w:pPr>
      <w:r>
        <w:t>439. 154. memory loss</w:t>
      </w:r>
    </w:p>
    <w:p>
      <w:pPr>
        <w:pStyle w:val="Heading1"/>
      </w:pPr>
      <w:r>
        <w:t>440. Memory</w:t>
      </w:r>
    </w:p>
    <w:p>
      <w:pPr>
        <w:pStyle w:val="Heading1"/>
      </w:pPr>
      <w:r>
        <w:t>441. Memory loss</w:t>
      </w:r>
    </w:p>
    <w:p>
      <w:pPr>
        <w:pStyle w:val="ListBullet"/>
      </w:pPr>
      <w:r>
        <w:t>What should I do about memory loss right now?</w:t>
      </w:r>
    </w:p>
    <w:p>
      <w:pPr>
        <w:pStyle w:val="ListBullet"/>
      </w:pPr>
      <w:r>
        <w:t>Any simple home remedies for memory loss?</w:t>
      </w:r>
    </w:p>
    <w:p>
      <w:pPr>
        <w:pStyle w:val="ListBullet"/>
      </w:pPr>
      <w:r>
        <w:t>How do I manage memory loss at home?</w:t>
      </w:r>
    </w:p>
    <w:p>
      <w:pPr>
        <w:pStyle w:val="ListBullet"/>
      </w:pPr>
      <w:r>
        <w:t>Is memory loss serious?</w:t>
      </w:r>
    </w:p>
    <w:p>
      <w:pPr>
        <w:pStyle w:val="ListBullet"/>
      </w:pPr>
      <w:r>
        <w:t>My memory loss started recently, what can I do?</w:t>
      </w:r>
    </w:p>
    <w:p>
      <w:pPr>
        <w:pStyle w:val="ListBullet"/>
      </w:pPr>
      <w:r>
        <w:t>Can you give me a nuskha for memory loss?</w:t>
      </w:r>
    </w:p>
    <w:p>
      <w:pPr>
        <w:pStyle w:val="Heading1"/>
      </w:pPr>
      <w:r>
        <w:t>442. 155. forgetfulness</w:t>
      </w:r>
    </w:p>
    <w:p>
      <w:pPr>
        <w:pStyle w:val="Heading1"/>
      </w:pPr>
      <w:r>
        <w:t>443. Forgetfulness</w:t>
      </w:r>
    </w:p>
    <w:p>
      <w:pPr>
        <w:pStyle w:val="ListBullet"/>
      </w:pPr>
      <w:r>
        <w:t>How do I manage forgetfulness at home?</w:t>
      </w:r>
    </w:p>
    <w:p>
      <w:pPr>
        <w:pStyle w:val="ListBullet"/>
      </w:pPr>
      <w:r>
        <w:t>My forgetfulness started recently, what can I do?</w:t>
      </w:r>
    </w:p>
    <w:p>
      <w:pPr>
        <w:pStyle w:val="ListBullet"/>
      </w:pPr>
      <w:r>
        <w:t>Is forgetfulness serious?</w:t>
      </w:r>
    </w:p>
    <w:p>
      <w:pPr>
        <w:pStyle w:val="ListBullet"/>
      </w:pPr>
      <w:r>
        <w:t>I'm worried about forgetfulness, can Nani help?</w:t>
      </w:r>
    </w:p>
    <w:p>
      <w:pPr>
        <w:pStyle w:val="ListBullet"/>
      </w:pPr>
      <w:r>
        <w:t>Can you give me a nuskha for forgetfulness?</w:t>
      </w:r>
    </w:p>
    <w:p>
      <w:pPr>
        <w:pStyle w:val="Heading1"/>
      </w:pPr>
      <w:r>
        <w:t>444. 156. alzheimer concerns</w:t>
      </w:r>
    </w:p>
    <w:p>
      <w:pPr>
        <w:pStyle w:val="Heading1"/>
      </w:pPr>
      <w:r>
        <w:t>445. Alzheimer</w:t>
      </w:r>
    </w:p>
    <w:p>
      <w:pPr>
        <w:pStyle w:val="Heading1"/>
      </w:pPr>
      <w:r>
        <w:t>446. Alzheimer concerns</w:t>
      </w:r>
    </w:p>
    <w:p>
      <w:pPr>
        <w:pStyle w:val="ListBullet"/>
      </w:pPr>
      <w:r>
        <w:t>Can you give me a nuskha for alzheimer concerns?</w:t>
      </w:r>
    </w:p>
    <w:p>
      <w:pPr>
        <w:pStyle w:val="ListBullet"/>
      </w:pPr>
      <w:r>
        <w:t>Is alzheimer concerns serious?</w:t>
      </w:r>
    </w:p>
    <w:p>
      <w:pPr>
        <w:pStyle w:val="ListBullet"/>
      </w:pPr>
      <w:r>
        <w:t>How do I manage alzheimer concerns at home?</w:t>
      </w:r>
    </w:p>
    <w:p>
      <w:pPr>
        <w:pStyle w:val="Heading1"/>
      </w:pPr>
      <w:r>
        <w:t>447. Confusion - mild</w:t>
      </w:r>
    </w:p>
    <w:p>
      <w:pPr>
        <w:pStyle w:val="ListBullet"/>
      </w:pPr>
      <w:r>
        <w:t>I'm worried about alzheimer concerns, can Nani help?</w:t>
      </w:r>
    </w:p>
    <w:p>
      <w:pPr>
        <w:pStyle w:val="Heading1"/>
      </w:pPr>
      <w:r>
        <w:t>448. Confusion</w:t>
      </w:r>
    </w:p>
    <w:p>
      <w:pPr>
        <w:pStyle w:val="ListBullet"/>
      </w:pPr>
      <w:r>
        <w:t>I've been feeling confusion for a few days.</w:t>
      </w:r>
    </w:p>
    <w:p>
      <w:pPr>
        <w:pStyle w:val="ListBullet"/>
      </w:pPr>
      <w:r>
        <w:t>What should I do about confusion right now?</w:t>
      </w:r>
    </w:p>
    <w:p>
      <w:pPr>
        <w:pStyle w:val="ListBullet"/>
      </w:pPr>
      <w:r>
        <w:t>I'm worried about confusion, can Nani help?</w:t>
      </w:r>
    </w:p>
    <w:p>
      <w:pPr>
        <w:pStyle w:val="Heading1"/>
      </w:pPr>
      <w:r>
        <w:t>449. Vertigo - mild</w:t>
      </w:r>
    </w:p>
    <w:p>
      <w:pPr>
        <w:pStyle w:val="ListBullet"/>
      </w:pPr>
      <w:r>
        <w:t>I need quick tips for confusion.</w:t>
      </w:r>
    </w:p>
    <w:p>
      <w:pPr>
        <w:pStyle w:val="ListBullet"/>
      </w:pPr>
      <w:r>
        <w:t>Any simple home remedies for confusion?</w:t>
      </w:r>
    </w:p>
    <w:p>
      <w:pPr>
        <w:pStyle w:val="Heading1"/>
      </w:pPr>
      <w:r>
        <w:t>450. Confusion -</w:t>
      </w:r>
    </w:p>
    <w:p>
      <w:pPr>
        <w:pStyle w:val="ListBullet"/>
      </w:pPr>
      <w:r>
        <w:t>I need quick tips for confusion - mild.</w:t>
      </w:r>
    </w:p>
    <w:p>
      <w:pPr>
        <w:pStyle w:val="ListBullet"/>
      </w:pPr>
      <w:r>
        <w:t>Can you give me a nuskha for confusion - mild?</w:t>
      </w:r>
    </w:p>
    <w:p>
      <w:pPr>
        <w:pStyle w:val="ListBullet"/>
      </w:pPr>
      <w:r>
        <w:t>How do I manage confusion - mild at home?</w:t>
      </w:r>
    </w:p>
    <w:p>
      <w:pPr>
        <w:pStyle w:val="Heading1"/>
      </w:pPr>
      <w:r>
        <w:t>451. Vertigo - chronic</w:t>
      </w:r>
    </w:p>
    <w:p>
      <w:pPr>
        <w:pStyle w:val="ListBullet"/>
      </w:pPr>
      <w:r>
        <w:t>Any simple home remedies for confusion - mild?</w:t>
      </w:r>
    </w:p>
    <w:p>
      <w:pPr>
        <w:pStyle w:val="ListBullet"/>
      </w:pPr>
      <w:r>
        <w:t>I have confusion - mild and need help.</w:t>
      </w:r>
    </w:p>
    <w:p>
      <w:pPr>
        <w:pStyle w:val="ListBullet"/>
      </w:pPr>
      <w:r>
        <w:t>My confusion - mild started recently, what can I do?</w:t>
      </w:r>
    </w:p>
    <w:p>
      <w:pPr>
        <w:pStyle w:val="Heading1"/>
      </w:pPr>
      <w:r>
        <w:t>452. Vertigo</w:t>
      </w:r>
    </w:p>
    <w:p>
      <w:pPr>
        <w:pStyle w:val="Heading1"/>
      </w:pPr>
      <w:r>
        <w:t>453. Vertigo -</w:t>
      </w:r>
    </w:p>
    <w:p>
      <w:pPr>
        <w:pStyle w:val="ListBullet"/>
      </w:pPr>
      <w:r>
        <w:t>I need quick tips for vertigo - chronic.</w:t>
      </w:r>
    </w:p>
    <w:p>
      <w:pPr>
        <w:pStyle w:val="ListBullet"/>
      </w:pPr>
      <w:r>
        <w:t>I have vertigo - chronic and need help.</w:t>
      </w:r>
    </w:p>
    <w:p>
      <w:pPr>
        <w:pStyle w:val="ListBullet"/>
      </w:pPr>
      <w:r>
        <w:t>I've been feeling vertigo - chronic for a few days.</w:t>
      </w:r>
    </w:p>
    <w:p>
      <w:pPr>
        <w:pStyle w:val="ListBullet"/>
      </w:pPr>
      <w:r>
        <w:t>Can you give me a nuskha for vertigo - mild?</w:t>
      </w:r>
    </w:p>
    <w:p>
      <w:pPr>
        <w:pStyle w:val="ListBullet"/>
      </w:pPr>
      <w:r>
        <w:t>I need quick tips for vertigo - mild.</w:t>
      </w:r>
    </w:p>
    <w:p>
      <w:pPr>
        <w:pStyle w:val="ListBullet"/>
      </w:pPr>
      <w:r>
        <w:t>Is vertigo - mild serious?</w:t>
      </w:r>
    </w:p>
    <w:p>
      <w:pPr>
        <w:pStyle w:val="Heading1"/>
      </w:pPr>
      <w:r>
        <w:t>454. Balance issues - severe</w:t>
      </w:r>
    </w:p>
    <w:p>
      <w:pPr>
        <w:pStyle w:val="ListBullet"/>
      </w:pPr>
      <w:r>
        <w:t>How do I manage vertigo - chronic at home?</w:t>
      </w:r>
    </w:p>
    <w:p>
      <w:pPr>
        <w:pStyle w:val="ListBullet"/>
      </w:pPr>
      <w:r>
        <w:t>I'm worried about vertigo - chronic, can Nani help?</w:t>
      </w:r>
    </w:p>
    <w:p>
      <w:pPr>
        <w:pStyle w:val="ListBullet"/>
      </w:pPr>
      <w:r>
        <w:t>Any simple home remedies for vertigo - chronic?</w:t>
      </w:r>
    </w:p>
    <w:p>
      <w:pPr>
        <w:pStyle w:val="ListBullet"/>
      </w:pPr>
      <w:r>
        <w:t>My vertigo - mild started recently, what can I do?</w:t>
      </w:r>
    </w:p>
    <w:p>
      <w:pPr>
        <w:pStyle w:val="ListBullet"/>
      </w:pPr>
      <w:r>
        <w:t>I'm worried about vertigo - mild, can Nani help?</w:t>
      </w:r>
    </w:p>
    <w:p>
      <w:pPr>
        <w:pStyle w:val="Heading1"/>
      </w:pPr>
      <w:r>
        <w:t>455. 159. balance issues</w:t>
      </w:r>
    </w:p>
    <w:p>
      <w:pPr>
        <w:pStyle w:val="Heading1"/>
      </w:pPr>
      <w:r>
        <w:t>456. Balance</w:t>
      </w:r>
    </w:p>
    <w:p>
      <w:pPr>
        <w:pStyle w:val="Heading1"/>
      </w:pPr>
      <w:r>
        <w:t>457. Balance issues</w:t>
      </w:r>
    </w:p>
    <w:p>
      <w:pPr>
        <w:pStyle w:val="ListBullet"/>
      </w:pPr>
      <w:r>
        <w:t>I need quick tips for balance issues.</w:t>
      </w:r>
    </w:p>
    <w:p>
      <w:pPr>
        <w:pStyle w:val="ListBullet"/>
      </w:pPr>
      <w:r>
        <w:t>My balance issues started recently, what can I do?</w:t>
      </w:r>
    </w:p>
    <w:p>
      <w:pPr>
        <w:pStyle w:val="ListBullet"/>
      </w:pPr>
      <w:r>
        <w:t>Can you give me a nuskha for balance issues?</w:t>
      </w:r>
    </w:p>
    <w:p>
      <w:pPr>
        <w:pStyle w:val="ListBullet"/>
      </w:pPr>
      <w:r>
        <w:t>I need quick tips for balance issues - severe.</w:t>
      </w:r>
    </w:p>
    <w:p>
      <w:pPr>
        <w:pStyle w:val="ListBullet"/>
      </w:pPr>
      <w:r>
        <w:t>I have balance issues - severe and need help.</w:t>
      </w:r>
    </w:p>
    <w:p>
      <w:pPr>
        <w:pStyle w:val="ListBullet"/>
      </w:pPr>
      <w:r>
        <w:t>My balance issues - severe started recently, what can I do?</w:t>
      </w:r>
    </w:p>
    <w:p>
      <w:pPr>
        <w:pStyle w:val="ListBullet"/>
      </w:pPr>
      <w:r>
        <w:t>Is balance issues serious?</w:t>
      </w:r>
    </w:p>
    <w:p>
      <w:pPr>
        <w:pStyle w:val="ListBullet"/>
      </w:pPr>
      <w:r>
        <w:t>I have balance issues and need help.</w:t>
      </w:r>
    </w:p>
    <w:p>
      <w:pPr>
        <w:pStyle w:val="ListBullet"/>
      </w:pPr>
      <w:r>
        <w:t>I'm worried about balance issues - severe, can Nani help?</w:t>
      </w:r>
    </w:p>
    <w:p>
      <w:pPr>
        <w:pStyle w:val="Heading1"/>
      </w:pPr>
      <w:r>
        <w:t>458. 160. cold sweat</w:t>
      </w:r>
    </w:p>
    <w:p>
      <w:pPr>
        <w:pStyle w:val="Heading1"/>
      </w:pPr>
      <w:r>
        <w:t>459. Cold sweat</w:t>
      </w:r>
    </w:p>
    <w:p>
      <w:pPr>
        <w:pStyle w:val="ListBullet"/>
      </w:pPr>
      <w:r>
        <w:t>I'm worried about cold sweat, can Nani help?</w:t>
      </w:r>
    </w:p>
    <w:p>
      <w:pPr>
        <w:pStyle w:val="ListBullet"/>
      </w:pPr>
      <w:r>
        <w:t>I've been feeling cold sweat for a few days.</w:t>
      </w:r>
    </w:p>
    <w:p>
      <w:pPr>
        <w:pStyle w:val="ListBullet"/>
      </w:pPr>
      <w:r>
        <w:t>Any simple home remedies for cold sweat?</w:t>
      </w:r>
    </w:p>
    <w:p>
      <w:pPr>
        <w:pStyle w:val="ListBullet"/>
      </w:pPr>
      <w:r>
        <w:t>I need quick tips for cold sweat.</w:t>
      </w:r>
    </w:p>
    <w:p>
      <w:pPr>
        <w:pStyle w:val="ListBullet"/>
      </w:pPr>
      <w:r>
        <w:t>My cold sweat started recently, what can I do?</w:t>
      </w:r>
    </w:p>
    <w:p>
      <w:pPr>
        <w:pStyle w:val="Heading1"/>
      </w:pPr>
      <w:r>
        <w:t>460. 161. night sweat</w:t>
      </w:r>
    </w:p>
    <w:p>
      <w:pPr>
        <w:pStyle w:val="Heading1"/>
      </w:pPr>
      <w:r>
        <w:t>461. Night</w:t>
      </w:r>
    </w:p>
    <w:p>
      <w:pPr>
        <w:pStyle w:val="Heading1"/>
      </w:pPr>
      <w:r>
        <w:t>462. Night sweat</w:t>
      </w:r>
    </w:p>
    <w:p>
      <w:pPr>
        <w:pStyle w:val="ListBullet"/>
      </w:pPr>
      <w:r>
        <w:t>Can you give me a nuskha for night sweat?</w:t>
      </w:r>
    </w:p>
    <w:p>
      <w:pPr>
        <w:pStyle w:val="ListBullet"/>
      </w:pPr>
      <w:r>
        <w:t>I have night sweat and need help.</w:t>
      </w:r>
    </w:p>
    <w:p>
      <w:pPr>
        <w:pStyle w:val="ListBullet"/>
      </w:pPr>
      <w:r>
        <w:t>How do I manage night sweat at home?</w:t>
      </w:r>
    </w:p>
    <w:p>
      <w:pPr>
        <w:pStyle w:val="Heading1"/>
      </w:pPr>
      <w:r>
        <w:t>463. Hot flashes - mild</w:t>
      </w:r>
    </w:p>
    <w:p>
      <w:pPr>
        <w:pStyle w:val="ListBullet"/>
      </w:pPr>
      <w:r>
        <w:t>Is night sweat serious?</w:t>
      </w:r>
    </w:p>
    <w:p>
      <w:pPr>
        <w:pStyle w:val="ListBullet"/>
      </w:pPr>
      <w:r>
        <w:t>Any simple home remedies for night sweat?</w:t>
      </w:r>
    </w:p>
    <w:p>
      <w:pPr>
        <w:pStyle w:val="Heading1"/>
      </w:pPr>
      <w:r>
        <w:t>464. Hot</w:t>
      </w:r>
    </w:p>
    <w:p>
      <w:pPr>
        <w:pStyle w:val="Heading1"/>
      </w:pPr>
      <w:r>
        <w:t>465. Hot flashes</w:t>
      </w:r>
    </w:p>
    <w:p>
      <w:pPr>
        <w:pStyle w:val="ListBullet"/>
      </w:pPr>
      <w:r>
        <w:t>I've been feeling hot flashes - mild for a few days.</w:t>
      </w:r>
    </w:p>
    <w:p>
      <w:pPr>
        <w:pStyle w:val="ListBullet"/>
      </w:pPr>
      <w:r>
        <w:t>How do I manage hot flashes - mild at home?</w:t>
      </w:r>
    </w:p>
    <w:p>
      <w:pPr>
        <w:pStyle w:val="ListBullet"/>
      </w:pPr>
      <w:r>
        <w:t>My hot flashes - mild started recently, what can I do?</w:t>
      </w:r>
    </w:p>
    <w:p>
      <w:pPr>
        <w:pStyle w:val="ListBullet"/>
      </w:pPr>
      <w:r>
        <w:t>Any simple home remedies for hot flashes?</w:t>
      </w:r>
    </w:p>
    <w:p>
      <w:pPr>
        <w:pStyle w:val="ListBullet"/>
      </w:pPr>
      <w:r>
        <w:t>Can you give me a nuskha for hot flashes?</w:t>
      </w:r>
    </w:p>
    <w:p>
      <w:pPr>
        <w:pStyle w:val="ListBullet"/>
      </w:pPr>
      <w:r>
        <w:t>I'm worried about hot flashes, can Nani help?</w:t>
      </w:r>
    </w:p>
    <w:p>
      <w:pPr>
        <w:pStyle w:val="Heading1"/>
      </w:pPr>
      <w:r>
        <w:t>466. Cold intolerance - severe</w:t>
      </w:r>
    </w:p>
    <w:p>
      <w:pPr>
        <w:pStyle w:val="ListBullet"/>
      </w:pPr>
      <w:r>
        <w:t>I need quick tips for hot flashes - mild.</w:t>
      </w:r>
    </w:p>
    <w:p>
      <w:pPr>
        <w:pStyle w:val="ListBullet"/>
      </w:pPr>
      <w:r>
        <w:t>Can you give me a nuskha for hot flashes - mild?</w:t>
      </w:r>
    </w:p>
    <w:p>
      <w:pPr>
        <w:pStyle w:val="ListBullet"/>
      </w:pPr>
      <w:r>
        <w:t>What should I do about hot flashes right now?</w:t>
      </w:r>
    </w:p>
    <w:p>
      <w:pPr>
        <w:pStyle w:val="ListBullet"/>
      </w:pPr>
      <w:r>
        <w:t>I have hot flashes and need help.</w:t>
      </w:r>
    </w:p>
    <w:p>
      <w:pPr>
        <w:pStyle w:val="Heading1"/>
      </w:pPr>
      <w:r>
        <w:t>467. 163. menopause symptoms</w:t>
      </w:r>
    </w:p>
    <w:p>
      <w:pPr>
        <w:pStyle w:val="Heading1"/>
      </w:pPr>
      <w:r>
        <w:t>468. Menopause</w:t>
      </w:r>
    </w:p>
    <w:p>
      <w:pPr>
        <w:pStyle w:val="Heading1"/>
      </w:pPr>
      <w:r>
        <w:t>469. Menopause symptoms</w:t>
      </w:r>
    </w:p>
    <w:p>
      <w:pPr>
        <w:pStyle w:val="ListBullet"/>
      </w:pPr>
      <w:r>
        <w:t>I have menopause symptoms and need help.</w:t>
      </w:r>
    </w:p>
    <w:p>
      <w:pPr>
        <w:pStyle w:val="ListBullet"/>
      </w:pPr>
      <w:r>
        <w:t>My menopause symptoms started recently, what can I do?</w:t>
      </w:r>
    </w:p>
    <w:p>
      <w:pPr>
        <w:pStyle w:val="ListBullet"/>
      </w:pPr>
      <w:r>
        <w:t>What should I do about menopause symptoms right now?</w:t>
      </w:r>
    </w:p>
    <w:p>
      <w:pPr>
        <w:pStyle w:val="Heading1"/>
      </w:pPr>
      <w:r>
        <w:t>470. Morning fatigue - severe</w:t>
      </w:r>
    </w:p>
    <w:p>
      <w:pPr>
        <w:pStyle w:val="ListBullet"/>
      </w:pPr>
      <w:r>
        <w:t>Is menopause symptoms serious?</w:t>
      </w:r>
    </w:p>
    <w:p>
      <w:pPr>
        <w:pStyle w:val="ListBullet"/>
      </w:pPr>
      <w:r>
        <w:t>I need quick tips for menopause symptoms.</w:t>
      </w:r>
    </w:p>
    <w:p>
      <w:pPr>
        <w:pStyle w:val="ListBullet"/>
      </w:pPr>
      <w:r>
        <w:t>How do I manage menopause symptoms at home?</w:t>
      </w:r>
    </w:p>
    <w:p>
      <w:pPr>
        <w:pStyle w:val="Heading1"/>
      </w:pPr>
      <w:r>
        <w:t>471. Morning fatigue</w:t>
      </w:r>
    </w:p>
    <w:p>
      <w:pPr>
        <w:pStyle w:val="ListBullet"/>
      </w:pPr>
      <w:r>
        <w:t>I'm worried about morning fatigue - severe, can Nani help?</w:t>
      </w:r>
    </w:p>
    <w:p>
      <w:pPr>
        <w:pStyle w:val="ListBullet"/>
      </w:pPr>
      <w:r>
        <w:t>I need quick tips for morning fatigue - severe.</w:t>
      </w:r>
    </w:p>
    <w:p>
      <w:pPr>
        <w:pStyle w:val="ListBullet"/>
      </w:pPr>
      <w:r>
        <w:t>Can you give me a nuskha for morning fatigue - severe?</w:t>
      </w:r>
    </w:p>
    <w:p>
      <w:pPr>
        <w:pStyle w:val="ListBullet"/>
      </w:pPr>
      <w:r>
        <w:t>I've been feeling morning fatigue for a few days.</w:t>
      </w:r>
    </w:p>
    <w:p>
      <w:pPr>
        <w:pStyle w:val="ListBullet"/>
      </w:pPr>
      <w:r>
        <w:t>Is morning fatigue serious?</w:t>
      </w:r>
    </w:p>
    <w:p>
      <w:pPr>
        <w:pStyle w:val="ListBullet"/>
      </w:pPr>
      <w:r>
        <w:t>I'm worried about morning fatigue, can Nani help?</w:t>
      </w:r>
    </w:p>
    <w:p>
      <w:pPr>
        <w:pStyle w:val="ListBullet"/>
      </w:pPr>
      <w:r>
        <w:t>Is morning fatigue - severe serious?</w:t>
      </w:r>
    </w:p>
    <w:p>
      <w:pPr>
        <w:pStyle w:val="ListBullet"/>
      </w:pPr>
      <w:r>
        <w:t>Any simple home remedies for morning fatigue - severe?</w:t>
      </w:r>
    </w:p>
    <w:p>
      <w:pPr>
        <w:pStyle w:val="ListBullet"/>
      </w:pPr>
      <w:r>
        <w:t>I have morning fatigue and need help.</w:t>
      </w:r>
    </w:p>
    <w:p>
      <w:pPr>
        <w:pStyle w:val="ListBullet"/>
      </w:pPr>
      <w:r>
        <w:t>My morning fatigue started recently, what can I do?</w:t>
      </w:r>
    </w:p>
    <w:p>
      <w:pPr>
        <w:pStyle w:val="Heading1"/>
      </w:pPr>
      <w:r>
        <w:t>472. 165. hangover</w:t>
      </w:r>
    </w:p>
    <w:p>
      <w:pPr>
        <w:pStyle w:val="Heading1"/>
      </w:pPr>
      <w:r>
        <w:t>473. Hangover</w:t>
      </w:r>
    </w:p>
    <w:p>
      <w:pPr>
        <w:pStyle w:val="ListBullet"/>
      </w:pPr>
      <w:r>
        <w:t>Is hangover serious?</w:t>
      </w:r>
    </w:p>
    <w:p>
      <w:pPr>
        <w:pStyle w:val="ListBullet"/>
      </w:pPr>
      <w:r>
        <w:t>I've been feeling hangover for a few days.</w:t>
      </w:r>
    </w:p>
    <w:p>
      <w:pPr>
        <w:pStyle w:val="ListBullet"/>
      </w:pPr>
      <w:r>
        <w:t>How do I manage hangover at home?</w:t>
      </w:r>
    </w:p>
    <w:p>
      <w:pPr>
        <w:pStyle w:val="ListBullet"/>
      </w:pPr>
      <w:r>
        <w:t>Can you give me a nuskha for hangover?</w:t>
      </w:r>
    </w:p>
    <w:p>
      <w:pPr>
        <w:pStyle w:val="ListBullet"/>
      </w:pPr>
      <w:r>
        <w:t>What should I do about hangover right now?</w:t>
      </w:r>
    </w:p>
    <w:p>
      <w:pPr>
        <w:pStyle w:val="Heading1"/>
      </w:pPr>
      <w:r>
        <w:t>474. 166. alcohol aftereffects</w:t>
      </w:r>
    </w:p>
    <w:p>
      <w:pPr>
        <w:pStyle w:val="Heading1"/>
      </w:pPr>
      <w:r>
        <w:t>475. Alcohol</w:t>
      </w:r>
    </w:p>
    <w:p>
      <w:pPr>
        <w:pStyle w:val="Heading1"/>
      </w:pPr>
      <w:r>
        <w:t>476. Alcohol aftereffects</w:t>
      </w:r>
    </w:p>
    <w:p>
      <w:pPr>
        <w:pStyle w:val="ListBullet"/>
      </w:pPr>
      <w:r>
        <w:t>Is alcohol aftereffects serious?</w:t>
      </w:r>
    </w:p>
    <w:p>
      <w:pPr>
        <w:pStyle w:val="ListBullet"/>
      </w:pPr>
      <w:r>
        <w:t>I need quick tips for alcohol aftereffects.</w:t>
      </w:r>
    </w:p>
    <w:p>
      <w:pPr>
        <w:pStyle w:val="ListBullet"/>
      </w:pPr>
      <w:r>
        <w:t>Any simple home remedies for alcohol aftereffects?</w:t>
      </w:r>
    </w:p>
    <w:p>
      <w:pPr>
        <w:pStyle w:val="Heading1"/>
      </w:pPr>
      <w:r>
        <w:t>477. Smelly urine - mild</w:t>
      </w:r>
    </w:p>
    <w:p>
      <w:pPr>
        <w:pStyle w:val="ListBullet"/>
      </w:pPr>
      <w:r>
        <w:t>I'm worried about alcohol aftereffects, can Nani help?</w:t>
      </w:r>
    </w:p>
    <w:p>
      <w:pPr>
        <w:pStyle w:val="ListBullet"/>
      </w:pPr>
      <w:r>
        <w:t>What should I do about alcohol aftereffects right now?</w:t>
      </w:r>
    </w:p>
    <w:p>
      <w:pPr>
        <w:pStyle w:val="Heading1"/>
      </w:pPr>
      <w:r>
        <w:t>478. Smelly</w:t>
      </w:r>
    </w:p>
    <w:p>
      <w:pPr>
        <w:pStyle w:val="Heading1"/>
      </w:pPr>
      <w:r>
        <w:t>479. Smelly urine</w:t>
      </w:r>
    </w:p>
    <w:p>
      <w:pPr>
        <w:pStyle w:val="ListBullet"/>
      </w:pPr>
      <w:r>
        <w:t>I've been feeling smelly urine - mild for a few days.</w:t>
      </w:r>
    </w:p>
    <w:p>
      <w:pPr>
        <w:pStyle w:val="ListBullet"/>
      </w:pPr>
      <w:r>
        <w:t>I have smelly urine - mild and need help.</w:t>
      </w:r>
    </w:p>
    <w:p>
      <w:pPr>
        <w:pStyle w:val="ListBullet"/>
      </w:pPr>
      <w:r>
        <w:t>Is smelly urine - mild serious?</w:t>
      </w:r>
    </w:p>
    <w:p>
      <w:pPr>
        <w:pStyle w:val="ListBullet"/>
      </w:pPr>
      <w:r>
        <w:t>Can you give me a nuskha for smelly urine?</w:t>
      </w:r>
    </w:p>
    <w:p>
      <w:pPr>
        <w:pStyle w:val="ListBullet"/>
      </w:pPr>
      <w:r>
        <w:t>I'm worried about smelly urine, can Nani help?</w:t>
      </w:r>
    </w:p>
    <w:p>
      <w:pPr>
        <w:pStyle w:val="ListBullet"/>
      </w:pPr>
      <w:r>
        <w:t>I have smelly urine and need help.</w:t>
      </w:r>
    </w:p>
    <w:p>
      <w:pPr>
        <w:pStyle w:val="ListBullet"/>
      </w:pPr>
      <w:r>
        <w:t>I'm worried about smelly urine - mild, can Nani help?</w:t>
      </w:r>
    </w:p>
    <w:p>
      <w:pPr>
        <w:pStyle w:val="ListBullet"/>
      </w:pPr>
      <w:r>
        <w:t>What should I do about smelly urine - mild right now?</w:t>
      </w:r>
    </w:p>
    <w:p>
      <w:pPr>
        <w:pStyle w:val="ListBullet"/>
      </w:pPr>
      <w:r>
        <w:t>How do I manage smelly urine at home?</w:t>
      </w:r>
    </w:p>
    <w:p>
      <w:pPr>
        <w:pStyle w:val="ListBullet"/>
      </w:pPr>
      <w:r>
        <w:t>I've been feeling smelly urine for a few days.</w:t>
      </w:r>
    </w:p>
    <w:p>
      <w:pPr>
        <w:pStyle w:val="ListBullet"/>
      </w:pPr>
      <w:r>
        <w:t>Is smelly urine serious?</w:t>
      </w:r>
    </w:p>
    <w:p>
      <w:pPr>
        <w:pStyle w:val="Heading1"/>
      </w:pPr>
      <w:r>
        <w:t>480. 168. urine smell</w:t>
      </w:r>
    </w:p>
    <w:p>
      <w:pPr>
        <w:pStyle w:val="Heading1"/>
      </w:pPr>
      <w:r>
        <w:t>481. Urine smell</w:t>
      </w:r>
    </w:p>
    <w:p>
      <w:pPr>
        <w:pStyle w:val="ListBullet"/>
      </w:pPr>
      <w:r>
        <w:t>My urine smell started recently, what can I do?</w:t>
      </w:r>
    </w:p>
    <w:p>
      <w:pPr>
        <w:pStyle w:val="ListBullet"/>
      </w:pPr>
      <w:r>
        <w:t>What should I do about urine smell right now?</w:t>
      </w:r>
    </w:p>
    <w:p>
      <w:pPr>
        <w:pStyle w:val="ListBullet"/>
      </w:pPr>
      <w:r>
        <w:t>How do I manage urine smell at home?</w:t>
      </w:r>
    </w:p>
    <w:p>
      <w:pPr>
        <w:pStyle w:val="Heading1"/>
      </w:pPr>
      <w:r>
        <w:t>482. Foamy urine - chronic</w:t>
      </w:r>
    </w:p>
    <w:p>
      <w:pPr>
        <w:pStyle w:val="ListBullet"/>
      </w:pPr>
      <w:r>
        <w:t>I'm worried about urine smell, can Nani help?</w:t>
      </w:r>
    </w:p>
    <w:p>
      <w:pPr>
        <w:pStyle w:val="Heading1"/>
      </w:pPr>
      <w:r>
        <w:t>483. Foamy</w:t>
      </w:r>
    </w:p>
    <w:p>
      <w:pPr>
        <w:pStyle w:val="Heading1"/>
      </w:pPr>
      <w:r>
        <w:t>484. Foamy urine</w:t>
      </w:r>
    </w:p>
    <w:p>
      <w:pPr>
        <w:pStyle w:val="ListBullet"/>
      </w:pPr>
      <w:r>
        <w:t>My foamy urine - chronic started recently, what can I do?</w:t>
      </w:r>
    </w:p>
    <w:p>
      <w:pPr>
        <w:pStyle w:val="ListBullet"/>
      </w:pPr>
      <w:r>
        <w:t>Can you give me a nuskha for foamy urine - chronic?</w:t>
      </w:r>
    </w:p>
    <w:p>
      <w:pPr>
        <w:pStyle w:val="ListBullet"/>
      </w:pPr>
      <w:r>
        <w:t>Any simple home remedies for foamy urine - chronic?</w:t>
      </w:r>
    </w:p>
    <w:p>
      <w:pPr>
        <w:pStyle w:val="ListBullet"/>
      </w:pPr>
      <w:r>
        <w:t>I've been feeling foamy urine for a few days.</w:t>
      </w:r>
    </w:p>
    <w:p>
      <w:pPr>
        <w:pStyle w:val="ListBullet"/>
      </w:pPr>
      <w:r>
        <w:t>How do I manage foamy urine at home?</w:t>
      </w:r>
    </w:p>
    <w:p>
      <w:pPr>
        <w:pStyle w:val="ListBullet"/>
      </w:pPr>
      <w:r>
        <w:t>My foamy urine started recently, what can I do?</w:t>
      </w:r>
    </w:p>
    <w:p>
      <w:pPr>
        <w:pStyle w:val="Heading1"/>
      </w:pPr>
      <w:r>
        <w:t>485. Joint crackling - mild</w:t>
      </w:r>
    </w:p>
    <w:p>
      <w:pPr>
        <w:pStyle w:val="ListBullet"/>
      </w:pPr>
      <w:r>
        <w:t>What should I do about foamy urine - chronic right now?</w:t>
      </w:r>
    </w:p>
    <w:p>
      <w:pPr>
        <w:pStyle w:val="ListBullet"/>
      </w:pPr>
      <w:r>
        <w:t>I've been feeling foamy urine - chronic for a few days.</w:t>
      </w:r>
    </w:p>
    <w:p>
      <w:pPr>
        <w:pStyle w:val="ListBullet"/>
      </w:pPr>
      <w:r>
        <w:t>I need quick tips for foamy urine - chronic.</w:t>
      </w:r>
    </w:p>
    <w:p>
      <w:pPr>
        <w:pStyle w:val="ListBullet"/>
      </w:pPr>
      <w:r>
        <w:t>Any simple home remedies for foamy urine?</w:t>
      </w:r>
    </w:p>
    <w:p>
      <w:pPr>
        <w:pStyle w:val="ListBullet"/>
      </w:pPr>
      <w:r>
        <w:t>I have foamy urine and need help.</w:t>
      </w:r>
    </w:p>
    <w:p>
      <w:pPr>
        <w:pStyle w:val="Heading1"/>
      </w:pPr>
      <w:r>
        <w:t>486. 170. joint crackling</w:t>
      </w:r>
    </w:p>
    <w:p>
      <w:pPr>
        <w:pStyle w:val="Heading1"/>
      </w:pPr>
      <w:r>
        <w:t>487. Joint crackling</w:t>
      </w:r>
    </w:p>
    <w:p>
      <w:pPr>
        <w:pStyle w:val="ListBullet"/>
      </w:pPr>
      <w:r>
        <w:t>I've been feeling joint crackling for a few days.</w:t>
      </w:r>
    </w:p>
    <w:p>
      <w:pPr>
        <w:pStyle w:val="ListBullet"/>
      </w:pPr>
      <w:r>
        <w:t>What should I do about joint crackling right now?</w:t>
      </w:r>
    </w:p>
    <w:p>
      <w:pPr>
        <w:pStyle w:val="ListBullet"/>
      </w:pPr>
      <w:r>
        <w:t>Can you give me a nuskha for joint crackling?</w:t>
      </w:r>
    </w:p>
    <w:p>
      <w:pPr>
        <w:pStyle w:val="Heading1"/>
      </w:pPr>
      <w:r>
        <w:t>488. Clicking sound - severe</w:t>
      </w:r>
    </w:p>
    <w:p>
      <w:pPr>
        <w:pStyle w:val="ListBullet"/>
      </w:pPr>
      <w:r>
        <w:t>How do I manage joint crackling - mild at home?</w:t>
      </w:r>
    </w:p>
    <w:p>
      <w:pPr>
        <w:pStyle w:val="ListBullet"/>
      </w:pPr>
      <w:r>
        <w:t>What should I do about joint crackling - mild right now?</w:t>
      </w:r>
    </w:p>
    <w:p>
      <w:pPr>
        <w:pStyle w:val="ListBullet"/>
      </w:pPr>
      <w:r>
        <w:t>I need quick tips for joint crackling - mild.</w:t>
      </w:r>
    </w:p>
    <w:p>
      <w:pPr>
        <w:pStyle w:val="ListBullet"/>
      </w:pPr>
      <w:r>
        <w:t>I need quick tips for joint crackling.</w:t>
      </w:r>
    </w:p>
    <w:p>
      <w:pPr>
        <w:pStyle w:val="ListBullet"/>
      </w:pPr>
      <w:r>
        <w:t>My joint crackling started recently, what can I do?</w:t>
      </w:r>
    </w:p>
    <w:p>
      <w:pPr>
        <w:pStyle w:val="ListBullet"/>
      </w:pPr>
      <w:r>
        <w:t>Any simple home remedies for joint crackling?</w:t>
      </w:r>
    </w:p>
    <w:p>
      <w:pPr>
        <w:pStyle w:val="ListBullet"/>
      </w:pPr>
      <w:r>
        <w:t>Any simple home remedies for joint crackling - mild?</w:t>
      </w:r>
    </w:p>
    <w:p>
      <w:pPr>
        <w:pStyle w:val="Heading1"/>
      </w:pPr>
      <w:r>
        <w:t>489. Clicking</w:t>
      </w:r>
    </w:p>
    <w:p>
      <w:pPr>
        <w:pStyle w:val="Heading1"/>
      </w:pPr>
      <w:r>
        <w:t>490. Clicking sound</w:t>
      </w:r>
    </w:p>
    <w:p>
      <w:pPr>
        <w:pStyle w:val="ListBullet"/>
      </w:pPr>
      <w:r>
        <w:t>Is clicking sound - severe serious?</w:t>
      </w:r>
    </w:p>
    <w:p>
      <w:pPr>
        <w:pStyle w:val="ListBullet"/>
      </w:pPr>
      <w:r>
        <w:t>I'm worried about clicking sound - severe, can Nani help?</w:t>
      </w:r>
    </w:p>
    <w:p>
      <w:pPr>
        <w:pStyle w:val="ListBullet"/>
      </w:pPr>
      <w:r>
        <w:t>Can you give me a nuskha for clicking sound - severe?</w:t>
      </w:r>
    </w:p>
    <w:p>
      <w:pPr>
        <w:pStyle w:val="Heading1"/>
      </w:pPr>
      <w:r>
        <w:t>491. Jaw pain - mild</w:t>
      </w:r>
    </w:p>
    <w:p>
      <w:pPr>
        <w:pStyle w:val="ListBullet"/>
      </w:pPr>
      <w:r>
        <w:t>I have clicking sound and need help.</w:t>
      </w:r>
    </w:p>
    <w:p>
      <w:pPr>
        <w:pStyle w:val="ListBullet"/>
      </w:pPr>
      <w:r>
        <w:t>I need quick tips for clicking sound.</w:t>
      </w:r>
    </w:p>
    <w:p>
      <w:pPr>
        <w:pStyle w:val="ListBullet"/>
      </w:pPr>
      <w:r>
        <w:t>I've been feeling clicking sound for a few days.</w:t>
      </w:r>
    </w:p>
    <w:p>
      <w:pPr>
        <w:pStyle w:val="ListBullet"/>
      </w:pPr>
      <w:r>
        <w:t>Any simple home remedies for clicking sound - severe?</w:t>
      </w:r>
    </w:p>
    <w:p>
      <w:pPr>
        <w:pStyle w:val="ListBullet"/>
      </w:pPr>
      <w:r>
        <w:t>How do I manage clicking sound - severe at home?</w:t>
      </w:r>
    </w:p>
    <w:p>
      <w:pPr>
        <w:pStyle w:val="ListBullet"/>
      </w:pPr>
      <w:r>
        <w:t>Is clicking sound serious?</w:t>
      </w:r>
    </w:p>
    <w:p>
      <w:pPr>
        <w:pStyle w:val="ListBullet"/>
      </w:pPr>
      <w:r>
        <w:t>Can you give me a nuskha for clicking sound?</w:t>
      </w:r>
    </w:p>
    <w:p>
      <w:pPr>
        <w:pStyle w:val="ListBullet"/>
      </w:pPr>
      <w:r>
        <w:t>I'm worried about clicking sound, can Nani help?</w:t>
      </w:r>
    </w:p>
    <w:p>
      <w:pPr>
        <w:pStyle w:val="Heading1"/>
      </w:pPr>
      <w:r>
        <w:t>492. Jaw</w:t>
      </w:r>
    </w:p>
    <w:p>
      <w:pPr>
        <w:pStyle w:val="Heading1"/>
      </w:pPr>
      <w:r>
        <w:t>493. Jaw pain</w:t>
      </w:r>
    </w:p>
    <w:p>
      <w:pPr>
        <w:pStyle w:val="ListBullet"/>
      </w:pPr>
      <w:r>
        <w:t>I've been feeling jaw pain - mild for a few days.</w:t>
      </w:r>
    </w:p>
    <w:p>
      <w:pPr>
        <w:pStyle w:val="ListBullet"/>
      </w:pPr>
      <w:r>
        <w:t>Is jaw pain - mild serious?</w:t>
      </w:r>
    </w:p>
    <w:p>
      <w:pPr>
        <w:pStyle w:val="ListBullet"/>
      </w:pPr>
      <w:r>
        <w:t>My jaw pain - mild started recently, what can I do?</w:t>
      </w:r>
    </w:p>
    <w:p>
      <w:pPr>
        <w:pStyle w:val="ListBullet"/>
      </w:pPr>
      <w:r>
        <w:t>I need quick tips for jaw pain.</w:t>
      </w:r>
    </w:p>
    <w:p>
      <w:pPr>
        <w:pStyle w:val="ListBullet"/>
      </w:pPr>
      <w:r>
        <w:t>Can you give me a nuskha for jaw pain?</w:t>
      </w:r>
    </w:p>
    <w:p>
      <w:pPr>
        <w:pStyle w:val="ListBullet"/>
      </w:pPr>
      <w:r>
        <w:t>Is jaw pain serious?</w:t>
      </w:r>
    </w:p>
    <w:p>
      <w:pPr>
        <w:pStyle w:val="Heading1"/>
      </w:pPr>
      <w:r>
        <w:t>494. Tmj issue - severe</w:t>
      </w:r>
    </w:p>
    <w:p>
      <w:pPr>
        <w:pStyle w:val="ListBullet"/>
      </w:pPr>
      <w:r>
        <w:t>Any simple home remedies for jaw pain - mild?</w:t>
      </w:r>
    </w:p>
    <w:p>
      <w:pPr>
        <w:pStyle w:val="ListBullet"/>
      </w:pPr>
      <w:r>
        <w:t>I'm worried about jaw pain - mild, can Nani help?</w:t>
      </w:r>
    </w:p>
    <w:p>
      <w:pPr>
        <w:pStyle w:val="ListBullet"/>
      </w:pPr>
      <w:r>
        <w:t>What should I do about jaw pain right now?</w:t>
      </w:r>
    </w:p>
    <w:p>
      <w:pPr>
        <w:pStyle w:val="ListBullet"/>
      </w:pPr>
      <w:r>
        <w:t>I've been feeling jaw pain for a few days.</w:t>
      </w:r>
    </w:p>
    <w:p>
      <w:pPr>
        <w:pStyle w:val="Heading1"/>
      </w:pPr>
      <w:r>
        <w:t>495. 173. tmj issue</w:t>
      </w:r>
    </w:p>
    <w:p>
      <w:pPr>
        <w:pStyle w:val="Heading1"/>
      </w:pPr>
      <w:r>
        <w:t>496. Tmj</w:t>
      </w:r>
    </w:p>
    <w:p>
      <w:pPr>
        <w:pStyle w:val="Heading1"/>
      </w:pPr>
      <w:r>
        <w:t>497. Tmj issue</w:t>
      </w:r>
    </w:p>
    <w:p>
      <w:pPr>
        <w:pStyle w:val="ListBullet"/>
      </w:pPr>
      <w:r>
        <w:t>Is tmj issue serious?</w:t>
      </w:r>
    </w:p>
    <w:p>
      <w:pPr>
        <w:pStyle w:val="ListBullet"/>
      </w:pPr>
      <w:r>
        <w:t>Can you give me a nuskha for tmj issue?</w:t>
      </w:r>
    </w:p>
    <w:p>
      <w:pPr>
        <w:pStyle w:val="ListBullet"/>
      </w:pPr>
      <w:r>
        <w:t>I've been feeling tmj issue for a few days.</w:t>
      </w:r>
    </w:p>
    <w:p>
      <w:pPr>
        <w:pStyle w:val="ListBullet"/>
      </w:pPr>
      <w:r>
        <w:t>Is tmj issue - severe serious?</w:t>
      </w:r>
    </w:p>
    <w:p>
      <w:pPr>
        <w:pStyle w:val="ListBullet"/>
      </w:pPr>
      <w:r>
        <w:t>I have tmj issue - severe and need help.</w:t>
      </w:r>
    </w:p>
    <w:p>
      <w:pPr>
        <w:pStyle w:val="ListBullet"/>
      </w:pPr>
      <w:r>
        <w:t>What should I do about tmj issue - severe right now?</w:t>
      </w:r>
    </w:p>
    <w:p>
      <w:pPr>
        <w:pStyle w:val="ListBullet"/>
      </w:pPr>
      <w:r>
        <w:t>How do I manage tmj issue at home?</w:t>
      </w:r>
    </w:p>
    <w:p>
      <w:pPr>
        <w:pStyle w:val="ListBullet"/>
      </w:pPr>
      <w:r>
        <w:t>My tmj issue - severe started recently, what can I do?</w:t>
      </w:r>
    </w:p>
    <w:p>
      <w:pPr>
        <w:pStyle w:val="ListBullet"/>
      </w:pPr>
      <w:r>
        <w:t>I'm worried about tmj issue - severe, can Nani help?</w:t>
      </w:r>
    </w:p>
    <w:p>
      <w:pPr>
        <w:pStyle w:val="Heading1"/>
      </w:pPr>
      <w:r>
        <w:t>498. 174. bad posture</w:t>
      </w:r>
    </w:p>
    <w:p>
      <w:pPr>
        <w:pStyle w:val="Heading1"/>
      </w:pPr>
      <w:r>
        <w:t>499. Bad posture</w:t>
      </w:r>
    </w:p>
    <w:p>
      <w:pPr>
        <w:pStyle w:val="ListBullet"/>
      </w:pPr>
      <w:r>
        <w:t>My bad posture started recently, what can I do?</w:t>
      </w:r>
    </w:p>
    <w:p>
      <w:pPr>
        <w:pStyle w:val="ListBullet"/>
      </w:pPr>
      <w:r>
        <w:t>What should I do about bad posture right now?</w:t>
      </w:r>
    </w:p>
    <w:p>
      <w:pPr>
        <w:pStyle w:val="ListBullet"/>
      </w:pPr>
      <w:r>
        <w:t>I have bad posture and need help.</w:t>
      </w:r>
    </w:p>
    <w:p>
      <w:pPr>
        <w:pStyle w:val="ListBullet"/>
      </w:pPr>
      <w:r>
        <w:t>I need quick tips for bad posture.</w:t>
      </w:r>
    </w:p>
    <w:p>
      <w:pPr>
        <w:pStyle w:val="ListBullet"/>
      </w:pPr>
      <w:r>
        <w:t>Is bad posture serious?</w:t>
      </w:r>
    </w:p>
    <w:p>
      <w:pPr>
        <w:pStyle w:val="ListBullet"/>
      </w:pPr>
      <w:r>
        <w:t>How do I manage bad posture at home?</w:t>
      </w:r>
    </w:p>
    <w:p>
      <w:pPr>
        <w:pStyle w:val="Heading1"/>
      </w:pPr>
      <w:r>
        <w:t>500. 175. rounded shoulders</w:t>
      </w:r>
    </w:p>
    <w:p>
      <w:pPr>
        <w:pStyle w:val="Heading1"/>
      </w:pPr>
      <w:r>
        <w:t>501. Rounded</w:t>
      </w:r>
    </w:p>
    <w:p>
      <w:pPr>
        <w:pStyle w:val="Heading1"/>
      </w:pPr>
      <w:r>
        <w:t>502. Rounded shoulders</w:t>
      </w:r>
    </w:p>
    <w:p>
      <w:pPr>
        <w:pStyle w:val="ListBullet"/>
      </w:pPr>
      <w:r>
        <w:t>My rounded shoulders started recently, what can I do?</w:t>
      </w:r>
    </w:p>
    <w:p>
      <w:pPr>
        <w:pStyle w:val="ListBullet"/>
      </w:pPr>
      <w:r>
        <w:t>I have rounded shoulders and need help.</w:t>
      </w:r>
    </w:p>
    <w:p>
      <w:pPr>
        <w:pStyle w:val="ListBullet"/>
      </w:pPr>
      <w:r>
        <w:t>I've been feeling rounded shoulders for a few days.</w:t>
      </w:r>
    </w:p>
    <w:p>
      <w:pPr>
        <w:pStyle w:val="ListBullet"/>
      </w:pPr>
      <w:r>
        <w:t>I'm worried about rounded shoulders, can Nani help?</w:t>
      </w:r>
    </w:p>
    <w:p>
      <w:pPr>
        <w:pStyle w:val="ListBullet"/>
      </w:pPr>
      <w:r>
        <w:t>How do I manage rounded shoulders at home?</w:t>
      </w:r>
    </w:p>
    <w:p>
      <w:pPr>
        <w:pStyle w:val="Heading1"/>
      </w:pPr>
      <w:r>
        <w:t>503. 176. neck stiffness</w:t>
      </w:r>
    </w:p>
    <w:p>
      <w:pPr>
        <w:pStyle w:val="Heading1"/>
      </w:pPr>
      <w:r>
        <w:t>504. Neck stiffness</w:t>
      </w:r>
    </w:p>
    <w:p>
      <w:pPr>
        <w:pStyle w:val="ListBullet"/>
      </w:pPr>
      <w:r>
        <w:t>My neck stiffness started recently, what can I do?</w:t>
      </w:r>
    </w:p>
    <w:p>
      <w:pPr>
        <w:pStyle w:val="ListBullet"/>
      </w:pPr>
      <w:r>
        <w:t>Any simple home remedies for neck stiffness?</w:t>
      </w:r>
    </w:p>
    <w:p>
      <w:pPr>
        <w:pStyle w:val="ListBullet"/>
      </w:pPr>
      <w:r>
        <w:t>I'm worried about neck stiffness, can Nani help?</w:t>
      </w:r>
    </w:p>
    <w:p>
      <w:pPr>
        <w:pStyle w:val="Heading1"/>
      </w:pPr>
      <w:r>
        <w:t>505. Text neck - mild</w:t>
      </w:r>
    </w:p>
    <w:p>
      <w:pPr>
        <w:pStyle w:val="ListBullet"/>
      </w:pPr>
      <w:r>
        <w:t>How do I manage neck stiffness at home?</w:t>
      </w:r>
    </w:p>
    <w:p>
      <w:pPr>
        <w:pStyle w:val="ListBullet"/>
      </w:pPr>
      <w:r>
        <w:t>I have neck stiffness and need help.</w:t>
      </w:r>
    </w:p>
    <w:p>
      <w:pPr>
        <w:pStyle w:val="ListBullet"/>
      </w:pPr>
      <w:r>
        <w:t>Can you give me a nuskha for neck stiffness?</w:t>
      </w:r>
    </w:p>
    <w:p>
      <w:pPr>
        <w:pStyle w:val="Heading1"/>
      </w:pPr>
      <w:r>
        <w:t>506. Text</w:t>
      </w:r>
    </w:p>
    <w:p>
      <w:pPr>
        <w:pStyle w:val="Heading1"/>
      </w:pPr>
      <w:r>
        <w:t>507. Text neck</w:t>
      </w:r>
    </w:p>
    <w:p>
      <w:pPr>
        <w:pStyle w:val="ListBullet"/>
      </w:pPr>
      <w:r>
        <w:t>I need quick tips for text neck - mild.</w:t>
      </w:r>
    </w:p>
    <w:p>
      <w:pPr>
        <w:pStyle w:val="ListBullet"/>
      </w:pPr>
      <w:r>
        <w:t>Any simple home remedies for text neck - mild?</w:t>
      </w:r>
    </w:p>
    <w:p>
      <w:pPr>
        <w:pStyle w:val="ListBullet"/>
      </w:pPr>
      <w:r>
        <w:t>Can you give me a nuskha for text neck - mild?</w:t>
      </w:r>
    </w:p>
    <w:p>
      <w:pPr>
        <w:pStyle w:val="Heading1"/>
      </w:pPr>
      <w:r>
        <w:t>508. Computer eye strain - severe</w:t>
      </w:r>
    </w:p>
    <w:p>
      <w:pPr>
        <w:pStyle w:val="ListBullet"/>
      </w:pPr>
      <w:r>
        <w:t>I'm worried about text neck, can Nani help?</w:t>
      </w:r>
    </w:p>
    <w:p>
      <w:pPr>
        <w:pStyle w:val="ListBullet"/>
      </w:pPr>
      <w:r>
        <w:t>I've been feeling text neck for a few days.</w:t>
      </w:r>
    </w:p>
    <w:p>
      <w:pPr>
        <w:pStyle w:val="ListBullet"/>
      </w:pPr>
      <w:r>
        <w:t>My text neck started recently, what can I do?</w:t>
      </w:r>
    </w:p>
    <w:p>
      <w:pPr>
        <w:pStyle w:val="Heading1"/>
      </w:pPr>
      <w:r>
        <w:t>509. Computer eye strain - mild</w:t>
      </w:r>
    </w:p>
    <w:p>
      <w:pPr>
        <w:pStyle w:val="ListBullet"/>
      </w:pPr>
      <w:r>
        <w:t>Is text neck - mild serious?</w:t>
      </w:r>
    </w:p>
    <w:p>
      <w:pPr>
        <w:pStyle w:val="ListBullet"/>
      </w:pPr>
      <w:r>
        <w:t>I have text neck - mild and need help.</w:t>
      </w:r>
    </w:p>
    <w:p>
      <w:pPr>
        <w:pStyle w:val="ListBullet"/>
      </w:pPr>
      <w:r>
        <w:t>I've been feeling text neck - mild for a few days.</w:t>
      </w:r>
    </w:p>
    <w:p>
      <w:pPr>
        <w:pStyle w:val="ListBullet"/>
      </w:pPr>
      <w:r>
        <w:t>I need quick tips for text neck.</w:t>
      </w:r>
    </w:p>
    <w:p>
      <w:pPr>
        <w:pStyle w:val="ListBullet"/>
      </w:pPr>
      <w:r>
        <w:t>I have text neck and need help.</w:t>
      </w:r>
    </w:p>
    <w:p>
      <w:pPr>
        <w:pStyle w:val="ListBullet"/>
      </w:pPr>
      <w:r>
        <w:t>Any simple home remedies for text neck?</w:t>
      </w:r>
    </w:p>
    <w:p>
      <w:pPr>
        <w:pStyle w:val="Heading1"/>
      </w:pPr>
      <w:r>
        <w:t>510. Computer</w:t>
      </w:r>
    </w:p>
    <w:p>
      <w:pPr>
        <w:pStyle w:val="Heading1"/>
      </w:pPr>
      <w:r>
        <w:t>511. Computer eye</w:t>
      </w:r>
    </w:p>
    <w:p>
      <w:pPr>
        <w:pStyle w:val="ListBullet"/>
      </w:pPr>
      <w:r>
        <w:t>I've been feeling computer eye strain - severe for a few days.</w:t>
      </w:r>
    </w:p>
    <w:p>
      <w:pPr>
        <w:pStyle w:val="ListBullet"/>
      </w:pPr>
      <w:r>
        <w:t>I need quick tips for computer eye strain - severe.</w:t>
      </w:r>
    </w:p>
    <w:p>
      <w:pPr>
        <w:pStyle w:val="ListBullet"/>
      </w:pPr>
      <w:r>
        <w:t>How do I manage computer eye strain - severe at home?</w:t>
      </w:r>
    </w:p>
    <w:p>
      <w:pPr>
        <w:pStyle w:val="ListBullet"/>
      </w:pPr>
      <w:r>
        <w:t>My computer eye strain - mild started recently, what can I do?</w:t>
      </w:r>
    </w:p>
    <w:p>
      <w:pPr>
        <w:pStyle w:val="ListBullet"/>
      </w:pPr>
      <w:r>
        <w:t>Any simple home remedies for computer eye strain - mild?</w:t>
      </w:r>
    </w:p>
    <w:p>
      <w:pPr>
        <w:pStyle w:val="ListBullet"/>
      </w:pPr>
      <w:r>
        <w:t>I have computer eye strain - mild and need help.</w:t>
      </w:r>
    </w:p>
    <w:p>
      <w:pPr>
        <w:pStyle w:val="ListBullet"/>
      </w:pPr>
      <w:r>
        <w:t>What should I do about computer eye strain - severe right now?</w:t>
      </w:r>
    </w:p>
    <w:p>
      <w:pPr>
        <w:pStyle w:val="ListBullet"/>
      </w:pPr>
      <w:r>
        <w:t>How do I manage computer eye strain - mild at home?</w:t>
      </w:r>
    </w:p>
    <w:p>
      <w:pPr>
        <w:pStyle w:val="Heading1"/>
      </w:pPr>
      <w:r>
        <w:t>512. 179. gaming addiction</w:t>
      </w:r>
    </w:p>
    <w:p>
      <w:pPr>
        <w:pStyle w:val="Heading1"/>
      </w:pPr>
      <w:r>
        <w:t>513. Gaming</w:t>
      </w:r>
    </w:p>
    <w:p>
      <w:pPr>
        <w:pStyle w:val="Heading1"/>
      </w:pPr>
      <w:r>
        <w:t>514. Gaming addiction</w:t>
      </w:r>
    </w:p>
    <w:p>
      <w:pPr>
        <w:pStyle w:val="ListBullet"/>
      </w:pPr>
      <w:r>
        <w:t>Is gaming addiction serious?</w:t>
      </w:r>
    </w:p>
    <w:p>
      <w:pPr>
        <w:pStyle w:val="ListBullet"/>
      </w:pPr>
      <w:r>
        <w:t>I'm worried about gaming addiction, can Nani help?</w:t>
      </w:r>
    </w:p>
    <w:p>
      <w:pPr>
        <w:pStyle w:val="ListBullet"/>
      </w:pPr>
      <w:r>
        <w:t>How do I manage gaming addiction at home?</w:t>
      </w:r>
    </w:p>
    <w:p>
      <w:pPr>
        <w:pStyle w:val="Heading1"/>
      </w:pPr>
      <w:r>
        <w:t>515. Phone addiction - chronic</w:t>
      </w:r>
    </w:p>
    <w:p>
      <w:pPr>
        <w:pStyle w:val="ListBullet"/>
      </w:pPr>
      <w:r>
        <w:t>I need quick tips for gaming addiction.</w:t>
      </w:r>
    </w:p>
    <w:p>
      <w:pPr>
        <w:pStyle w:val="ListBullet"/>
      </w:pPr>
      <w:r>
        <w:t>Can you give me a nuskha for gaming addiction?</w:t>
      </w:r>
    </w:p>
    <w:p>
      <w:pPr>
        <w:pStyle w:val="Heading1"/>
      </w:pPr>
      <w:r>
        <w:t>516. Phone</w:t>
      </w:r>
    </w:p>
    <w:p>
      <w:pPr>
        <w:pStyle w:val="Heading1"/>
      </w:pPr>
      <w:r>
        <w:t>517. Phone addiction</w:t>
      </w:r>
    </w:p>
    <w:p>
      <w:pPr>
        <w:pStyle w:val="ListBullet"/>
      </w:pPr>
      <w:r>
        <w:t>Any simple home remedies for phone addiction - chronic?</w:t>
      </w:r>
    </w:p>
    <w:p>
      <w:pPr>
        <w:pStyle w:val="ListBullet"/>
      </w:pPr>
      <w:r>
        <w:t>Can you give me a nuskha for phone addiction - chronic?</w:t>
      </w:r>
    </w:p>
    <w:p>
      <w:pPr>
        <w:pStyle w:val="ListBullet"/>
      </w:pPr>
      <w:r>
        <w:t>How do I manage phone addiction - chronic at home?</w:t>
      </w:r>
    </w:p>
    <w:p>
      <w:pPr>
        <w:pStyle w:val="ListBullet"/>
      </w:pPr>
      <w:r>
        <w:t>My phone addiction started recently, what can I do?</w:t>
      </w:r>
    </w:p>
    <w:p>
      <w:pPr>
        <w:pStyle w:val="ListBullet"/>
      </w:pPr>
      <w:r>
        <w:t>I'm worried about phone addiction, can Nani help?</w:t>
      </w:r>
    </w:p>
    <w:p>
      <w:pPr>
        <w:pStyle w:val="ListBullet"/>
      </w:pPr>
      <w:r>
        <w:t>I need quick tips for phone addiction.</w:t>
      </w:r>
    </w:p>
    <w:p>
      <w:pPr>
        <w:pStyle w:val="ListBullet"/>
      </w:pPr>
      <w:r>
        <w:t>Is phone addiction - chronic serious?</w:t>
      </w:r>
    </w:p>
    <w:p>
      <w:pPr>
        <w:pStyle w:val="ListBullet"/>
      </w:pPr>
      <w:r>
        <w:t>I'm worried about phone addiction - chronic, can Nani help?</w:t>
      </w:r>
    </w:p>
    <w:p>
      <w:pPr>
        <w:pStyle w:val="ListBullet"/>
      </w:pPr>
      <w:r>
        <w:t>What should I do about phone addiction - chronic right now?</w:t>
      </w:r>
    </w:p>
    <w:p>
      <w:pPr>
        <w:pStyle w:val="ListBullet"/>
      </w:pPr>
      <w:r>
        <w:t>How do I manage phone addiction at home?</w:t>
      </w:r>
    </w:p>
    <w:p>
      <w:pPr>
        <w:pStyle w:val="ListBullet"/>
      </w:pPr>
      <w:r>
        <w:t>Is phone addiction serious?</w:t>
      </w:r>
    </w:p>
    <w:p>
      <w:pPr>
        <w:pStyle w:val="ListBullet"/>
      </w:pPr>
      <w:r>
        <w:t>Any simple home remedies for phone addiction?</w:t>
      </w:r>
    </w:p>
    <w:p>
      <w:pPr>
        <w:pStyle w:val="Heading1"/>
      </w:pPr>
      <w:r>
        <w:t>518. 181. internet addiction</w:t>
      </w:r>
    </w:p>
    <w:p>
      <w:pPr>
        <w:pStyle w:val="Heading1"/>
      </w:pPr>
      <w:r>
        <w:t>519. Internet</w:t>
      </w:r>
    </w:p>
    <w:p>
      <w:pPr>
        <w:pStyle w:val="Heading1"/>
      </w:pPr>
      <w:r>
        <w:t>520. Internet addiction</w:t>
      </w:r>
    </w:p>
    <w:p>
      <w:pPr>
        <w:pStyle w:val="ListBullet"/>
      </w:pPr>
      <w:r>
        <w:t>How do I manage internet addiction at home?</w:t>
      </w:r>
    </w:p>
    <w:p>
      <w:pPr>
        <w:pStyle w:val="ListBullet"/>
      </w:pPr>
      <w:r>
        <w:t>I have internet addiction and need help.</w:t>
      </w:r>
    </w:p>
    <w:p>
      <w:pPr>
        <w:pStyle w:val="ListBullet"/>
      </w:pPr>
      <w:r>
        <w:t>I'm worried about internet addiction, can Nani help?</w:t>
      </w:r>
    </w:p>
    <w:p>
      <w:pPr>
        <w:pStyle w:val="Heading1"/>
      </w:pPr>
      <w:r>
        <w:t>521. Obsessive thoughts - mild</w:t>
      </w:r>
    </w:p>
    <w:p>
      <w:pPr>
        <w:pStyle w:val="ListBullet"/>
      </w:pPr>
      <w:r>
        <w:t>Is internet addiction serious?</w:t>
      </w:r>
    </w:p>
    <w:p>
      <w:pPr>
        <w:pStyle w:val="Heading1"/>
      </w:pPr>
      <w:r>
        <w:t>522. Obsessive</w:t>
      </w:r>
    </w:p>
    <w:p>
      <w:pPr>
        <w:pStyle w:val="Heading1"/>
      </w:pPr>
      <w:r>
        <w:t>523. Obsessive thoughts</w:t>
      </w:r>
    </w:p>
    <w:p>
      <w:pPr>
        <w:pStyle w:val="ListBullet"/>
      </w:pPr>
      <w:r>
        <w:t>Is obsessive thoughts - mild serious?</w:t>
      </w:r>
    </w:p>
    <w:p>
      <w:pPr>
        <w:pStyle w:val="ListBullet"/>
      </w:pPr>
      <w:r>
        <w:t>How do I manage obsessive thoughts - mild at home?</w:t>
      </w:r>
    </w:p>
    <w:p>
      <w:pPr>
        <w:pStyle w:val="ListBullet"/>
      </w:pPr>
      <w:r>
        <w:t>I need quick tips for obsessive thoughts - mild.</w:t>
      </w:r>
    </w:p>
    <w:p>
      <w:pPr>
        <w:pStyle w:val="ListBullet"/>
      </w:pPr>
      <w:r>
        <w:t>How do I manage obsessive thoughts at home?</w:t>
      </w:r>
    </w:p>
    <w:p>
      <w:pPr>
        <w:pStyle w:val="ListBullet"/>
      </w:pPr>
      <w:r>
        <w:t>My obsessive thoughts started recently, what can I do?</w:t>
      </w:r>
    </w:p>
    <w:p>
      <w:pPr>
        <w:pStyle w:val="ListBullet"/>
      </w:pPr>
      <w:r>
        <w:t>I'm worried about obsessive thoughts, can Nani help?</w:t>
      </w:r>
    </w:p>
    <w:p>
      <w:pPr>
        <w:pStyle w:val="ListBullet"/>
      </w:pPr>
      <w:r>
        <w:t>I've been feeling obsessive thoughts - mild for a few days.</w:t>
      </w:r>
    </w:p>
    <w:p>
      <w:pPr>
        <w:pStyle w:val="ListBullet"/>
      </w:pPr>
      <w:r>
        <w:t>Can you give me a nuskha for obsessive thoughts - mild?</w:t>
      </w:r>
    </w:p>
    <w:p>
      <w:pPr>
        <w:pStyle w:val="ListBullet"/>
      </w:pPr>
      <w:r>
        <w:t>What should I do about obsessive thoughts right now?</w:t>
      </w:r>
    </w:p>
    <w:p>
      <w:pPr>
        <w:pStyle w:val="ListBullet"/>
      </w:pPr>
      <w:r>
        <w:t>I have obsessive thoughts and need help.</w:t>
      </w:r>
    </w:p>
    <w:p>
      <w:pPr>
        <w:pStyle w:val="ListBullet"/>
      </w:pPr>
      <w:r>
        <w:t>I need quick tips for obsessive thoughts.</w:t>
      </w:r>
    </w:p>
    <w:p>
      <w:pPr>
        <w:pStyle w:val="Heading1"/>
      </w:pPr>
      <w:r>
        <w:t>524. 183. compulsive habits</w:t>
      </w:r>
    </w:p>
    <w:p>
      <w:pPr>
        <w:pStyle w:val="Heading1"/>
      </w:pPr>
      <w:r>
        <w:t>525. Compulsive</w:t>
      </w:r>
    </w:p>
    <w:p>
      <w:pPr>
        <w:pStyle w:val="Heading1"/>
      </w:pPr>
      <w:r>
        <w:t>526. Compulsive habits</w:t>
      </w:r>
    </w:p>
    <w:p>
      <w:pPr>
        <w:pStyle w:val="ListBullet"/>
      </w:pPr>
      <w:r>
        <w:t>I have compulsive habits and need help.</w:t>
      </w:r>
    </w:p>
    <w:p>
      <w:pPr>
        <w:pStyle w:val="ListBullet"/>
      </w:pPr>
      <w:r>
        <w:t>I'm worried about compulsive habits, can Nani help?</w:t>
      </w:r>
    </w:p>
    <w:p>
      <w:pPr>
        <w:pStyle w:val="ListBullet"/>
      </w:pPr>
      <w:r>
        <w:t>I need quick tips for compulsive habits.</w:t>
      </w:r>
    </w:p>
    <w:p>
      <w:pPr>
        <w:pStyle w:val="ListBullet"/>
      </w:pPr>
      <w:r>
        <w:t>Any simple home remedies for compulsive habits?</w:t>
      </w:r>
    </w:p>
    <w:p>
      <w:pPr>
        <w:pStyle w:val="ListBullet"/>
      </w:pPr>
      <w:r>
        <w:t>Is compulsive habits serious?</w:t>
      </w:r>
    </w:p>
    <w:p>
      <w:pPr>
        <w:pStyle w:val="ListBullet"/>
      </w:pPr>
      <w:r>
        <w:t>Can you give me a nuskha for compulsive habits?</w:t>
      </w:r>
    </w:p>
    <w:p>
      <w:pPr>
        <w:pStyle w:val="Heading1"/>
      </w:pPr>
      <w:r>
        <w:t>527. 184. skin pigmentation</w:t>
      </w:r>
    </w:p>
    <w:p>
      <w:pPr>
        <w:pStyle w:val="Heading1"/>
      </w:pPr>
      <w:r>
        <w:t>528. Skin pigmentation</w:t>
      </w:r>
    </w:p>
    <w:p>
      <w:pPr>
        <w:pStyle w:val="ListBullet"/>
      </w:pPr>
      <w:r>
        <w:t>What should I do about skin pigmentation right now?</w:t>
      </w:r>
    </w:p>
    <w:p>
      <w:pPr>
        <w:pStyle w:val="ListBullet"/>
      </w:pPr>
      <w:r>
        <w:t>My skin pigmentation started recently, what can I do?</w:t>
      </w:r>
    </w:p>
    <w:p>
      <w:pPr>
        <w:pStyle w:val="ListBullet"/>
      </w:pPr>
      <w:r>
        <w:t>I need quick tips for skin pigmentation.</w:t>
      </w:r>
    </w:p>
    <w:p>
      <w:pPr>
        <w:pStyle w:val="Heading1"/>
      </w:pPr>
      <w:r>
        <w:t>529. Dark spots - severe</w:t>
      </w:r>
    </w:p>
    <w:p>
      <w:pPr>
        <w:pStyle w:val="ListBullet"/>
      </w:pPr>
      <w:r>
        <w:t>Can you give me a nuskha for skin pigmentation?</w:t>
      </w:r>
    </w:p>
    <w:p>
      <w:pPr>
        <w:pStyle w:val="ListBullet"/>
      </w:pPr>
      <w:r>
        <w:t>I have skin pigmentation and need help.</w:t>
      </w:r>
    </w:p>
    <w:p>
      <w:pPr>
        <w:pStyle w:val="Heading1"/>
      </w:pPr>
      <w:r>
        <w:t>530. Dark</w:t>
      </w:r>
    </w:p>
    <w:p>
      <w:pPr>
        <w:pStyle w:val="Heading1"/>
      </w:pPr>
      <w:r>
        <w:t>531. Dark spots</w:t>
      </w:r>
    </w:p>
    <w:p>
      <w:pPr>
        <w:pStyle w:val="ListBullet"/>
      </w:pPr>
      <w:r>
        <w:t>I need quick tips for dark spots - severe.</w:t>
      </w:r>
    </w:p>
    <w:p>
      <w:pPr>
        <w:pStyle w:val="ListBullet"/>
      </w:pPr>
      <w:r>
        <w:t>Any simple home remedies for dark spots - severe?</w:t>
      </w:r>
    </w:p>
    <w:p>
      <w:pPr>
        <w:pStyle w:val="ListBullet"/>
      </w:pPr>
      <w:r>
        <w:t>I've been feeling dark spots - severe for a few days.</w:t>
      </w:r>
    </w:p>
    <w:p>
      <w:pPr>
        <w:pStyle w:val="ListBullet"/>
      </w:pPr>
      <w:r>
        <w:t>I need quick tips for dark spots.</w:t>
      </w:r>
    </w:p>
    <w:p>
      <w:pPr>
        <w:pStyle w:val="ListBullet"/>
      </w:pPr>
      <w:r>
        <w:t>How do I manage dark spots at home?</w:t>
      </w:r>
    </w:p>
    <w:p>
      <w:pPr>
        <w:pStyle w:val="ListBullet"/>
      </w:pPr>
      <w:r>
        <w:t>My dark spots started recently, what can I do?</w:t>
      </w:r>
    </w:p>
    <w:p>
      <w:pPr>
        <w:pStyle w:val="ListBullet"/>
      </w:pPr>
      <w:r>
        <w:t>How do I manage dark spots - severe at home?</w:t>
      </w:r>
    </w:p>
    <w:p>
      <w:pPr>
        <w:pStyle w:val="ListBullet"/>
      </w:pPr>
      <w:r>
        <w:t>I have dark spots - severe and need help.</w:t>
      </w:r>
    </w:p>
    <w:p>
      <w:pPr>
        <w:pStyle w:val="ListBullet"/>
      </w:pPr>
      <w:r>
        <w:t>My dark spots - severe started recently, what can I do?</w:t>
      </w:r>
    </w:p>
    <w:p>
      <w:pPr>
        <w:pStyle w:val="ListBullet"/>
      </w:pPr>
      <w:r>
        <w:t>What should I do about dark spots right now?</w:t>
      </w:r>
    </w:p>
    <w:p>
      <w:pPr>
        <w:pStyle w:val="ListBullet"/>
      </w:pPr>
      <w:r>
        <w:t>I've been feeling dark spots for a few days.</w:t>
      </w:r>
    </w:p>
    <w:p>
      <w:pPr>
        <w:pStyle w:val="Heading1"/>
      </w:pPr>
      <w:r>
        <w:t>532. 186. age spots</w:t>
      </w:r>
    </w:p>
    <w:p>
      <w:pPr>
        <w:pStyle w:val="Heading1"/>
      </w:pPr>
      <w:r>
        <w:t>533. Age</w:t>
      </w:r>
    </w:p>
    <w:p>
      <w:pPr>
        <w:pStyle w:val="Heading1"/>
      </w:pPr>
      <w:r>
        <w:t>534. Age spots</w:t>
      </w:r>
    </w:p>
    <w:p>
      <w:pPr>
        <w:pStyle w:val="ListBullet"/>
      </w:pPr>
      <w:r>
        <w:t>I've been feeling age spots for a few days.</w:t>
      </w:r>
    </w:p>
    <w:p>
      <w:pPr>
        <w:pStyle w:val="ListBullet"/>
      </w:pPr>
      <w:r>
        <w:t>I'm worried about age spots, can Nani help?</w:t>
      </w:r>
    </w:p>
    <w:p>
      <w:pPr>
        <w:pStyle w:val="ListBullet"/>
      </w:pPr>
      <w:r>
        <w:t>Is age spots serious?</w:t>
      </w:r>
    </w:p>
    <w:p>
      <w:pPr>
        <w:pStyle w:val="Heading1"/>
      </w:pPr>
      <w:r>
        <w:t>535. Hyperpigmentation - mild</w:t>
      </w:r>
    </w:p>
    <w:p>
      <w:pPr>
        <w:pStyle w:val="ListBullet"/>
      </w:pPr>
      <w:r>
        <w:t>How do I manage age spots at home?</w:t>
      </w:r>
    </w:p>
    <w:p>
      <w:pPr>
        <w:pStyle w:val="ListBullet"/>
      </w:pPr>
      <w:r>
        <w:t>Any simple home remedies for age spots?</w:t>
      </w:r>
    </w:p>
    <w:p>
      <w:pPr>
        <w:pStyle w:val="Heading1"/>
      </w:pPr>
      <w:r>
        <w:t>536. Hyperpigmentation</w:t>
      </w:r>
    </w:p>
    <w:p>
      <w:pPr>
        <w:pStyle w:val="ListBullet"/>
      </w:pPr>
      <w:r>
        <w:t>Any simple home remedies for hyperpigmentation?</w:t>
      </w:r>
    </w:p>
    <w:p>
      <w:pPr>
        <w:pStyle w:val="ListBullet"/>
      </w:pPr>
      <w:r>
        <w:t>I have hyperpigmentation and need help.</w:t>
      </w:r>
    </w:p>
    <w:p>
      <w:pPr>
        <w:pStyle w:val="ListBullet"/>
      </w:pPr>
      <w:r>
        <w:t>Is hyperpigmentation serious?</w:t>
      </w:r>
    </w:p>
    <w:p>
      <w:pPr>
        <w:pStyle w:val="Heading1"/>
      </w:pPr>
      <w:r>
        <w:t>537. Sun spots - mild</w:t>
      </w:r>
    </w:p>
    <w:p>
      <w:pPr>
        <w:pStyle w:val="ListBullet"/>
      </w:pPr>
      <w:r>
        <w:t>What should I do about hyperpigmentation right now?</w:t>
      </w:r>
    </w:p>
    <w:p>
      <w:pPr>
        <w:pStyle w:val="ListBullet"/>
      </w:pPr>
      <w:r>
        <w:t>I need quick tips for hyperpigmentation.</w:t>
      </w:r>
    </w:p>
    <w:p>
      <w:pPr>
        <w:pStyle w:val="Heading1"/>
      </w:pPr>
      <w:r>
        <w:t>538. Hyperpigmentation -</w:t>
      </w:r>
    </w:p>
    <w:p>
      <w:pPr>
        <w:pStyle w:val="ListBullet"/>
      </w:pPr>
      <w:r>
        <w:t>My hyperpigmentation - mild started recently, what can I do?</w:t>
      </w:r>
    </w:p>
    <w:p>
      <w:pPr>
        <w:pStyle w:val="ListBullet"/>
      </w:pPr>
      <w:r>
        <w:t>What should I do about hyperpigmentation - mild right now?</w:t>
      </w:r>
    </w:p>
    <w:p>
      <w:pPr>
        <w:pStyle w:val="ListBullet"/>
      </w:pPr>
      <w:r>
        <w:t>Is hyperpigmentation - mild serious?</w:t>
      </w:r>
    </w:p>
    <w:p>
      <w:pPr>
        <w:pStyle w:val="ListBullet"/>
      </w:pPr>
      <w:r>
        <w:t>Any simple home remedies for hyperpigmentation - mild?</w:t>
      </w:r>
    </w:p>
    <w:p>
      <w:pPr>
        <w:pStyle w:val="ListBullet"/>
      </w:pPr>
      <w:r>
        <w:t>I have hyperpigmentation - mild and need help.</w:t>
      </w:r>
    </w:p>
    <w:p>
      <w:pPr>
        <w:pStyle w:val="Heading1"/>
      </w:pPr>
      <w:r>
        <w:t>539. 188. sun spots</w:t>
      </w:r>
    </w:p>
    <w:p>
      <w:pPr>
        <w:pStyle w:val="Heading1"/>
      </w:pPr>
      <w:r>
        <w:t>540. Sun</w:t>
      </w:r>
    </w:p>
    <w:p>
      <w:pPr>
        <w:pStyle w:val="Heading1"/>
      </w:pPr>
      <w:r>
        <w:t>541. Sun spots</w:t>
      </w:r>
    </w:p>
    <w:p>
      <w:pPr>
        <w:pStyle w:val="ListBullet"/>
      </w:pPr>
      <w:r>
        <w:t>I need quick tips for sun spots.</w:t>
      </w:r>
    </w:p>
    <w:p>
      <w:pPr>
        <w:pStyle w:val="ListBullet"/>
      </w:pPr>
      <w:r>
        <w:t>I've been feeling sun spots for a few days.</w:t>
      </w:r>
    </w:p>
    <w:p>
      <w:pPr>
        <w:pStyle w:val="ListBullet"/>
      </w:pPr>
      <w:r>
        <w:t>How do I manage sun spots at home?</w:t>
      </w:r>
    </w:p>
    <w:p>
      <w:pPr>
        <w:pStyle w:val="ListBullet"/>
      </w:pPr>
      <w:r>
        <w:t>I've been feeling sun spots - mild for a few days.</w:t>
      </w:r>
    </w:p>
    <w:p>
      <w:pPr>
        <w:pStyle w:val="ListBullet"/>
      </w:pPr>
      <w:r>
        <w:t>I have sun spots - mild and need help.</w:t>
      </w:r>
    </w:p>
    <w:p>
      <w:pPr>
        <w:pStyle w:val="ListBullet"/>
      </w:pPr>
      <w:r>
        <w:t>My sun spots - mild started recently, what can I do?</w:t>
      </w:r>
    </w:p>
    <w:p>
      <w:pPr>
        <w:pStyle w:val="ListBullet"/>
      </w:pPr>
      <w:r>
        <w:t>I'm worried about sun spots, can Nani help?</w:t>
      </w:r>
    </w:p>
    <w:p>
      <w:pPr>
        <w:pStyle w:val="ListBullet"/>
      </w:pPr>
      <w:r>
        <w:t>Any simple home remedies for sun spots - mild?</w:t>
      </w:r>
    </w:p>
    <w:p>
      <w:pPr>
        <w:pStyle w:val="ListBullet"/>
      </w:pPr>
      <w:r>
        <w:t>I need quick tips for sun spots - mild.</w:t>
      </w:r>
    </w:p>
    <w:p>
      <w:pPr>
        <w:pStyle w:val="ListBullet"/>
      </w:pPr>
      <w:r>
        <w:t>Is sun spots - mild serious?</w:t>
      </w:r>
    </w:p>
    <w:p>
      <w:pPr>
        <w:pStyle w:val="Heading1"/>
      </w:pPr>
      <w:r>
        <w:t>542. 189. scar marks</w:t>
      </w:r>
    </w:p>
    <w:p>
      <w:pPr>
        <w:pStyle w:val="Heading1"/>
      </w:pPr>
      <w:r>
        <w:t>543. Scar</w:t>
      </w:r>
    </w:p>
    <w:p>
      <w:pPr>
        <w:pStyle w:val="Heading1"/>
      </w:pPr>
      <w:r>
        <w:t>544. Scar marks</w:t>
      </w:r>
    </w:p>
    <w:p>
      <w:pPr>
        <w:pStyle w:val="ListBullet"/>
      </w:pPr>
      <w:r>
        <w:t>Can you give me a nuskha for scar marks?</w:t>
      </w:r>
    </w:p>
    <w:p>
      <w:pPr>
        <w:pStyle w:val="ListBullet"/>
      </w:pPr>
      <w:r>
        <w:t>How do I manage scar marks at home?</w:t>
      </w:r>
    </w:p>
    <w:p>
      <w:pPr>
        <w:pStyle w:val="ListBullet"/>
      </w:pPr>
      <w:r>
        <w:t>My scar marks started recently, what can I do?</w:t>
      </w:r>
    </w:p>
    <w:p>
      <w:pPr>
        <w:pStyle w:val="ListBullet"/>
      </w:pPr>
      <w:r>
        <w:t>Is scar marks serious?</w:t>
      </w:r>
    </w:p>
    <w:p>
      <w:pPr>
        <w:pStyle w:val="ListBullet"/>
      </w:pPr>
      <w:r>
        <w:t>I've been feeling scar marks for a few days.</w:t>
      </w:r>
    </w:p>
    <w:p>
      <w:pPr>
        <w:pStyle w:val="ListBullet"/>
      </w:pPr>
      <w:r>
        <w:t>I need quick tips for scar marks.</w:t>
      </w:r>
    </w:p>
    <w:p>
      <w:pPr>
        <w:pStyle w:val="Heading1"/>
      </w:pPr>
      <w:r>
        <w:t>545. 190. scar healing</w:t>
      </w:r>
    </w:p>
    <w:p>
      <w:pPr>
        <w:pStyle w:val="Heading1"/>
      </w:pPr>
      <w:r>
        <w:t>546. Scar healing</w:t>
      </w:r>
    </w:p>
    <w:p>
      <w:pPr>
        <w:pStyle w:val="ListBullet"/>
      </w:pPr>
      <w:r>
        <w:t>I've been feeling scar healing for a few days.</w:t>
      </w:r>
    </w:p>
    <w:p>
      <w:pPr>
        <w:pStyle w:val="ListBullet"/>
      </w:pPr>
      <w:r>
        <w:t>Can you give me a nuskha for scar healing?</w:t>
      </w:r>
    </w:p>
    <w:p>
      <w:pPr>
        <w:pStyle w:val="ListBullet"/>
      </w:pPr>
      <w:r>
        <w:t>Is scar healing serious?</w:t>
      </w:r>
    </w:p>
    <w:p>
      <w:pPr>
        <w:pStyle w:val="Heading1"/>
      </w:pPr>
      <w:r>
        <w:t>547. Wound healing - chronic</w:t>
      </w:r>
    </w:p>
    <w:p>
      <w:pPr>
        <w:pStyle w:val="ListBullet"/>
      </w:pPr>
      <w:r>
        <w:t>How do I manage scar healing at home?</w:t>
      </w:r>
    </w:p>
    <w:p>
      <w:pPr>
        <w:pStyle w:val="ListBullet"/>
      </w:pPr>
      <w:r>
        <w:t>What should I do about scar healing right now?</w:t>
      </w:r>
    </w:p>
    <w:p>
      <w:pPr>
        <w:pStyle w:val="Heading1"/>
      </w:pPr>
      <w:r>
        <w:t>548. Wound</w:t>
      </w:r>
    </w:p>
    <w:p>
      <w:pPr>
        <w:pStyle w:val="Heading1"/>
      </w:pPr>
      <w:r>
        <w:t>549. Wound healing</w:t>
      </w:r>
    </w:p>
    <w:p>
      <w:pPr>
        <w:pStyle w:val="ListBullet"/>
      </w:pPr>
      <w:r>
        <w:t>Can you give me a nuskha for wound healing - chronic?</w:t>
      </w:r>
    </w:p>
    <w:p>
      <w:pPr>
        <w:pStyle w:val="ListBullet"/>
      </w:pPr>
      <w:r>
        <w:t>Any simple home remedies for wound healing - chronic?</w:t>
      </w:r>
    </w:p>
    <w:p>
      <w:pPr>
        <w:pStyle w:val="ListBullet"/>
      </w:pPr>
      <w:r>
        <w:t>What should I do about wound healing - chronic right now?</w:t>
      </w:r>
    </w:p>
    <w:p>
      <w:pPr>
        <w:pStyle w:val="Heading1"/>
      </w:pPr>
      <w:r>
        <w:t>550. Slow healing wound - mild</w:t>
      </w:r>
    </w:p>
    <w:p>
      <w:pPr>
        <w:pStyle w:val="ListBullet"/>
      </w:pPr>
      <w:r>
        <w:t>My wound healing started recently, what can I do?</w:t>
      </w:r>
    </w:p>
    <w:p>
      <w:pPr>
        <w:pStyle w:val="ListBullet"/>
      </w:pPr>
      <w:r>
        <w:t>I have wound healing and need help.</w:t>
      </w:r>
    </w:p>
    <w:p>
      <w:pPr>
        <w:pStyle w:val="ListBullet"/>
      </w:pPr>
      <w:r>
        <w:t>Any simple home remedies for wound healing?</w:t>
      </w:r>
    </w:p>
    <w:p>
      <w:pPr>
        <w:pStyle w:val="Heading1"/>
      </w:pPr>
      <w:r>
        <w:t>551. Slow healing wound</w:t>
      </w:r>
    </w:p>
    <w:p>
      <w:pPr>
        <w:pStyle w:val="ListBullet"/>
      </w:pPr>
      <w:r>
        <w:t>My wound healing - chronic started recently, what can I do?</w:t>
      </w:r>
    </w:p>
    <w:p>
      <w:pPr>
        <w:pStyle w:val="ListBullet"/>
      </w:pPr>
      <w:r>
        <w:t>Is wound healing - chronic serious?</w:t>
      </w:r>
    </w:p>
    <w:p>
      <w:pPr>
        <w:pStyle w:val="ListBullet"/>
      </w:pPr>
      <w:r>
        <w:t>What should I do about wound healing right now?</w:t>
      </w:r>
    </w:p>
    <w:p>
      <w:pPr>
        <w:pStyle w:val="ListBullet"/>
      </w:pPr>
      <w:r>
        <w:t>I'm worried about wound healing, can Nani help?</w:t>
      </w:r>
    </w:p>
    <w:p>
      <w:pPr>
        <w:pStyle w:val="Heading1"/>
      </w:pPr>
      <w:r>
        <w:t>552. Slow</w:t>
      </w:r>
    </w:p>
    <w:p>
      <w:pPr>
        <w:pStyle w:val="Heading1"/>
      </w:pPr>
      <w:r>
        <w:t>553. Slow healing</w:t>
      </w:r>
    </w:p>
    <w:p>
      <w:pPr>
        <w:pStyle w:val="ListBullet"/>
      </w:pPr>
      <w:r>
        <w:t>Can you give me a nuskha for slow healing wound - mild?</w:t>
      </w:r>
    </w:p>
    <w:p>
      <w:pPr>
        <w:pStyle w:val="ListBullet"/>
      </w:pPr>
      <w:r>
        <w:t>My slow healing wound - mild started recently, what can I do?</w:t>
      </w:r>
    </w:p>
    <w:p>
      <w:pPr>
        <w:pStyle w:val="ListBullet"/>
      </w:pPr>
      <w:r>
        <w:t>Any simple home remedies for slow healing wound - mild?</w:t>
      </w:r>
    </w:p>
    <w:p>
      <w:pPr>
        <w:pStyle w:val="ListBullet"/>
      </w:pPr>
      <w:r>
        <w:t>What should I do about slow healing wound right now?</w:t>
      </w:r>
    </w:p>
    <w:p>
      <w:pPr>
        <w:pStyle w:val="ListBullet"/>
      </w:pPr>
      <w:r>
        <w:t>I need quick tips for slow healing wound.</w:t>
      </w:r>
    </w:p>
    <w:p>
      <w:pPr>
        <w:pStyle w:val="ListBullet"/>
      </w:pPr>
      <w:r>
        <w:t>My slow healing wound started recently, what can I do?</w:t>
      </w:r>
    </w:p>
    <w:p>
      <w:pPr>
        <w:pStyle w:val="ListBullet"/>
      </w:pPr>
      <w:r>
        <w:t>I have slow healing wound - mild and need help.</w:t>
      </w:r>
    </w:p>
    <w:p>
      <w:pPr>
        <w:pStyle w:val="ListBullet"/>
      </w:pPr>
      <w:r>
        <w:t>I need quick tips for slow healing wound - mild.</w:t>
      </w:r>
    </w:p>
    <w:p>
      <w:pPr>
        <w:pStyle w:val="ListBullet"/>
      </w:pPr>
      <w:r>
        <w:t>I've been feeling slow healing wound for a few days.</w:t>
      </w:r>
    </w:p>
    <w:p>
      <w:pPr>
        <w:pStyle w:val="ListBullet"/>
      </w:pPr>
      <w:r>
        <w:t>Any simple home remedies for slow healing wound?</w:t>
      </w:r>
    </w:p>
    <w:p>
      <w:pPr>
        <w:pStyle w:val="ListBullet"/>
      </w:pPr>
      <w:r>
        <w:t>Is slow healing wound serious?</w:t>
      </w:r>
    </w:p>
    <w:p>
      <w:pPr>
        <w:pStyle w:val="Heading1"/>
      </w:pPr>
      <w:r>
        <w:t>554. 193. keloid</w:t>
      </w:r>
    </w:p>
    <w:p>
      <w:pPr>
        <w:pStyle w:val="Heading1"/>
      </w:pPr>
      <w:r>
        <w:t>555. Keloid</w:t>
      </w:r>
    </w:p>
    <w:p>
      <w:pPr>
        <w:pStyle w:val="ListBullet"/>
      </w:pPr>
      <w:r>
        <w:t>I've been feeling keloid for a few days.</w:t>
      </w:r>
    </w:p>
    <w:p>
      <w:pPr>
        <w:pStyle w:val="ListBullet"/>
      </w:pPr>
      <w:r>
        <w:t>My keloid started recently, what can I do?</w:t>
      </w:r>
    </w:p>
    <w:p>
      <w:pPr>
        <w:pStyle w:val="ListBullet"/>
      </w:pPr>
      <w:r>
        <w:t>I'm worried about keloid, can Nani help?</w:t>
      </w:r>
    </w:p>
    <w:p>
      <w:pPr>
        <w:pStyle w:val="Heading1"/>
      </w:pPr>
      <w:r>
        <w:t>556. 194. stretch marks</w:t>
      </w:r>
    </w:p>
    <w:p>
      <w:pPr>
        <w:pStyle w:val="Heading1"/>
      </w:pPr>
      <w:r>
        <w:t>557. Stretch</w:t>
      </w:r>
    </w:p>
    <w:p>
      <w:pPr>
        <w:pStyle w:val="Heading1"/>
      </w:pPr>
      <w:r>
        <w:t>558. Stretch marks</w:t>
      </w:r>
    </w:p>
    <w:p>
      <w:pPr>
        <w:pStyle w:val="ListBullet"/>
      </w:pPr>
      <w:r>
        <w:t>What should I do about stretch marks right now?</w:t>
      </w:r>
    </w:p>
    <w:p>
      <w:pPr>
        <w:pStyle w:val="ListBullet"/>
      </w:pPr>
      <w:r>
        <w:t>My stretch marks started recently, what can I do?</w:t>
      </w:r>
    </w:p>
    <w:p>
      <w:pPr>
        <w:pStyle w:val="ListBullet"/>
      </w:pPr>
      <w:r>
        <w:t>Any simple home remedies for stretch marks?</w:t>
      </w:r>
    </w:p>
    <w:p>
      <w:pPr>
        <w:pStyle w:val="ListBullet"/>
      </w:pPr>
      <w:r>
        <w:t>I have stretch marks and need help.</w:t>
      </w:r>
    </w:p>
    <w:p>
      <w:pPr>
        <w:pStyle w:val="ListBullet"/>
      </w:pPr>
      <w:r>
        <w:t>Can you give me a nuskha for stretch marks?</w:t>
      </w:r>
    </w:p>
    <w:p>
      <w:pPr>
        <w:pStyle w:val="ListBullet"/>
      </w:pPr>
      <w:r>
        <w:t>I'm worried about stretch marks, can Nani help?</w:t>
      </w:r>
    </w:p>
    <w:p>
      <w:pPr>
        <w:pStyle w:val="Heading1"/>
      </w:pPr>
      <w:r>
        <w:t>559. 195. cellulite</w:t>
      </w:r>
    </w:p>
    <w:p>
      <w:pPr>
        <w:pStyle w:val="Heading1"/>
      </w:pPr>
      <w:r>
        <w:t>560. Cellulite</w:t>
      </w:r>
    </w:p>
    <w:p>
      <w:pPr>
        <w:pStyle w:val="ListBullet"/>
      </w:pPr>
      <w:r>
        <w:t>I've been feeling cellulite for a few days.</w:t>
      </w:r>
    </w:p>
    <w:p>
      <w:pPr>
        <w:pStyle w:val="ListBullet"/>
      </w:pPr>
      <w:r>
        <w:t>Any simple home remedies for cellulite?</w:t>
      </w:r>
    </w:p>
    <w:p>
      <w:pPr>
        <w:pStyle w:val="ListBullet"/>
      </w:pPr>
      <w:r>
        <w:t>How do I manage cellulite at home?</w:t>
      </w:r>
    </w:p>
    <w:p>
      <w:pPr>
        <w:pStyle w:val="ListBullet"/>
      </w:pPr>
      <w:r>
        <w:t>I'm worried about cellulite, can Nani help?</w:t>
      </w:r>
    </w:p>
    <w:p>
      <w:pPr>
        <w:pStyle w:val="ListBullet"/>
      </w:pPr>
      <w:r>
        <w:t>I have cellulite and need help.</w:t>
      </w:r>
    </w:p>
    <w:p>
      <w:pPr>
        <w:pStyle w:val="Heading1"/>
      </w:pPr>
      <w:r>
        <w:t>561. 196. nail problems</w:t>
      </w:r>
    </w:p>
    <w:p>
      <w:pPr>
        <w:pStyle w:val="Heading1"/>
      </w:pPr>
      <w:r>
        <w:t>562. Nail</w:t>
      </w:r>
    </w:p>
    <w:p>
      <w:pPr>
        <w:pStyle w:val="Heading1"/>
      </w:pPr>
      <w:r>
        <w:t>563. Nail problems</w:t>
      </w:r>
    </w:p>
    <w:p>
      <w:pPr>
        <w:pStyle w:val="ListBullet"/>
      </w:pPr>
      <w:r>
        <w:t>How do I manage nail problems at home?</w:t>
      </w:r>
    </w:p>
    <w:p>
      <w:pPr>
        <w:pStyle w:val="ListBullet"/>
      </w:pPr>
      <w:r>
        <w:t>Any simple home remedies for nail problems?</w:t>
      </w:r>
    </w:p>
    <w:p>
      <w:pPr>
        <w:pStyle w:val="ListBullet"/>
      </w:pPr>
      <w:r>
        <w:t>Can you give me a nuskha for nail problems?</w:t>
      </w:r>
    </w:p>
    <w:p>
      <w:pPr>
        <w:pStyle w:val="Heading1"/>
      </w:pPr>
      <w:r>
        <w:t>564. Brittle nails - mild</w:t>
      </w:r>
    </w:p>
    <w:p>
      <w:pPr>
        <w:pStyle w:val="ListBullet"/>
      </w:pPr>
      <w:r>
        <w:t>I'm worried about nail problems, can Nani help?</w:t>
      </w:r>
    </w:p>
    <w:p>
      <w:pPr>
        <w:pStyle w:val="ListBullet"/>
      </w:pPr>
      <w:r>
        <w:t>Is nail problems serious?</w:t>
      </w:r>
    </w:p>
    <w:p>
      <w:pPr>
        <w:pStyle w:val="Heading1"/>
      </w:pPr>
      <w:r>
        <w:t>565. Brittle</w:t>
      </w:r>
    </w:p>
    <w:p>
      <w:pPr>
        <w:pStyle w:val="Heading1"/>
      </w:pPr>
      <w:r>
        <w:t>566. Brittle nails</w:t>
      </w:r>
    </w:p>
    <w:p>
      <w:pPr>
        <w:pStyle w:val="ListBullet"/>
      </w:pPr>
      <w:r>
        <w:t>How do I manage brittle nails - mild at home?</w:t>
      </w:r>
    </w:p>
    <w:p>
      <w:pPr>
        <w:pStyle w:val="ListBullet"/>
      </w:pPr>
      <w:r>
        <w:t>Any simple home remedies for brittle nails - mild?</w:t>
      </w:r>
    </w:p>
    <w:p>
      <w:pPr>
        <w:pStyle w:val="ListBullet"/>
      </w:pPr>
      <w:r>
        <w:t>Is brittle nails - mild serious?</w:t>
      </w:r>
    </w:p>
    <w:p>
      <w:pPr>
        <w:pStyle w:val="ListBullet"/>
      </w:pPr>
      <w:r>
        <w:t>Can you give me a nuskha for brittle nails?</w:t>
      </w:r>
    </w:p>
    <w:p>
      <w:pPr>
        <w:pStyle w:val="ListBullet"/>
      </w:pPr>
      <w:r>
        <w:t>I'm worried about brittle nails, can Nani help?</w:t>
      </w:r>
    </w:p>
    <w:p>
      <w:pPr>
        <w:pStyle w:val="ListBullet"/>
      </w:pPr>
      <w:r>
        <w:t>What should I do about brittle nails right now?</w:t>
      </w:r>
    </w:p>
    <w:p>
      <w:pPr>
        <w:pStyle w:val="Heading1"/>
      </w:pPr>
      <w:r>
        <w:t>567. Yellow nails - chronic</w:t>
      </w:r>
    </w:p>
    <w:p>
      <w:pPr>
        <w:pStyle w:val="ListBullet"/>
      </w:pPr>
      <w:r>
        <w:t>My brittle nails - mild started recently, what can I do?</w:t>
      </w:r>
    </w:p>
    <w:p>
      <w:pPr>
        <w:pStyle w:val="ListBullet"/>
      </w:pPr>
      <w:r>
        <w:t>I'm worried about brittle nails - mild, can Nani help?</w:t>
      </w:r>
    </w:p>
    <w:p>
      <w:pPr>
        <w:pStyle w:val="ListBullet"/>
      </w:pPr>
      <w:r>
        <w:t>Any simple home remedies for brittle nails?</w:t>
      </w:r>
    </w:p>
    <w:p>
      <w:pPr>
        <w:pStyle w:val="ListBullet"/>
      </w:pPr>
      <w:r>
        <w:t>I have brittle nails and need help.</w:t>
      </w:r>
    </w:p>
    <w:p>
      <w:pPr>
        <w:pStyle w:val="Heading1"/>
      </w:pPr>
      <w:r>
        <w:t>568. 198. yellow nails</w:t>
      </w:r>
    </w:p>
    <w:p>
      <w:pPr>
        <w:pStyle w:val="Heading1"/>
      </w:pPr>
      <w:r>
        <w:t>569. Yellow</w:t>
      </w:r>
    </w:p>
    <w:p>
      <w:pPr>
        <w:pStyle w:val="Heading1"/>
      </w:pPr>
      <w:r>
        <w:t>570. Yellow nails</w:t>
      </w:r>
    </w:p>
    <w:p>
      <w:pPr>
        <w:pStyle w:val="ListBullet"/>
      </w:pPr>
      <w:r>
        <w:t>I need quick tips for yellow nails.</w:t>
      </w:r>
    </w:p>
    <w:p>
      <w:pPr>
        <w:pStyle w:val="ListBullet"/>
      </w:pPr>
      <w:r>
        <w:t>Any simple home remedies for yellow nails?</w:t>
      </w:r>
    </w:p>
    <w:p>
      <w:pPr>
        <w:pStyle w:val="ListBullet"/>
      </w:pPr>
      <w:r>
        <w:t>Can you give me a nuskha for yellow nails?</w:t>
      </w:r>
    </w:p>
    <w:p>
      <w:pPr>
        <w:pStyle w:val="Heading1"/>
      </w:pPr>
      <w:r>
        <w:t>571. Fungal nails - severe</w:t>
      </w:r>
    </w:p>
    <w:p>
      <w:pPr>
        <w:pStyle w:val="ListBullet"/>
      </w:pPr>
      <w:r>
        <w:t>How do I manage yellow nails - chronic at home?</w:t>
      </w:r>
    </w:p>
    <w:p>
      <w:pPr>
        <w:pStyle w:val="ListBullet"/>
      </w:pPr>
      <w:r>
        <w:t>Can you give me a nuskha for yellow nails - chronic?</w:t>
      </w:r>
    </w:p>
    <w:p>
      <w:pPr>
        <w:pStyle w:val="ListBullet"/>
      </w:pPr>
      <w:r>
        <w:t>Is yellow nails - chronic serious?</w:t>
      </w:r>
    </w:p>
    <w:p>
      <w:pPr>
        <w:pStyle w:val="Heading1"/>
      </w:pPr>
      <w:r>
        <w:t>572. Fungal nails - mild</w:t>
      </w:r>
    </w:p>
    <w:p>
      <w:pPr>
        <w:pStyle w:val="ListBullet"/>
      </w:pPr>
      <w:r>
        <w:t>What should I do about yellow nails right now?</w:t>
      </w:r>
    </w:p>
    <w:p>
      <w:pPr>
        <w:pStyle w:val="ListBullet"/>
      </w:pPr>
      <w:r>
        <w:t>I've been feeling yellow nails for a few days.</w:t>
      </w:r>
    </w:p>
    <w:p>
      <w:pPr>
        <w:pStyle w:val="ListBullet"/>
      </w:pPr>
      <w:r>
        <w:t>I've been feeling yellow nails - chronic for a few days.</w:t>
      </w:r>
    </w:p>
    <w:p>
      <w:pPr>
        <w:pStyle w:val="ListBullet"/>
      </w:pPr>
      <w:r>
        <w:t>What should I do about yellow nails - chronic right now?</w:t>
      </w:r>
    </w:p>
    <w:p>
      <w:pPr>
        <w:pStyle w:val="ListBullet"/>
      </w:pPr>
      <w:r>
        <w:t>I'm worried about yellow nails - chronic, can Nani help?</w:t>
      </w:r>
    </w:p>
    <w:p>
      <w:pPr>
        <w:pStyle w:val="Heading1"/>
      </w:pPr>
      <w:r>
        <w:t>573. Fungal</w:t>
      </w:r>
    </w:p>
    <w:p>
      <w:pPr>
        <w:pStyle w:val="Heading1"/>
      </w:pPr>
      <w:r>
        <w:t>574. Fungal nails</w:t>
      </w:r>
    </w:p>
    <w:p>
      <w:pPr>
        <w:pStyle w:val="ListBullet"/>
      </w:pPr>
      <w:r>
        <w:t>Is fungal nails - severe serious?</w:t>
      </w:r>
    </w:p>
    <w:p>
      <w:pPr>
        <w:pStyle w:val="ListBullet"/>
      </w:pPr>
      <w:r>
        <w:t>What should I do about fungal nails - severe right now?</w:t>
      </w:r>
    </w:p>
    <w:p>
      <w:pPr>
        <w:pStyle w:val="ListBullet"/>
      </w:pPr>
      <w:r>
        <w:t>Any simple home remedies for fungal nails - severe?</w:t>
      </w:r>
    </w:p>
    <w:p>
      <w:pPr>
        <w:pStyle w:val="ListBullet"/>
      </w:pPr>
      <w:r>
        <w:t>How do I manage fungal nails - mild at home?</w:t>
      </w:r>
    </w:p>
    <w:p>
      <w:pPr>
        <w:pStyle w:val="ListBullet"/>
      </w:pPr>
      <w:r>
        <w:t>Can you give me a nuskha for fungal nails - mild?</w:t>
      </w:r>
    </w:p>
    <w:p>
      <w:pPr>
        <w:pStyle w:val="ListBullet"/>
      </w:pPr>
      <w:r>
        <w:t>I've been feeling fungal nails - mild for a few days.</w:t>
      </w:r>
    </w:p>
    <w:p>
      <w:pPr>
        <w:pStyle w:val="ListBullet"/>
      </w:pPr>
      <w:r>
        <w:t>Can you give me a nuskha for fungal nails - severe?</w:t>
      </w:r>
    </w:p>
    <w:p>
      <w:pPr>
        <w:pStyle w:val="ListBullet"/>
      </w:pPr>
      <w:r>
        <w:t>My fungal nails - severe started recently, what can I do?</w:t>
      </w:r>
    </w:p>
    <w:p>
      <w:pPr>
        <w:pStyle w:val="ListBullet"/>
      </w:pPr>
      <w:r>
        <w:t>Any simple home remedies for fungal nails - mild?</w:t>
      </w:r>
    </w:p>
    <w:p>
      <w:pPr>
        <w:pStyle w:val="ListBullet"/>
      </w:pPr>
      <w:r>
        <w:t>I need quick tips for fungal nails - mild.</w:t>
      </w:r>
    </w:p>
    <w:p>
      <w:pPr>
        <w:pStyle w:val="Heading1"/>
      </w:pPr>
      <w:r>
        <w:t>575. 200. ingrown toenail</w:t>
      </w:r>
    </w:p>
    <w:p>
      <w:pPr>
        <w:pStyle w:val="Heading1"/>
      </w:pPr>
      <w:r>
        <w:t>576. Ingrown</w:t>
      </w:r>
    </w:p>
    <w:p>
      <w:pPr>
        <w:pStyle w:val="Heading1"/>
      </w:pPr>
      <w:r>
        <w:t>577. Ingrown toenail</w:t>
      </w:r>
    </w:p>
    <w:p>
      <w:pPr>
        <w:pStyle w:val="ListBullet"/>
      </w:pPr>
      <w:r>
        <w:t>Any simple home remedies for ingrown toenail?</w:t>
      </w:r>
    </w:p>
    <w:p>
      <w:pPr>
        <w:pStyle w:val="ListBullet"/>
      </w:pPr>
      <w:r>
        <w:t>I've been feeling ingrown toenail for a few days.</w:t>
      </w:r>
    </w:p>
    <w:p>
      <w:pPr>
        <w:pStyle w:val="ListBullet"/>
      </w:pPr>
      <w:r>
        <w:t>Is ingrown toenail serious?</w:t>
      </w:r>
    </w:p>
    <w:p>
      <w:pPr>
        <w:pStyle w:val="ListBullet"/>
      </w:pPr>
      <w:r>
        <w:t>What should I do about ingrown toenail right now?</w:t>
      </w:r>
    </w:p>
    <w:p>
      <w:pPr>
        <w:pStyle w:val="ListBullet"/>
      </w:pPr>
      <w:r>
        <w:t>My ingrown toenail started recently, what can I do?</w:t>
      </w:r>
    </w:p>
    <w:p>
      <w:pPr>
        <w:pStyle w:val="ListBullet"/>
      </w:pPr>
      <w:r>
        <w:t>I have ingrown toenail and need help.</w:t>
      </w:r>
    </w:p>
    <w:p>
      <w:pPr>
        <w:pStyle w:val="Heading1"/>
      </w:pPr>
      <w:r>
        <w:t>578. 201. toe pain</w:t>
      </w:r>
    </w:p>
    <w:p>
      <w:pPr>
        <w:pStyle w:val="Heading1"/>
      </w:pPr>
      <w:r>
        <w:t>579. Toe</w:t>
      </w:r>
    </w:p>
    <w:p>
      <w:pPr>
        <w:pStyle w:val="Heading1"/>
      </w:pPr>
      <w:r>
        <w:t>580. Toe pain</w:t>
      </w:r>
    </w:p>
    <w:p>
      <w:pPr>
        <w:pStyle w:val="ListBullet"/>
      </w:pPr>
      <w:r>
        <w:t>Can you give me a nuskha for toe pain?</w:t>
      </w:r>
    </w:p>
    <w:p>
      <w:pPr>
        <w:pStyle w:val="ListBullet"/>
      </w:pPr>
      <w:r>
        <w:t>I have toe pain and need help.</w:t>
      </w:r>
    </w:p>
    <w:p>
      <w:pPr>
        <w:pStyle w:val="ListBullet"/>
      </w:pPr>
      <w:r>
        <w:t>I've been feeling toe pain for a few days.</w:t>
      </w:r>
    </w:p>
    <w:p>
      <w:pPr>
        <w:pStyle w:val="Heading1"/>
      </w:pPr>
      <w:r>
        <w:t>581. Foot odor - mild</w:t>
      </w:r>
    </w:p>
    <w:p>
      <w:pPr>
        <w:pStyle w:val="ListBullet"/>
      </w:pPr>
      <w:r>
        <w:t>What should I do about toe pain right now?</w:t>
      </w:r>
    </w:p>
    <w:p>
      <w:pPr>
        <w:pStyle w:val="ListBullet"/>
      </w:pPr>
      <w:r>
        <w:t>How do I manage toe pain at home?</w:t>
      </w:r>
    </w:p>
    <w:p>
      <w:pPr>
        <w:pStyle w:val="ListBullet"/>
      </w:pPr>
      <w:r>
        <w:t>I need quick tips for toe pain.</w:t>
      </w:r>
    </w:p>
    <w:p>
      <w:pPr>
        <w:pStyle w:val="Heading1"/>
      </w:pPr>
      <w:r>
        <w:t>582. Foot odor</w:t>
      </w:r>
    </w:p>
    <w:p>
      <w:pPr>
        <w:pStyle w:val="ListBullet"/>
      </w:pPr>
      <w:r>
        <w:t>I have foot odor - mild and need help.</w:t>
      </w:r>
    </w:p>
    <w:p>
      <w:pPr>
        <w:pStyle w:val="ListBullet"/>
      </w:pPr>
      <w:r>
        <w:t>Is foot odor - mild serious?</w:t>
      </w:r>
    </w:p>
    <w:p>
      <w:pPr>
        <w:pStyle w:val="ListBullet"/>
      </w:pPr>
      <w:r>
        <w:t>Any simple home remedies for foot odor - mild?</w:t>
      </w:r>
    </w:p>
    <w:p>
      <w:pPr>
        <w:pStyle w:val="ListBullet"/>
      </w:pPr>
      <w:r>
        <w:t>I have foot odor and need help.</w:t>
      </w:r>
    </w:p>
    <w:p>
      <w:pPr>
        <w:pStyle w:val="ListBullet"/>
      </w:pPr>
      <w:r>
        <w:t>How do I manage foot odor at home?</w:t>
      </w:r>
    </w:p>
    <w:p>
      <w:pPr>
        <w:pStyle w:val="ListBullet"/>
      </w:pPr>
      <w:r>
        <w:t>My foot odor started recently, what can I do?</w:t>
      </w:r>
    </w:p>
    <w:p>
      <w:pPr>
        <w:pStyle w:val="Heading1"/>
      </w:pPr>
      <w:r>
        <w:t>583. Sweaty feet - severe</w:t>
      </w:r>
    </w:p>
    <w:p>
      <w:pPr>
        <w:pStyle w:val="ListBullet"/>
      </w:pPr>
      <w:r>
        <w:t>I'm worried about foot odor - mild, can Nani help?</w:t>
      </w:r>
    </w:p>
    <w:p>
      <w:pPr>
        <w:pStyle w:val="ListBullet"/>
      </w:pPr>
      <w:r>
        <w:t>My foot odor - mild started recently, what can I do?</w:t>
      </w:r>
    </w:p>
    <w:p>
      <w:pPr>
        <w:pStyle w:val="ListBullet"/>
      </w:pPr>
      <w:r>
        <w:t>Can you give me a nuskha for foot odor - mild?</w:t>
      </w:r>
    </w:p>
    <w:p>
      <w:pPr>
        <w:pStyle w:val="ListBullet"/>
      </w:pPr>
      <w:r>
        <w:t>I need quick tips for foot odor.</w:t>
      </w:r>
    </w:p>
    <w:p>
      <w:pPr>
        <w:pStyle w:val="ListBullet"/>
      </w:pPr>
      <w:r>
        <w:t>I've been feeling foot odor for a few days.</w:t>
      </w:r>
    </w:p>
    <w:p>
      <w:pPr>
        <w:pStyle w:val="Heading1"/>
      </w:pPr>
      <w:r>
        <w:t>584. 203. sweaty feet</w:t>
      </w:r>
    </w:p>
    <w:p>
      <w:pPr>
        <w:pStyle w:val="Heading1"/>
      </w:pPr>
      <w:r>
        <w:t>585. Sweaty</w:t>
      </w:r>
    </w:p>
    <w:p>
      <w:pPr>
        <w:pStyle w:val="Heading1"/>
      </w:pPr>
      <w:r>
        <w:t>586. Sweaty feet</w:t>
      </w:r>
    </w:p>
    <w:p>
      <w:pPr>
        <w:pStyle w:val="ListBullet"/>
      </w:pPr>
      <w:r>
        <w:t>I'm worried about sweaty feet, can Nani help?</w:t>
      </w:r>
    </w:p>
    <w:p>
      <w:pPr>
        <w:pStyle w:val="ListBullet"/>
      </w:pPr>
      <w:r>
        <w:t>How do I manage sweaty feet at home?</w:t>
      </w:r>
    </w:p>
    <w:p>
      <w:pPr>
        <w:pStyle w:val="ListBullet"/>
      </w:pPr>
      <w:r>
        <w:t>Is sweaty feet serious?</w:t>
      </w:r>
    </w:p>
    <w:p>
      <w:pPr>
        <w:pStyle w:val="ListBullet"/>
      </w:pPr>
      <w:r>
        <w:t>I need quick tips for sweaty feet - severe.</w:t>
      </w:r>
    </w:p>
    <w:p>
      <w:pPr>
        <w:pStyle w:val="ListBullet"/>
      </w:pPr>
      <w:r>
        <w:t>I have sweaty feet - severe and need help.</w:t>
      </w:r>
    </w:p>
    <w:p>
      <w:pPr>
        <w:pStyle w:val="ListBullet"/>
      </w:pPr>
      <w:r>
        <w:t>My sweaty feet - severe started recently, what can I do?</w:t>
      </w:r>
    </w:p>
    <w:p>
      <w:pPr>
        <w:pStyle w:val="Heading1"/>
      </w:pPr>
      <w:r>
        <w:t>587. Wart on hand</w:t>
      </w:r>
    </w:p>
    <w:p>
      <w:pPr>
        <w:pStyle w:val="ListBullet"/>
      </w:pPr>
      <w:r>
        <w:t>My sweaty feet started recently, what can I do?</w:t>
      </w:r>
    </w:p>
    <w:p>
      <w:pPr>
        <w:pStyle w:val="ListBullet"/>
      </w:pPr>
      <w:r>
        <w:t>What should I do about sweaty feet right now?</w:t>
      </w:r>
    </w:p>
    <w:p>
      <w:pPr>
        <w:pStyle w:val="ListBullet"/>
      </w:pPr>
      <w:r>
        <w:t>Can you give me a nuskha for sweaty feet?</w:t>
      </w:r>
    </w:p>
    <w:p>
      <w:pPr>
        <w:pStyle w:val="ListBullet"/>
      </w:pPr>
      <w:r>
        <w:t>How do I manage sweaty feet - severe at home?</w:t>
      </w:r>
    </w:p>
    <w:p>
      <w:pPr>
        <w:pStyle w:val="ListBullet"/>
      </w:pPr>
      <w:r>
        <w:t>Any simple home remedies for sweaty feet - severe?</w:t>
      </w:r>
    </w:p>
    <w:p>
      <w:pPr>
        <w:pStyle w:val="Heading1"/>
      </w:pPr>
      <w:r>
        <w:t>588. 204. athlete's foot</w:t>
      </w:r>
    </w:p>
    <w:p>
      <w:pPr>
        <w:pStyle w:val="Heading1"/>
      </w:pPr>
      <w:r>
        <w:t>589. Athlete's</w:t>
      </w:r>
    </w:p>
    <w:p>
      <w:pPr>
        <w:pStyle w:val="Heading1"/>
      </w:pPr>
      <w:r>
        <w:t>590. Athlete's foot</w:t>
      </w:r>
    </w:p>
    <w:p>
      <w:pPr>
        <w:pStyle w:val="ListBullet"/>
      </w:pPr>
      <w:r>
        <w:t>How do I manage athlete's foot at home?</w:t>
      </w:r>
    </w:p>
    <w:p>
      <w:pPr>
        <w:pStyle w:val="ListBullet"/>
      </w:pPr>
      <w:r>
        <w:t>Is athlete's foot serious?</w:t>
      </w:r>
    </w:p>
    <w:p>
      <w:pPr>
        <w:pStyle w:val="ListBullet"/>
      </w:pPr>
      <w:r>
        <w:t>Can you give me a nuskha for athlete's foot?</w:t>
      </w:r>
    </w:p>
    <w:p>
      <w:pPr>
        <w:pStyle w:val="ListBullet"/>
      </w:pPr>
      <w:r>
        <w:t>I have athlete's foot and need help.</w:t>
      </w:r>
    </w:p>
    <w:p>
      <w:pPr>
        <w:pStyle w:val="ListBullet"/>
      </w:pPr>
      <w:r>
        <w:t>I've been feeling athlete's foot for a few days.</w:t>
      </w:r>
    </w:p>
    <w:p>
      <w:pPr>
        <w:pStyle w:val="Heading1"/>
      </w:pPr>
      <w:r>
        <w:t>591. 205. plantar wart</w:t>
      </w:r>
    </w:p>
    <w:p>
      <w:pPr>
        <w:pStyle w:val="Heading1"/>
      </w:pPr>
      <w:r>
        <w:t>592. Plantar wart</w:t>
      </w:r>
    </w:p>
    <w:p>
      <w:pPr>
        <w:pStyle w:val="ListBullet"/>
      </w:pPr>
      <w:r>
        <w:t>Is plantar wart serious?</w:t>
      </w:r>
    </w:p>
    <w:p>
      <w:pPr>
        <w:pStyle w:val="ListBullet"/>
      </w:pPr>
      <w:r>
        <w:t>Can you give me a nuskha for plantar wart?</w:t>
      </w:r>
    </w:p>
    <w:p>
      <w:pPr>
        <w:pStyle w:val="ListBullet"/>
      </w:pPr>
      <w:r>
        <w:t>Any simple home remedies for plantar wart?</w:t>
      </w:r>
    </w:p>
    <w:p>
      <w:pPr>
        <w:pStyle w:val="Heading1"/>
      </w:pPr>
      <w:r>
        <w:t>593. Wart on hand - severe</w:t>
      </w:r>
    </w:p>
    <w:p>
      <w:pPr>
        <w:pStyle w:val="ListBullet"/>
      </w:pPr>
      <w:r>
        <w:t>I need quick tips for plantar wart.</w:t>
      </w:r>
    </w:p>
    <w:p>
      <w:pPr>
        <w:pStyle w:val="ListBullet"/>
      </w:pPr>
      <w:r>
        <w:t>How do I manage plantar wart at home?</w:t>
      </w:r>
    </w:p>
    <w:p>
      <w:pPr>
        <w:pStyle w:val="ListBullet"/>
      </w:pPr>
      <w:r>
        <w:t>I've been feeling plantar wart for a few days.</w:t>
      </w:r>
    </w:p>
    <w:p>
      <w:pPr>
        <w:pStyle w:val="Heading1"/>
      </w:pPr>
      <w:r>
        <w:t>594. Wart</w:t>
      </w:r>
    </w:p>
    <w:p>
      <w:pPr>
        <w:pStyle w:val="Heading1"/>
      </w:pPr>
      <w:r>
        <w:t>595. Wart on</w:t>
      </w:r>
    </w:p>
    <w:p>
      <w:pPr>
        <w:pStyle w:val="ListBullet"/>
      </w:pPr>
      <w:r>
        <w:t>My wart on hand - severe started recently, what can I do?</w:t>
      </w:r>
    </w:p>
    <w:p>
      <w:pPr>
        <w:pStyle w:val="ListBullet"/>
      </w:pPr>
      <w:r>
        <w:t>I have wart on hand - severe and need help.</w:t>
      </w:r>
    </w:p>
    <w:p>
      <w:pPr>
        <w:pStyle w:val="ListBullet"/>
      </w:pPr>
      <w:r>
        <w:t>I'm worried about wart on hand - severe, can Nani help?</w:t>
      </w:r>
    </w:p>
    <w:p>
      <w:pPr>
        <w:pStyle w:val="Heading1"/>
      </w:pPr>
      <w:r>
        <w:t>596. Skin tag - mild</w:t>
      </w:r>
    </w:p>
    <w:p>
      <w:pPr>
        <w:pStyle w:val="ListBullet"/>
      </w:pPr>
      <w:r>
        <w:t>Can you give me a nuskha for wart on hand?</w:t>
      </w:r>
    </w:p>
    <w:p>
      <w:pPr>
        <w:pStyle w:val="ListBullet"/>
      </w:pPr>
      <w:r>
        <w:t>I have wart on hand and need help.</w:t>
      </w:r>
    </w:p>
    <w:p>
      <w:pPr>
        <w:pStyle w:val="ListBullet"/>
      </w:pPr>
      <w:r>
        <w:t>My wart on hand started recently, what can I do?</w:t>
      </w:r>
    </w:p>
    <w:p>
      <w:pPr>
        <w:pStyle w:val="ListBullet"/>
      </w:pPr>
      <w:r>
        <w:t>I need quick tips for wart on hand - severe.</w:t>
      </w:r>
    </w:p>
    <w:p>
      <w:pPr>
        <w:pStyle w:val="ListBullet"/>
      </w:pPr>
      <w:r>
        <w:t>I've been feeling wart on hand - severe for a few days.</w:t>
      </w:r>
    </w:p>
    <w:p>
      <w:pPr>
        <w:pStyle w:val="ListBullet"/>
      </w:pPr>
      <w:r>
        <w:t>Any simple home remedies for wart on hand?</w:t>
      </w:r>
    </w:p>
    <w:p>
      <w:pPr>
        <w:pStyle w:val="ListBullet"/>
      </w:pPr>
      <w:r>
        <w:t>Is wart on hand serious?</w:t>
      </w:r>
    </w:p>
    <w:p>
      <w:pPr>
        <w:pStyle w:val="ListBullet"/>
      </w:pPr>
      <w:r>
        <w:t>I've been feeling wart on hand for a few days.</w:t>
      </w:r>
    </w:p>
    <w:p>
      <w:pPr>
        <w:pStyle w:val="Heading1"/>
      </w:pPr>
      <w:r>
        <w:t>597. Skin tag</w:t>
      </w:r>
    </w:p>
    <w:p>
      <w:pPr>
        <w:pStyle w:val="ListBullet"/>
      </w:pPr>
      <w:r>
        <w:t>What should I do about skin tag - mild right now?</w:t>
      </w:r>
    </w:p>
    <w:p>
      <w:pPr>
        <w:pStyle w:val="ListBullet"/>
      </w:pPr>
      <w:r>
        <w:t>I have skin tag - mild and need help.</w:t>
      </w:r>
    </w:p>
    <w:p>
      <w:pPr>
        <w:pStyle w:val="ListBullet"/>
      </w:pPr>
      <w:r>
        <w:t>Can you give me a nuskha for skin tag - mild?</w:t>
      </w:r>
    </w:p>
    <w:p>
      <w:pPr>
        <w:pStyle w:val="ListBullet"/>
      </w:pPr>
      <w:r>
        <w:t>I've been feeling skin tag for a few days.</w:t>
      </w:r>
    </w:p>
    <w:p>
      <w:pPr>
        <w:pStyle w:val="ListBullet"/>
      </w:pPr>
      <w:r>
        <w:t>I need quick tips for skin tag.</w:t>
      </w:r>
    </w:p>
    <w:p>
      <w:pPr>
        <w:pStyle w:val="ListBullet"/>
      </w:pPr>
      <w:r>
        <w:t>My skin tag started recently, what can I do?</w:t>
      </w:r>
    </w:p>
    <w:p>
      <w:pPr>
        <w:pStyle w:val="Heading1"/>
      </w:pPr>
      <w:r>
        <w:t>598. Lice - mild</w:t>
      </w:r>
    </w:p>
    <w:p>
      <w:pPr>
        <w:pStyle w:val="ListBullet"/>
      </w:pPr>
      <w:r>
        <w:t>How do I manage skin tag - mild at home?</w:t>
      </w:r>
    </w:p>
    <w:p>
      <w:pPr>
        <w:pStyle w:val="ListBullet"/>
      </w:pPr>
      <w:r>
        <w:t>Is skin tag - mild serious?</w:t>
      </w:r>
    </w:p>
    <w:p>
      <w:pPr>
        <w:pStyle w:val="ListBullet"/>
      </w:pPr>
      <w:r>
        <w:t>I'm worried about skin tag, can Nani help?</w:t>
      </w:r>
    </w:p>
    <w:p>
      <w:pPr>
        <w:pStyle w:val="ListBullet"/>
      </w:pPr>
      <w:r>
        <w:t>I have skin tag and need help.</w:t>
      </w:r>
    </w:p>
    <w:p>
      <w:pPr>
        <w:pStyle w:val="ListBullet"/>
      </w:pPr>
      <w:r>
        <w:t>What should I do about skin tag right now?</w:t>
      </w:r>
    </w:p>
    <w:p>
      <w:pPr>
        <w:pStyle w:val="Heading1"/>
      </w:pPr>
      <w:r>
        <w:t>599. 208. lice</w:t>
      </w:r>
    </w:p>
    <w:p>
      <w:pPr>
        <w:pStyle w:val="Heading1"/>
      </w:pPr>
      <w:r>
        <w:t>600. Lice</w:t>
      </w:r>
    </w:p>
    <w:p>
      <w:pPr>
        <w:pStyle w:val="ListBullet"/>
      </w:pPr>
      <w:r>
        <w:t>I'm worried about lice, can Nani help?</w:t>
      </w:r>
    </w:p>
    <w:p>
      <w:pPr>
        <w:pStyle w:val="ListBullet"/>
      </w:pPr>
      <w:r>
        <w:t>I need quick tips for lice.</w:t>
      </w:r>
    </w:p>
    <w:p>
      <w:pPr>
        <w:pStyle w:val="ListBullet"/>
      </w:pPr>
      <w:r>
        <w:t>What should I do about lice right now?</w:t>
      </w:r>
    </w:p>
    <w:p>
      <w:pPr>
        <w:pStyle w:val="ListBullet"/>
      </w:pPr>
      <w:r>
        <w:t>My lice started recently, what can I do?</w:t>
      </w:r>
    </w:p>
    <w:p>
      <w:pPr>
        <w:pStyle w:val="ListBullet"/>
      </w:pPr>
      <w:r>
        <w:t>How do I manage lice at home?</w:t>
      </w:r>
    </w:p>
    <w:p>
      <w:pPr>
        <w:pStyle w:val="ListBullet"/>
      </w:pPr>
      <w:r>
        <w:t>I've been feeling lice for a few days.</w:t>
      </w:r>
    </w:p>
    <w:p>
      <w:pPr>
        <w:pStyle w:val="Heading1"/>
      </w:pPr>
      <w:r>
        <w:t>601. 209. head lice</w:t>
      </w:r>
    </w:p>
    <w:p>
      <w:pPr>
        <w:pStyle w:val="Heading1"/>
      </w:pPr>
      <w:r>
        <w:t>602. Head</w:t>
      </w:r>
    </w:p>
    <w:p>
      <w:pPr>
        <w:pStyle w:val="Heading1"/>
      </w:pPr>
      <w:r>
        <w:t>603. Head lice</w:t>
      </w:r>
    </w:p>
    <w:p>
      <w:pPr>
        <w:pStyle w:val="ListBullet"/>
      </w:pPr>
      <w:r>
        <w:t>Any simple home remedies for head lice?</w:t>
      </w:r>
    </w:p>
    <w:p>
      <w:pPr>
        <w:pStyle w:val="ListBullet"/>
      </w:pPr>
      <w:r>
        <w:t>Is head lice serious?</w:t>
      </w:r>
    </w:p>
    <w:p>
      <w:pPr>
        <w:pStyle w:val="ListBullet"/>
      </w:pPr>
      <w:r>
        <w:t>I need quick tips for head lice.</w:t>
      </w:r>
    </w:p>
    <w:p>
      <w:pPr>
        <w:pStyle w:val="ListBullet"/>
      </w:pPr>
      <w:r>
        <w:t>How do I manage head lice at home?</w:t>
      </w:r>
    </w:p>
    <w:p>
      <w:pPr>
        <w:pStyle w:val="Heading1"/>
      </w:pPr>
      <w:r>
        <w:t>604. 210. bedbugs bites</w:t>
      </w:r>
    </w:p>
    <w:p>
      <w:pPr>
        <w:pStyle w:val="Heading1"/>
      </w:pPr>
      <w:r>
        <w:t>605. Bedbugs</w:t>
      </w:r>
    </w:p>
    <w:p>
      <w:pPr>
        <w:pStyle w:val="Heading1"/>
      </w:pPr>
      <w:r>
        <w:t>606. Bedbugs bites</w:t>
      </w:r>
    </w:p>
    <w:p>
      <w:pPr>
        <w:pStyle w:val="ListBullet"/>
      </w:pPr>
      <w:r>
        <w:t>I need quick tips for bedbugs bites.</w:t>
      </w:r>
    </w:p>
    <w:p>
      <w:pPr>
        <w:pStyle w:val="ListBullet"/>
      </w:pPr>
      <w:r>
        <w:t>Can you give me a nuskha for bedbugs bites?</w:t>
      </w:r>
    </w:p>
    <w:p>
      <w:pPr>
        <w:pStyle w:val="ListBullet"/>
      </w:pPr>
      <w:r>
        <w:t>My bedbugs bites started recently, what can I do?</w:t>
      </w:r>
    </w:p>
    <w:p>
      <w:pPr>
        <w:pStyle w:val="ListBullet"/>
      </w:pPr>
      <w:r>
        <w:t>Any simple home remedies for bedbugs bites?</w:t>
      </w:r>
    </w:p>
    <w:p>
      <w:pPr>
        <w:pStyle w:val="ListBullet"/>
      </w:pPr>
      <w:r>
        <w:t>What should I do about bedbugs bites right now?</w:t>
      </w:r>
    </w:p>
    <w:p>
      <w:pPr>
        <w:pStyle w:val="Heading1"/>
      </w:pPr>
      <w:r>
        <w:t>607. 211. flea bites</w:t>
      </w:r>
    </w:p>
    <w:p>
      <w:pPr>
        <w:pStyle w:val="Heading1"/>
      </w:pPr>
      <w:r>
        <w:t>608. Flea</w:t>
      </w:r>
    </w:p>
    <w:p>
      <w:pPr>
        <w:pStyle w:val="Heading1"/>
      </w:pPr>
      <w:r>
        <w:t>609. Flea bites</w:t>
      </w:r>
    </w:p>
    <w:p>
      <w:pPr>
        <w:pStyle w:val="ListBullet"/>
      </w:pPr>
      <w:r>
        <w:t>Can you give me a nuskha for flea bites?</w:t>
      </w:r>
    </w:p>
    <w:p>
      <w:pPr>
        <w:pStyle w:val="ListBullet"/>
      </w:pPr>
      <w:r>
        <w:t>My flea bites started recently, what can I do?</w:t>
      </w:r>
    </w:p>
    <w:p>
      <w:pPr>
        <w:pStyle w:val="ListBullet"/>
      </w:pPr>
      <w:r>
        <w:t>What should I do about flea bites right now?</w:t>
      </w:r>
    </w:p>
    <w:p>
      <w:pPr>
        <w:pStyle w:val="Heading1"/>
      </w:pPr>
      <w:r>
        <w:t>610. Mosquito bite itchy - mild</w:t>
      </w:r>
    </w:p>
    <w:p>
      <w:pPr>
        <w:pStyle w:val="ListBullet"/>
      </w:pPr>
      <w:r>
        <w:t>I need quick tips for flea bites.</w:t>
      </w:r>
    </w:p>
    <w:p>
      <w:pPr>
        <w:pStyle w:val="ListBullet"/>
      </w:pPr>
      <w:r>
        <w:t>Is flea bites serious?</w:t>
      </w:r>
    </w:p>
    <w:p>
      <w:pPr>
        <w:pStyle w:val="Heading1"/>
      </w:pPr>
      <w:r>
        <w:t>611. Mosquito</w:t>
      </w:r>
    </w:p>
    <w:p>
      <w:pPr>
        <w:pStyle w:val="Heading1"/>
      </w:pPr>
      <w:r>
        <w:t>612. Mosquito bite</w:t>
      </w:r>
    </w:p>
    <w:p>
      <w:pPr>
        <w:pStyle w:val="ListBullet"/>
      </w:pPr>
      <w:r>
        <w:t>I need quick tips for mosquito bite itchy - mild.</w:t>
      </w:r>
    </w:p>
    <w:p>
      <w:pPr>
        <w:pStyle w:val="ListBullet"/>
      </w:pPr>
      <w:r>
        <w:t>I've been feeling mosquito bite itchy - mild for a few days.</w:t>
      </w:r>
    </w:p>
    <w:p>
      <w:pPr>
        <w:pStyle w:val="ListBullet"/>
      </w:pPr>
      <w:r>
        <w:t>I have mosquito bite itchy - mild and need help.</w:t>
      </w:r>
    </w:p>
    <w:p>
      <w:pPr>
        <w:pStyle w:val="Heading1"/>
      </w:pPr>
      <w:r>
        <w:t>613. Insect sting allergy - severe</w:t>
      </w:r>
    </w:p>
    <w:p>
      <w:pPr>
        <w:pStyle w:val="ListBullet"/>
      </w:pPr>
      <w:r>
        <w:t>What should I do about mosquito bite itchy right now?</w:t>
      </w:r>
    </w:p>
    <w:p>
      <w:pPr>
        <w:pStyle w:val="ListBullet"/>
      </w:pPr>
      <w:r>
        <w:t>Is mosquito bite itchy serious?</w:t>
      </w:r>
    </w:p>
    <w:p>
      <w:pPr>
        <w:pStyle w:val="ListBullet"/>
      </w:pPr>
      <w:r>
        <w:t>How do I manage mosquito bite itchy at home?</w:t>
      </w:r>
    </w:p>
    <w:p>
      <w:pPr>
        <w:pStyle w:val="Heading1"/>
      </w:pPr>
      <w:r>
        <w:t>614. Insect sting allergy</w:t>
      </w:r>
    </w:p>
    <w:p>
      <w:pPr>
        <w:pStyle w:val="ListBullet"/>
      </w:pPr>
      <w:r>
        <w:t>Is mosquito bite itchy - mild serious?</w:t>
      </w:r>
    </w:p>
    <w:p>
      <w:pPr>
        <w:pStyle w:val="ListBullet"/>
      </w:pPr>
      <w:r>
        <w:t>How do I manage mosquito bite itchy - mild at home?</w:t>
      </w:r>
    </w:p>
    <w:p>
      <w:pPr>
        <w:pStyle w:val="ListBullet"/>
      </w:pPr>
      <w:r>
        <w:t>What should I do about mosquito bite itchy - mild right now?</w:t>
      </w:r>
    </w:p>
    <w:p>
      <w:pPr>
        <w:pStyle w:val="ListBullet"/>
      </w:pPr>
      <w:r>
        <w:t>I've been feeling mosquito bite itchy for a few days.</w:t>
      </w:r>
    </w:p>
    <w:p>
      <w:pPr>
        <w:pStyle w:val="ListBullet"/>
      </w:pPr>
      <w:r>
        <w:t>Can you give me a nuskha for mosquito bite itchy?</w:t>
      </w:r>
    </w:p>
    <w:p>
      <w:pPr>
        <w:pStyle w:val="Heading1"/>
      </w:pPr>
      <w:r>
        <w:t>615. Insect</w:t>
      </w:r>
    </w:p>
    <w:p>
      <w:pPr>
        <w:pStyle w:val="Heading1"/>
      </w:pPr>
      <w:r>
        <w:t>616. Insect sting</w:t>
      </w:r>
    </w:p>
    <w:p>
      <w:pPr>
        <w:pStyle w:val="ListBullet"/>
      </w:pPr>
      <w:r>
        <w:t>Is insect sting allergy - severe serious?</w:t>
      </w:r>
    </w:p>
    <w:p>
      <w:pPr>
        <w:pStyle w:val="ListBullet"/>
      </w:pPr>
      <w:r>
        <w:t>I need quick tips for insect sting allergy - severe.</w:t>
      </w:r>
    </w:p>
    <w:p>
      <w:pPr>
        <w:pStyle w:val="ListBullet"/>
      </w:pPr>
      <w:r>
        <w:t>I'm worried about insect sting allergy - severe, can Nani help?</w:t>
      </w:r>
    </w:p>
    <w:p>
      <w:pPr>
        <w:pStyle w:val="Heading1"/>
      </w:pPr>
      <w:r>
        <w:t>617. Poison ivy reaction</w:t>
      </w:r>
    </w:p>
    <w:p>
      <w:pPr>
        <w:pStyle w:val="ListBullet"/>
      </w:pPr>
      <w:r>
        <w:t>How do I manage insect sting allergy at home?</w:t>
      </w:r>
    </w:p>
    <w:p>
      <w:pPr>
        <w:pStyle w:val="ListBullet"/>
      </w:pPr>
      <w:r>
        <w:t>I have insect sting allergy and need help.</w:t>
      </w:r>
    </w:p>
    <w:p>
      <w:pPr>
        <w:pStyle w:val="ListBullet"/>
      </w:pPr>
      <w:r>
        <w:t>Is insect sting allergy serious?</w:t>
      </w:r>
    </w:p>
    <w:p>
      <w:pPr>
        <w:pStyle w:val="ListBullet"/>
      </w:pPr>
      <w:r>
        <w:t>I've been feeling insect sting allergy - severe for a few days.</w:t>
      </w:r>
    </w:p>
    <w:p>
      <w:pPr>
        <w:pStyle w:val="ListBullet"/>
      </w:pPr>
      <w:r>
        <w:t>My insect sting allergy - severe started recently, what can I do?</w:t>
      </w:r>
    </w:p>
    <w:p>
      <w:pPr>
        <w:pStyle w:val="ListBullet"/>
      </w:pPr>
      <w:r>
        <w:t>Can you give me a nuskha for insect sting allergy?</w:t>
      </w:r>
    </w:p>
    <w:p>
      <w:pPr>
        <w:pStyle w:val="ListBullet"/>
      </w:pPr>
      <w:r>
        <w:t>What should I do about insect sting allergy right now?</w:t>
      </w:r>
    </w:p>
    <w:p>
      <w:pPr>
        <w:pStyle w:val="Heading1"/>
      </w:pPr>
      <w:r>
        <w:t>618. Poison</w:t>
      </w:r>
    </w:p>
    <w:p>
      <w:pPr>
        <w:pStyle w:val="Heading1"/>
      </w:pPr>
      <w:r>
        <w:t>619. Poison ivy</w:t>
      </w:r>
    </w:p>
    <w:p>
      <w:pPr>
        <w:pStyle w:val="ListBullet"/>
      </w:pPr>
      <w:r>
        <w:t>How do I manage poison ivy reaction at home?</w:t>
      </w:r>
    </w:p>
    <w:p>
      <w:pPr>
        <w:pStyle w:val="ListBullet"/>
      </w:pPr>
      <w:r>
        <w:t>My poison ivy reaction started recently, what can I do?</w:t>
      </w:r>
    </w:p>
    <w:p>
      <w:pPr>
        <w:pStyle w:val="ListBullet"/>
      </w:pPr>
      <w:r>
        <w:t>I'm worried about poison ivy reaction, can Nani help?</w:t>
      </w:r>
    </w:p>
    <w:p>
      <w:pPr>
        <w:pStyle w:val="ListBullet"/>
      </w:pPr>
      <w:r>
        <w:t>What should I do about poison ivy reaction right now?</w:t>
      </w:r>
    </w:p>
    <w:p>
      <w:pPr>
        <w:pStyle w:val="ListBullet"/>
      </w:pPr>
      <w:r>
        <w:t>Is poison ivy reaction serious?</w:t>
      </w:r>
    </w:p>
    <w:p>
      <w:pPr>
        <w:pStyle w:val="Heading1"/>
      </w:pPr>
      <w:r>
        <w:t>620. 215. chemical burn</w:t>
      </w:r>
    </w:p>
    <w:p>
      <w:pPr>
        <w:pStyle w:val="Heading1"/>
      </w:pPr>
      <w:r>
        <w:t>621. Chemical</w:t>
      </w:r>
    </w:p>
    <w:p>
      <w:pPr>
        <w:pStyle w:val="Heading1"/>
      </w:pPr>
      <w:r>
        <w:t>622. Chemical burn</w:t>
      </w:r>
    </w:p>
    <w:p>
      <w:pPr>
        <w:pStyle w:val="ListBullet"/>
      </w:pPr>
      <w:r>
        <w:t>What should I do about chemical burn right now?</w:t>
      </w:r>
    </w:p>
    <w:p>
      <w:pPr>
        <w:pStyle w:val="ListBullet"/>
      </w:pPr>
      <w:r>
        <w:t>I have chemical burn and need help.</w:t>
      </w:r>
    </w:p>
    <w:p>
      <w:pPr>
        <w:pStyle w:val="ListBullet"/>
      </w:pPr>
      <w:r>
        <w:t>Is chemical burn serious?</w:t>
      </w:r>
    </w:p>
    <w:p>
      <w:pPr>
        <w:pStyle w:val="Heading1"/>
      </w:pPr>
      <w:r>
        <w:t>623. Hair dye allergy</w:t>
      </w:r>
    </w:p>
    <w:p>
      <w:pPr>
        <w:pStyle w:val="ListBullet"/>
      </w:pPr>
      <w:r>
        <w:t>How do I manage chemical burn at home?</w:t>
      </w:r>
    </w:p>
    <w:p>
      <w:pPr>
        <w:pStyle w:val="ListBullet"/>
      </w:pPr>
      <w:r>
        <w:t>I've been feeling chemical burn for a few days.</w:t>
      </w:r>
    </w:p>
    <w:p>
      <w:pPr>
        <w:pStyle w:val="Heading1"/>
      </w:pPr>
      <w:r>
        <w:t>624. Hair dye</w:t>
      </w:r>
    </w:p>
    <w:p>
      <w:pPr>
        <w:pStyle w:val="ListBullet"/>
      </w:pPr>
      <w:r>
        <w:t>What should I do about hair dye allergy right now?</w:t>
      </w:r>
    </w:p>
    <w:p>
      <w:pPr>
        <w:pStyle w:val="ListBullet"/>
      </w:pPr>
      <w:r>
        <w:t>I've been feeling hair dye allergy for a few days.</w:t>
      </w:r>
    </w:p>
    <w:p>
      <w:pPr>
        <w:pStyle w:val="ListBullet"/>
      </w:pPr>
      <w:r>
        <w:t>My hair dye allergy started recently, what can I do?</w:t>
      </w:r>
    </w:p>
    <w:p>
      <w:pPr>
        <w:pStyle w:val="Heading1"/>
      </w:pPr>
      <w:r>
        <w:t>625. Contact dermatitis - mild</w:t>
      </w:r>
    </w:p>
    <w:p>
      <w:pPr>
        <w:pStyle w:val="ListBullet"/>
      </w:pPr>
      <w:r>
        <w:t>I have hair dye allergy and need help.</w:t>
      </w:r>
    </w:p>
    <w:p>
      <w:pPr>
        <w:pStyle w:val="ListBullet"/>
      </w:pPr>
      <w:r>
        <w:t>Is hair dye allergy serious?</w:t>
      </w:r>
    </w:p>
    <w:p>
      <w:pPr>
        <w:pStyle w:val="Heading1"/>
      </w:pPr>
      <w:r>
        <w:t>626. Contact</w:t>
      </w:r>
    </w:p>
    <w:p>
      <w:pPr>
        <w:pStyle w:val="Heading1"/>
      </w:pPr>
      <w:r>
        <w:t>627. Contact dermatitis</w:t>
      </w:r>
    </w:p>
    <w:p>
      <w:pPr>
        <w:pStyle w:val="ListBullet"/>
      </w:pPr>
      <w:r>
        <w:t>Is contact dermatitis - mild serious?</w:t>
      </w:r>
    </w:p>
    <w:p>
      <w:pPr>
        <w:pStyle w:val="ListBullet"/>
      </w:pPr>
      <w:r>
        <w:t>My contact dermatitis - mild started recently, what can I do?</w:t>
      </w:r>
    </w:p>
    <w:p>
      <w:pPr>
        <w:pStyle w:val="ListBullet"/>
      </w:pPr>
      <w:r>
        <w:t>I'm worried about contact dermatitis - mild, can Nani help?</w:t>
      </w:r>
    </w:p>
    <w:p>
      <w:pPr>
        <w:pStyle w:val="ListBullet"/>
      </w:pPr>
      <w:r>
        <w:t>Any simple home remedies for contact dermatitis?</w:t>
      </w:r>
    </w:p>
    <w:p>
      <w:pPr>
        <w:pStyle w:val="ListBullet"/>
      </w:pPr>
      <w:r>
        <w:t>I need quick tips for contact dermatitis.</w:t>
      </w:r>
    </w:p>
    <w:p>
      <w:pPr>
        <w:pStyle w:val="ListBullet"/>
      </w:pPr>
      <w:r>
        <w:t>I'm worried about contact dermatitis, can Nani help?</w:t>
      </w:r>
    </w:p>
    <w:p>
      <w:pPr>
        <w:pStyle w:val="Heading1"/>
      </w:pPr>
      <w:r>
        <w:t>628. Cosmetic reaction - severe</w:t>
      </w:r>
    </w:p>
    <w:p>
      <w:pPr>
        <w:pStyle w:val="ListBullet"/>
      </w:pPr>
      <w:r>
        <w:t>Any simple home remedies for contact dermatitis - mild?</w:t>
      </w:r>
    </w:p>
    <w:p>
      <w:pPr>
        <w:pStyle w:val="ListBullet"/>
      </w:pPr>
      <w:r>
        <w:t>I've been feeling contact dermatitis for a few days.</w:t>
      </w:r>
    </w:p>
    <w:p>
      <w:pPr>
        <w:pStyle w:val="ListBullet"/>
      </w:pPr>
      <w:r>
        <w:t>I have contact dermatitis and need help.</w:t>
      </w:r>
    </w:p>
    <w:p>
      <w:pPr>
        <w:pStyle w:val="Heading1"/>
      </w:pPr>
      <w:r>
        <w:t>629. 218. cosmetic reaction</w:t>
      </w:r>
    </w:p>
    <w:p>
      <w:pPr>
        <w:pStyle w:val="Heading1"/>
      </w:pPr>
      <w:r>
        <w:t>630. Cosmetic</w:t>
      </w:r>
    </w:p>
    <w:p>
      <w:pPr>
        <w:pStyle w:val="Heading1"/>
      </w:pPr>
      <w:r>
        <w:t>631. Cosmetic reaction</w:t>
      </w:r>
    </w:p>
    <w:p>
      <w:pPr>
        <w:pStyle w:val="ListBullet"/>
      </w:pPr>
      <w:r>
        <w:t>I'm worried about cosmetic reaction, can Nani help?</w:t>
      </w:r>
    </w:p>
    <w:p>
      <w:pPr>
        <w:pStyle w:val="ListBullet"/>
      </w:pPr>
      <w:r>
        <w:t>I've been feeling cosmetic reaction for a few days.</w:t>
      </w:r>
    </w:p>
    <w:p>
      <w:pPr>
        <w:pStyle w:val="ListBullet"/>
      </w:pPr>
      <w:r>
        <w:t>How do I manage cosmetic reaction at home?</w:t>
      </w:r>
    </w:p>
    <w:p>
      <w:pPr>
        <w:pStyle w:val="ListBullet"/>
      </w:pPr>
      <w:r>
        <w:t>Any simple home remedies for cosmetic reaction - severe?</w:t>
      </w:r>
    </w:p>
    <w:p>
      <w:pPr>
        <w:pStyle w:val="ListBullet"/>
      </w:pPr>
      <w:r>
        <w:t>How do I manage cosmetic reaction - severe at home?</w:t>
      </w:r>
    </w:p>
    <w:p>
      <w:pPr>
        <w:pStyle w:val="ListBullet"/>
      </w:pPr>
      <w:r>
        <w:t>What should I do about cosmetic reaction - severe right now?</w:t>
      </w:r>
    </w:p>
    <w:p>
      <w:pPr>
        <w:pStyle w:val="Heading1"/>
      </w:pPr>
      <w:r>
        <w:t>632. Cold intolerance - mild</w:t>
      </w:r>
    </w:p>
    <w:p>
      <w:pPr>
        <w:pStyle w:val="ListBullet"/>
      </w:pPr>
      <w:r>
        <w:t>What should I do about cosmetic reaction right now?</w:t>
      </w:r>
    </w:p>
    <w:p>
      <w:pPr>
        <w:pStyle w:val="ListBullet"/>
      </w:pPr>
      <w:r>
        <w:t>Can you give me a nuskha for cosmetic reaction?</w:t>
      </w:r>
    </w:p>
    <w:p>
      <w:pPr>
        <w:pStyle w:val="ListBullet"/>
      </w:pPr>
      <w:r>
        <w:t>My cosmetic reaction - severe started recently, what can I do?</w:t>
      </w:r>
    </w:p>
    <w:p>
      <w:pPr>
        <w:pStyle w:val="ListBullet"/>
      </w:pPr>
      <w:r>
        <w:t>Is cosmetic reaction - severe serious?</w:t>
      </w:r>
    </w:p>
    <w:p>
      <w:pPr>
        <w:pStyle w:val="Heading1"/>
      </w:pPr>
      <w:r>
        <w:t>633. 219. hot flashes</w:t>
      </w:r>
    </w:p>
    <w:p>
      <w:pPr>
        <w:pStyle w:val="Heading1"/>
      </w:pPr>
      <w:r>
        <w:t>634. Cold intolerance</w:t>
      </w:r>
    </w:p>
    <w:p>
      <w:pPr>
        <w:pStyle w:val="ListBullet"/>
      </w:pPr>
      <w:r>
        <w:t>I'm worried about cold intolerance - severe, can Nani help?</w:t>
      </w:r>
    </w:p>
    <w:p>
      <w:pPr>
        <w:pStyle w:val="ListBullet"/>
      </w:pPr>
      <w:r>
        <w:t>I have cold intolerance - severe and need help.</w:t>
      </w:r>
    </w:p>
    <w:p>
      <w:pPr>
        <w:pStyle w:val="ListBullet"/>
      </w:pPr>
      <w:r>
        <w:t>I've been feeling cold intolerance - severe for a few days.</w:t>
      </w:r>
    </w:p>
    <w:p>
      <w:pPr>
        <w:pStyle w:val="ListBullet"/>
      </w:pPr>
      <w:r>
        <w:t>Any simple home remedies for cold intolerance - mild?</w:t>
      </w:r>
    </w:p>
    <w:p>
      <w:pPr>
        <w:pStyle w:val="ListBullet"/>
      </w:pPr>
      <w:r>
        <w:t>What should I do about cold intolerance - mild right now?</w:t>
      </w:r>
    </w:p>
    <w:p>
      <w:pPr>
        <w:pStyle w:val="ListBullet"/>
      </w:pPr>
      <w:r>
        <w:t>I've been feeling cold intolerance - mild for a few days.</w:t>
      </w:r>
    </w:p>
    <w:p>
      <w:pPr>
        <w:pStyle w:val="ListBullet"/>
      </w:pPr>
      <w:r>
        <w:t>I need quick tips for cold intolerance - severe.</w:t>
      </w:r>
    </w:p>
    <w:p>
      <w:pPr>
        <w:pStyle w:val="ListBullet"/>
      </w:pPr>
      <w:r>
        <w:t>My cold intolerance - severe started recently, what can I do?</w:t>
      </w:r>
    </w:p>
    <w:p>
      <w:pPr>
        <w:pStyle w:val="ListBullet"/>
      </w:pPr>
      <w:r>
        <w:t>How do I manage cold intolerance - mild at home?</w:t>
      </w:r>
    </w:p>
    <w:p>
      <w:pPr>
        <w:pStyle w:val="Heading1"/>
      </w:pPr>
      <w:r>
        <w:t>635. 221. heat intolerance</w:t>
      </w:r>
    </w:p>
    <w:p>
      <w:pPr>
        <w:pStyle w:val="Heading1"/>
      </w:pPr>
      <w:r>
        <w:t>636. Heat intolerance</w:t>
      </w:r>
    </w:p>
    <w:p>
      <w:pPr>
        <w:pStyle w:val="ListBullet"/>
      </w:pPr>
      <w:r>
        <w:t>I need quick tips for heat intolerance.</w:t>
      </w:r>
    </w:p>
    <w:p>
      <w:pPr>
        <w:pStyle w:val="ListBullet"/>
      </w:pPr>
      <w:r>
        <w:t>What should I do about heat intolerance right now?</w:t>
      </w:r>
    </w:p>
    <w:p>
      <w:pPr>
        <w:pStyle w:val="ListBullet"/>
      </w:pPr>
      <w:r>
        <w:t>Any simple home remedies for heat intolerance?</w:t>
      </w:r>
    </w:p>
    <w:p>
      <w:pPr>
        <w:pStyle w:val="Heading1"/>
      </w:pPr>
      <w:r>
        <w:t>637. Seasonal allergies - mild</w:t>
      </w:r>
    </w:p>
    <w:p>
      <w:pPr>
        <w:pStyle w:val="ListBullet"/>
      </w:pPr>
      <w:r>
        <w:t>I'm worried about heat intolerance, can Nani help?</w:t>
      </w:r>
    </w:p>
    <w:p>
      <w:pPr>
        <w:pStyle w:val="ListBullet"/>
      </w:pPr>
      <w:r>
        <w:t>How do I manage heat intolerance at home?</w:t>
      </w:r>
    </w:p>
    <w:p>
      <w:pPr>
        <w:pStyle w:val="ListBullet"/>
      </w:pPr>
      <w:r>
        <w:t>Is heat intolerance serious?</w:t>
      </w:r>
    </w:p>
    <w:p>
      <w:pPr>
        <w:pStyle w:val="Heading1"/>
      </w:pPr>
      <w:r>
        <w:t>638. Seasonal</w:t>
      </w:r>
    </w:p>
    <w:p>
      <w:pPr>
        <w:pStyle w:val="Heading1"/>
      </w:pPr>
      <w:r>
        <w:t>639. Seasonal allergies</w:t>
      </w:r>
    </w:p>
    <w:p>
      <w:pPr>
        <w:pStyle w:val="ListBullet"/>
      </w:pPr>
      <w:r>
        <w:t>I've been feeling seasonal allergies - mild for a few days.</w:t>
      </w:r>
    </w:p>
    <w:p>
      <w:pPr>
        <w:pStyle w:val="ListBullet"/>
      </w:pPr>
      <w:r>
        <w:t>What should I do about seasonal allergies - mild right now?</w:t>
      </w:r>
    </w:p>
    <w:p>
      <w:pPr>
        <w:pStyle w:val="ListBullet"/>
      </w:pPr>
      <w:r>
        <w:t>I need quick tips for seasonal allergies - mild.</w:t>
      </w:r>
    </w:p>
    <w:p>
      <w:pPr>
        <w:pStyle w:val="ListBullet"/>
      </w:pPr>
      <w:r>
        <w:t>I have seasonal allergies and need help.</w:t>
      </w:r>
    </w:p>
    <w:p>
      <w:pPr>
        <w:pStyle w:val="ListBullet"/>
      </w:pPr>
      <w:r>
        <w:t>I need quick tips for seasonal allergies.</w:t>
      </w:r>
    </w:p>
    <w:p>
      <w:pPr>
        <w:pStyle w:val="ListBullet"/>
      </w:pPr>
      <w:r>
        <w:t>Any simple home remedies for seasonal allergies?</w:t>
      </w:r>
    </w:p>
    <w:p>
      <w:pPr>
        <w:pStyle w:val="ListBullet"/>
      </w:pPr>
      <w:r>
        <w:t>I'm worried about seasonal allergies - mild, can Nani help?</w:t>
      </w:r>
    </w:p>
    <w:p>
      <w:pPr>
        <w:pStyle w:val="ListBullet"/>
      </w:pPr>
      <w:r>
        <w:t>Is seasonal allergies - mild serious?</w:t>
      </w:r>
    </w:p>
    <w:p>
      <w:pPr>
        <w:pStyle w:val="ListBullet"/>
      </w:pPr>
      <w:r>
        <w:t>My seasonal allergies started recently, what can I do?</w:t>
      </w:r>
    </w:p>
    <w:p>
      <w:pPr>
        <w:pStyle w:val="ListBullet"/>
      </w:pPr>
      <w:r>
        <w:t>What should I do about seasonal allergies right now?</w:t>
      </w:r>
    </w:p>
    <w:p>
      <w:pPr>
        <w:pStyle w:val="ListBullet"/>
      </w:pPr>
      <w:r>
        <w:t>I've been feeling seasonal allergies for a few days.</w:t>
      </w:r>
    </w:p>
    <w:p>
      <w:pPr>
        <w:pStyle w:val="Heading1"/>
      </w:pPr>
      <w:r>
        <w:t>640. 223. hay fever</w:t>
      </w:r>
    </w:p>
    <w:p>
      <w:pPr>
        <w:pStyle w:val="Heading1"/>
      </w:pPr>
      <w:r>
        <w:t>641. Hay</w:t>
      </w:r>
    </w:p>
    <w:p>
      <w:pPr>
        <w:pStyle w:val="Heading1"/>
      </w:pPr>
      <w:r>
        <w:t>642. Hay fever</w:t>
      </w:r>
    </w:p>
    <w:p>
      <w:pPr>
        <w:pStyle w:val="ListBullet"/>
      </w:pPr>
      <w:r>
        <w:t>Can you give me a nuskha for hay fever?</w:t>
      </w:r>
    </w:p>
    <w:p>
      <w:pPr>
        <w:pStyle w:val="ListBullet"/>
      </w:pPr>
      <w:r>
        <w:t>What should I do about hay fever right now?</w:t>
      </w:r>
    </w:p>
    <w:p>
      <w:pPr>
        <w:pStyle w:val="ListBullet"/>
      </w:pPr>
      <w:r>
        <w:t>My hay fever started recently, what can I do?</w:t>
      </w:r>
    </w:p>
    <w:p>
      <w:pPr>
        <w:pStyle w:val="Heading1"/>
      </w:pPr>
      <w:r>
        <w:t>643. Pollen allergy - chronic</w:t>
      </w:r>
    </w:p>
    <w:p>
      <w:pPr>
        <w:pStyle w:val="ListBullet"/>
      </w:pPr>
      <w:r>
        <w:t>Is hay fever serious?</w:t>
      </w:r>
    </w:p>
    <w:p>
      <w:pPr>
        <w:pStyle w:val="ListBullet"/>
      </w:pPr>
      <w:r>
        <w:t>I have hay fever and need help.</w:t>
      </w:r>
    </w:p>
    <w:p>
      <w:pPr>
        <w:pStyle w:val="Heading1"/>
      </w:pPr>
      <w:r>
        <w:t>644. Pollen</w:t>
      </w:r>
    </w:p>
    <w:p>
      <w:pPr>
        <w:pStyle w:val="Heading1"/>
      </w:pPr>
      <w:r>
        <w:t>645. Pollen allergy</w:t>
      </w:r>
    </w:p>
    <w:p>
      <w:pPr>
        <w:pStyle w:val="ListBullet"/>
      </w:pPr>
      <w:r>
        <w:t>Any simple home remedies for pollen allergy - chronic?</w:t>
      </w:r>
    </w:p>
    <w:p>
      <w:pPr>
        <w:pStyle w:val="ListBullet"/>
      </w:pPr>
      <w:r>
        <w:t>How do I manage pollen allergy - chronic at home?</w:t>
      </w:r>
    </w:p>
    <w:p>
      <w:pPr>
        <w:pStyle w:val="ListBullet"/>
      </w:pPr>
      <w:r>
        <w:t>I have pollen allergy - chronic and need help.</w:t>
      </w:r>
    </w:p>
    <w:p>
      <w:pPr>
        <w:pStyle w:val="ListBullet"/>
      </w:pPr>
      <w:r>
        <w:t>My pollen allergy started recently, what can I do?</w:t>
      </w:r>
    </w:p>
    <w:p>
      <w:pPr>
        <w:pStyle w:val="ListBullet"/>
      </w:pPr>
      <w:r>
        <w:t>I have pollen allergy and need help.</w:t>
      </w:r>
    </w:p>
    <w:p>
      <w:pPr>
        <w:pStyle w:val="ListBullet"/>
      </w:pPr>
      <w:r>
        <w:t>I need quick tips for pollen allergy.</w:t>
      </w:r>
    </w:p>
    <w:p>
      <w:pPr>
        <w:pStyle w:val="ListBullet"/>
      </w:pPr>
      <w:r>
        <w:t>My pollen allergy - chronic started recently, what can I do?</w:t>
      </w:r>
    </w:p>
    <w:p>
      <w:pPr>
        <w:pStyle w:val="ListBullet"/>
      </w:pPr>
      <w:r>
        <w:t>What should I do about pollen allergy - chronic right now?</w:t>
      </w:r>
    </w:p>
    <w:p>
      <w:pPr>
        <w:pStyle w:val="ListBullet"/>
      </w:pPr>
      <w:r>
        <w:t>I'm worried about pollen allergy - chronic, can Nani help?</w:t>
      </w:r>
    </w:p>
    <w:p>
      <w:pPr>
        <w:pStyle w:val="ListBullet"/>
      </w:pPr>
      <w:r>
        <w:t>Can you give me a nuskha for pollen allergy?</w:t>
      </w:r>
    </w:p>
    <w:p>
      <w:pPr>
        <w:pStyle w:val="ListBullet"/>
      </w:pPr>
      <w:r>
        <w:t>I'm worried about pollen allergy, can Nani help?</w:t>
      </w:r>
    </w:p>
    <w:p>
      <w:pPr>
        <w:pStyle w:val="Heading1"/>
      </w:pPr>
      <w:r>
        <w:t>646. 225. pet allergy</w:t>
      </w:r>
    </w:p>
    <w:p>
      <w:pPr>
        <w:pStyle w:val="Heading1"/>
      </w:pPr>
      <w:r>
        <w:t>647. Pet</w:t>
      </w:r>
    </w:p>
    <w:p>
      <w:pPr>
        <w:pStyle w:val="Heading1"/>
      </w:pPr>
      <w:r>
        <w:t>648. Pet allergy</w:t>
      </w:r>
    </w:p>
    <w:p>
      <w:pPr>
        <w:pStyle w:val="ListBullet"/>
      </w:pPr>
      <w:r>
        <w:t>What should I do about pet allergy right now?</w:t>
      </w:r>
    </w:p>
    <w:p>
      <w:pPr>
        <w:pStyle w:val="ListBullet"/>
      </w:pPr>
      <w:r>
        <w:t>Any simple home remedies for pet allergy?</w:t>
      </w:r>
    </w:p>
    <w:p>
      <w:pPr>
        <w:pStyle w:val="ListBullet"/>
      </w:pPr>
      <w:r>
        <w:t>I need quick tips for pet allergy.</w:t>
      </w:r>
    </w:p>
    <w:p>
      <w:pPr>
        <w:pStyle w:val="ListBullet"/>
      </w:pPr>
      <w:r>
        <w:t>How do I manage pet allergy at home?</w:t>
      </w:r>
    </w:p>
    <w:p>
      <w:pPr>
        <w:pStyle w:val="ListBullet"/>
      </w:pPr>
      <w:r>
        <w:t>I'm worried about pet allergy, can Nani help?</w:t>
      </w:r>
    </w:p>
    <w:p>
      <w:pPr>
        <w:pStyle w:val="Heading1"/>
      </w:pPr>
      <w:r>
        <w:t>649. 226. dust allergy</w:t>
      </w:r>
    </w:p>
    <w:p>
      <w:pPr>
        <w:pStyle w:val="Heading1"/>
      </w:pPr>
      <w:r>
        <w:t>650. Dust</w:t>
      </w:r>
    </w:p>
    <w:p>
      <w:pPr>
        <w:pStyle w:val="Heading1"/>
      </w:pPr>
      <w:r>
        <w:t>651. Dust allergy</w:t>
      </w:r>
    </w:p>
    <w:p>
      <w:pPr>
        <w:pStyle w:val="ListBullet"/>
      </w:pPr>
      <w:r>
        <w:t>I'm worried about dust allergy, can Nani help?</w:t>
      </w:r>
    </w:p>
    <w:p>
      <w:pPr>
        <w:pStyle w:val="ListBullet"/>
      </w:pPr>
      <w:r>
        <w:t>Any simple home remedies for dust allergy?</w:t>
      </w:r>
    </w:p>
    <w:p>
      <w:pPr>
        <w:pStyle w:val="ListBullet"/>
      </w:pPr>
      <w:r>
        <w:t>I've been feeling dust allergy for a few days.</w:t>
      </w:r>
    </w:p>
    <w:p>
      <w:pPr>
        <w:pStyle w:val="Heading1"/>
      </w:pPr>
      <w:r>
        <w:t>652. Mold allergy - mild</w:t>
      </w:r>
    </w:p>
    <w:p>
      <w:pPr>
        <w:pStyle w:val="ListBullet"/>
      </w:pPr>
      <w:r>
        <w:t>Can you give me a nuskha for dust allergy?</w:t>
      </w:r>
    </w:p>
    <w:p>
      <w:pPr>
        <w:pStyle w:val="ListBullet"/>
      </w:pPr>
      <w:r>
        <w:t>Is dust allergy serious?</w:t>
      </w:r>
    </w:p>
    <w:p>
      <w:pPr>
        <w:pStyle w:val="Heading1"/>
      </w:pPr>
      <w:r>
        <w:t>653. Mold</w:t>
      </w:r>
    </w:p>
    <w:p>
      <w:pPr>
        <w:pStyle w:val="Heading1"/>
      </w:pPr>
      <w:r>
        <w:t>654. Mold allergy</w:t>
      </w:r>
    </w:p>
    <w:p>
      <w:pPr>
        <w:pStyle w:val="ListBullet"/>
      </w:pPr>
      <w:r>
        <w:t>I'm worried about mold allergy - mild, can Nani help?</w:t>
      </w:r>
    </w:p>
    <w:p>
      <w:pPr>
        <w:pStyle w:val="ListBullet"/>
      </w:pPr>
      <w:r>
        <w:t>How do I manage mold allergy - mild at home?</w:t>
      </w:r>
    </w:p>
    <w:p>
      <w:pPr>
        <w:pStyle w:val="ListBullet"/>
      </w:pPr>
      <w:r>
        <w:t>Is mold allergy - mild serious?</w:t>
      </w:r>
    </w:p>
    <w:p>
      <w:pPr>
        <w:pStyle w:val="ListBullet"/>
      </w:pPr>
      <w:r>
        <w:t>Can you give me a nuskha for mold allergy?</w:t>
      </w:r>
    </w:p>
    <w:p>
      <w:pPr>
        <w:pStyle w:val="ListBullet"/>
      </w:pPr>
      <w:r>
        <w:t>How do I manage mold allergy at home?</w:t>
      </w:r>
    </w:p>
    <w:p>
      <w:pPr>
        <w:pStyle w:val="ListBullet"/>
      </w:pPr>
      <w:r>
        <w:t>My mold allergy started recently, what can I do?</w:t>
      </w:r>
    </w:p>
    <w:p>
      <w:pPr>
        <w:pStyle w:val="ListBullet"/>
      </w:pPr>
      <w:r>
        <w:t>I need quick tips for mold allergy - mild.</w:t>
      </w:r>
    </w:p>
    <w:p>
      <w:pPr>
        <w:pStyle w:val="ListBullet"/>
      </w:pPr>
      <w:r>
        <w:t>Can you give me a nuskha for mold allergy - mild?</w:t>
      </w:r>
    </w:p>
    <w:p>
      <w:pPr>
        <w:pStyle w:val="ListBullet"/>
      </w:pPr>
      <w:r>
        <w:t>I've been feeling mold allergy - mild for a few days.</w:t>
      </w:r>
    </w:p>
    <w:p>
      <w:pPr>
        <w:pStyle w:val="ListBullet"/>
      </w:pPr>
      <w:r>
        <w:t>Any simple home remedies for mold allergy?</w:t>
      </w:r>
    </w:p>
    <w:p>
      <w:pPr>
        <w:pStyle w:val="ListBullet"/>
      </w:pPr>
      <w:r>
        <w:t>Is mold allergy serious?</w:t>
      </w:r>
    </w:p>
    <w:p>
      <w:pPr>
        <w:pStyle w:val="Heading1"/>
      </w:pPr>
      <w:r>
        <w:t>655. 228. food allergy</w:t>
      </w:r>
    </w:p>
    <w:p>
      <w:pPr>
        <w:pStyle w:val="Heading1"/>
      </w:pPr>
      <w:r>
        <w:t>656. Food allergy</w:t>
      </w:r>
    </w:p>
    <w:p>
      <w:pPr>
        <w:pStyle w:val="ListBullet"/>
      </w:pPr>
      <w:r>
        <w:t>Any simple home remedies for food allergy?</w:t>
      </w:r>
    </w:p>
    <w:p>
      <w:pPr>
        <w:pStyle w:val="ListBullet"/>
      </w:pPr>
      <w:r>
        <w:t>What should I do about food allergy right now?</w:t>
      </w:r>
    </w:p>
    <w:p>
      <w:pPr>
        <w:pStyle w:val="ListBullet"/>
      </w:pPr>
      <w:r>
        <w:t>How do I manage food allergy at home?</w:t>
      </w:r>
    </w:p>
    <w:p>
      <w:pPr>
        <w:pStyle w:val="ListBullet"/>
      </w:pPr>
      <w:r>
        <w:t>I need quick tips for food allergy.</w:t>
      </w:r>
    </w:p>
    <w:p>
      <w:pPr>
        <w:pStyle w:val="ListBullet"/>
      </w:pPr>
      <w:r>
        <w:t>I've been feeling food allergy for a few days.</w:t>
      </w:r>
    </w:p>
    <w:p>
      <w:pPr>
        <w:pStyle w:val="Heading1"/>
      </w:pPr>
      <w:r>
        <w:t>657. 229. nut allergy</w:t>
      </w:r>
    </w:p>
    <w:p>
      <w:pPr>
        <w:pStyle w:val="Heading1"/>
      </w:pPr>
      <w:r>
        <w:t>658. Nut</w:t>
      </w:r>
    </w:p>
    <w:p>
      <w:pPr>
        <w:pStyle w:val="Heading1"/>
      </w:pPr>
      <w:r>
        <w:t>659. Nut allergy</w:t>
      </w:r>
    </w:p>
    <w:p>
      <w:pPr>
        <w:pStyle w:val="ListBullet"/>
      </w:pPr>
      <w:r>
        <w:t>How do I manage nut allergy at home?</w:t>
      </w:r>
    </w:p>
    <w:p>
      <w:pPr>
        <w:pStyle w:val="ListBullet"/>
      </w:pPr>
      <w:r>
        <w:t>Is nut allergy serious?</w:t>
      </w:r>
    </w:p>
    <w:p>
      <w:pPr>
        <w:pStyle w:val="ListBullet"/>
      </w:pPr>
      <w:r>
        <w:t>My nut allergy started recently, what can I do?</w:t>
      </w:r>
    </w:p>
    <w:p>
      <w:pPr>
        <w:pStyle w:val="ListBullet"/>
      </w:pPr>
      <w:r>
        <w:t>I've been feeling nut allergy for a few days.</w:t>
      </w:r>
    </w:p>
    <w:p>
      <w:pPr>
        <w:pStyle w:val="ListBullet"/>
      </w:pPr>
      <w:r>
        <w:t>What should I do about nut allergy right now?</w:t>
      </w:r>
    </w:p>
    <w:p>
      <w:pPr>
        <w:pStyle w:val="Heading1"/>
      </w:pPr>
      <w:r>
        <w:t>660. 230. lactose intolerance</w:t>
      </w:r>
    </w:p>
    <w:p>
      <w:pPr>
        <w:pStyle w:val="Heading1"/>
      </w:pPr>
      <w:r>
        <w:t>661. Lactose</w:t>
      </w:r>
    </w:p>
    <w:p>
      <w:pPr>
        <w:pStyle w:val="Heading1"/>
      </w:pPr>
      <w:r>
        <w:t>662. Lactose intolerance</w:t>
      </w:r>
    </w:p>
    <w:p>
      <w:pPr>
        <w:pStyle w:val="ListBullet"/>
      </w:pPr>
      <w:r>
        <w:t>My lactose intolerance started recently, what can I do?</w:t>
      </w:r>
    </w:p>
    <w:p>
      <w:pPr>
        <w:pStyle w:val="ListBullet"/>
      </w:pPr>
      <w:r>
        <w:t>How do I manage lactose intolerance at home?</w:t>
      </w:r>
    </w:p>
    <w:p>
      <w:pPr>
        <w:pStyle w:val="ListBullet"/>
      </w:pPr>
      <w:r>
        <w:t>What should I do about lactose intolerance right now?</w:t>
      </w:r>
    </w:p>
    <w:p>
      <w:pPr>
        <w:pStyle w:val="ListBullet"/>
      </w:pPr>
      <w:r>
        <w:t>Can you give me a nuskha for lactose intolerance?</w:t>
      </w:r>
    </w:p>
    <w:p>
      <w:pPr>
        <w:pStyle w:val="ListBullet"/>
      </w:pPr>
      <w:r>
        <w:t>I'm worried about lactose intolerance, can Nani help?</w:t>
      </w:r>
    </w:p>
    <w:p>
      <w:pPr>
        <w:pStyle w:val="Heading1"/>
      </w:pPr>
      <w:r>
        <w:t>663. 231. gluten sensitivity</w:t>
      </w:r>
    </w:p>
    <w:p>
      <w:pPr>
        <w:pStyle w:val="Heading1"/>
      </w:pPr>
      <w:r>
        <w:t>664. Gluten</w:t>
      </w:r>
    </w:p>
    <w:p>
      <w:pPr>
        <w:pStyle w:val="Heading1"/>
      </w:pPr>
      <w:r>
        <w:t>665. Gluten sensitivity</w:t>
      </w:r>
    </w:p>
    <w:p>
      <w:pPr>
        <w:pStyle w:val="ListBullet"/>
      </w:pPr>
      <w:r>
        <w:t>I've been feeling gluten sensitivity for a few days.</w:t>
      </w:r>
    </w:p>
    <w:p>
      <w:pPr>
        <w:pStyle w:val="ListBullet"/>
      </w:pPr>
      <w:r>
        <w:t>Is gluten sensitivity serious?</w:t>
      </w:r>
    </w:p>
    <w:p>
      <w:pPr>
        <w:pStyle w:val="ListBullet"/>
      </w:pPr>
      <w:r>
        <w:t>I need quick tips for gluten sensitivity.</w:t>
      </w:r>
    </w:p>
    <w:p>
      <w:pPr>
        <w:pStyle w:val="Heading1"/>
      </w:pPr>
      <w:r>
        <w:t>666. Acid reflux - mild</w:t>
      </w:r>
    </w:p>
    <w:p>
      <w:pPr>
        <w:pStyle w:val="ListBullet"/>
      </w:pPr>
      <w:r>
        <w:t>My gluten sensitivity started recently, what can I do?</w:t>
      </w:r>
    </w:p>
    <w:p>
      <w:pPr>
        <w:pStyle w:val="ListBullet"/>
      </w:pPr>
      <w:r>
        <w:t>I'm worried about gluten sensitivity, can Nani help?</w:t>
      </w:r>
    </w:p>
    <w:p>
      <w:pPr>
        <w:pStyle w:val="Heading1"/>
      </w:pPr>
      <w:r>
        <w:t>667. Acid</w:t>
      </w:r>
    </w:p>
    <w:p>
      <w:pPr>
        <w:pStyle w:val="Heading1"/>
      </w:pPr>
      <w:r>
        <w:t>668. Acid reflux</w:t>
      </w:r>
    </w:p>
    <w:p>
      <w:pPr>
        <w:pStyle w:val="ListBullet"/>
      </w:pPr>
      <w:r>
        <w:t>I've been feeling acid reflux - mild for a few days.</w:t>
      </w:r>
    </w:p>
    <w:p>
      <w:pPr>
        <w:pStyle w:val="ListBullet"/>
      </w:pPr>
      <w:r>
        <w:t>I have acid reflux - mild and need help.</w:t>
      </w:r>
    </w:p>
    <w:p>
      <w:pPr>
        <w:pStyle w:val="ListBullet"/>
      </w:pPr>
      <w:r>
        <w:t>My acid reflux - mild started recently, what can I do?</w:t>
      </w:r>
    </w:p>
    <w:p>
      <w:pPr>
        <w:pStyle w:val="Heading1"/>
      </w:pPr>
      <w:r>
        <w:t>669. Heartburn after spicy food</w:t>
      </w:r>
    </w:p>
    <w:p>
      <w:pPr>
        <w:pStyle w:val="ListBullet"/>
      </w:pPr>
      <w:r>
        <w:t>I need quick tips for acid reflux - mild.</w:t>
      </w:r>
    </w:p>
    <w:p>
      <w:pPr>
        <w:pStyle w:val="ListBullet"/>
      </w:pPr>
      <w:r>
        <w:t>Any simple home remedies for acid reflux - mild?</w:t>
      </w:r>
    </w:p>
    <w:p>
      <w:pPr>
        <w:pStyle w:val="Heading1"/>
      </w:pPr>
      <w:r>
        <w:t>670. Heartburn after</w:t>
      </w:r>
    </w:p>
    <w:p>
      <w:pPr>
        <w:pStyle w:val="ListBullet"/>
      </w:pPr>
      <w:r>
        <w:t>Is heartburn after spicy food serious?</w:t>
      </w:r>
    </w:p>
    <w:p>
      <w:pPr>
        <w:pStyle w:val="ListBullet"/>
      </w:pPr>
      <w:r>
        <w:t>I've been feeling heartburn after spicy food for a few days.</w:t>
      </w:r>
    </w:p>
    <w:p>
      <w:pPr>
        <w:pStyle w:val="ListBullet"/>
      </w:pPr>
      <w:r>
        <w:t>My heartburn after spicy food started recently, what can I do?</w:t>
      </w:r>
    </w:p>
    <w:p>
      <w:pPr>
        <w:pStyle w:val="Heading1"/>
      </w:pPr>
      <w:r>
        <w:t>671. Indigestion after oily food - severe</w:t>
      </w:r>
    </w:p>
    <w:p>
      <w:pPr>
        <w:pStyle w:val="ListBullet"/>
      </w:pPr>
      <w:r>
        <w:t>I'm worried about heartburn after spicy food, can Nani help?</w:t>
      </w:r>
    </w:p>
    <w:p>
      <w:pPr>
        <w:pStyle w:val="ListBullet"/>
      </w:pPr>
      <w:r>
        <w:t>Can you give me a nuskha for heartburn after spicy food?</w:t>
      </w:r>
    </w:p>
    <w:p>
      <w:pPr>
        <w:pStyle w:val="Heading1"/>
      </w:pPr>
      <w:r>
        <w:t>672. Indigestion after</w:t>
      </w:r>
    </w:p>
    <w:p>
      <w:pPr>
        <w:pStyle w:val="ListBullet"/>
      </w:pPr>
      <w:r>
        <w:t>I need quick tips for indigestion after oily food - severe.</w:t>
      </w:r>
    </w:p>
    <w:p>
      <w:pPr>
        <w:pStyle w:val="ListBullet"/>
      </w:pPr>
      <w:r>
        <w:t>How do I manage indigestion after oily food - severe at home?</w:t>
      </w:r>
    </w:p>
    <w:p>
      <w:pPr>
        <w:pStyle w:val="ListBullet"/>
      </w:pPr>
      <w:r>
        <w:t>I'm worried about indigestion after oily food - severe, can Nani help?</w:t>
      </w:r>
    </w:p>
    <w:p>
      <w:pPr>
        <w:pStyle w:val="Heading1"/>
      </w:pPr>
      <w:r>
        <w:t>673. Belching - chronic</w:t>
      </w:r>
    </w:p>
    <w:p>
      <w:pPr>
        <w:pStyle w:val="ListBullet"/>
      </w:pPr>
      <w:r>
        <w:t>What should I do about indigestion after oily food - severe right now?</w:t>
      </w:r>
    </w:p>
    <w:p>
      <w:pPr>
        <w:pStyle w:val="ListBullet"/>
      </w:pPr>
      <w:r>
        <w:t>Can you give me a nuskha for indigestion after oily food - severe?</w:t>
      </w:r>
    </w:p>
    <w:p>
      <w:pPr>
        <w:pStyle w:val="Heading1"/>
      </w:pPr>
      <w:r>
        <w:t>674. Belching</w:t>
      </w:r>
    </w:p>
    <w:p>
      <w:pPr>
        <w:pStyle w:val="Heading1"/>
      </w:pPr>
      <w:r>
        <w:t>675. Belching -</w:t>
      </w:r>
    </w:p>
    <w:p>
      <w:pPr>
        <w:pStyle w:val="ListBullet"/>
      </w:pPr>
      <w:r>
        <w:t>How do I manage belching - chronic at home?</w:t>
      </w:r>
    </w:p>
    <w:p>
      <w:pPr>
        <w:pStyle w:val="ListBullet"/>
      </w:pPr>
      <w:r>
        <w:t>I'm worried about belching - chronic, can Nani help?</w:t>
      </w:r>
    </w:p>
    <w:p>
      <w:pPr>
        <w:pStyle w:val="ListBullet"/>
      </w:pPr>
      <w:r>
        <w:t>Is belching - chronic serious?</w:t>
      </w:r>
    </w:p>
    <w:p>
      <w:pPr>
        <w:pStyle w:val="Heading1"/>
      </w:pPr>
      <w:r>
        <w:t>676. Burping a lot</w:t>
      </w:r>
    </w:p>
    <w:p>
      <w:pPr>
        <w:pStyle w:val="ListBullet"/>
      </w:pPr>
      <w:r>
        <w:t>My belching - chronic started recently, what can I do?</w:t>
      </w:r>
    </w:p>
    <w:p>
      <w:pPr>
        <w:pStyle w:val="ListBullet"/>
      </w:pPr>
      <w:r>
        <w:t>What should I do about belching - chronic right now?</w:t>
      </w:r>
    </w:p>
    <w:p>
      <w:pPr>
        <w:pStyle w:val="Heading1"/>
      </w:pPr>
      <w:r>
        <w:t>677. Burping</w:t>
      </w:r>
    </w:p>
    <w:p>
      <w:pPr>
        <w:pStyle w:val="Heading1"/>
      </w:pPr>
      <w:r>
        <w:t>678. Burping a</w:t>
      </w:r>
    </w:p>
    <w:p>
      <w:pPr>
        <w:pStyle w:val="ListBullet"/>
      </w:pPr>
      <w:r>
        <w:t>What should I do about burping a lot right now?</w:t>
      </w:r>
    </w:p>
    <w:p>
      <w:pPr>
        <w:pStyle w:val="ListBullet"/>
      </w:pPr>
      <w:r>
        <w:t>I've been feeling burping a lot for a few days.</w:t>
      </w:r>
    </w:p>
    <w:p>
      <w:pPr>
        <w:pStyle w:val="ListBullet"/>
      </w:pPr>
      <w:r>
        <w:t>Can you give me a nuskha for burping a lot?</w:t>
      </w:r>
    </w:p>
    <w:p>
      <w:pPr>
        <w:pStyle w:val="Heading1"/>
      </w:pPr>
      <w:r>
        <w:t>679. Hiccups - mild</w:t>
      </w:r>
    </w:p>
    <w:p>
      <w:pPr>
        <w:pStyle w:val="ListBullet"/>
      </w:pPr>
      <w:r>
        <w:t>I'm worried about burping a lot, can Nani help?</w:t>
      </w:r>
    </w:p>
    <w:p>
      <w:pPr>
        <w:pStyle w:val="ListBullet"/>
      </w:pPr>
      <w:r>
        <w:t>Any simple home remedies for burping a lot?</w:t>
      </w:r>
    </w:p>
    <w:p>
      <w:pPr>
        <w:pStyle w:val="Heading1"/>
      </w:pPr>
      <w:r>
        <w:t>680. Hiccups</w:t>
      </w:r>
    </w:p>
    <w:p>
      <w:pPr>
        <w:pStyle w:val="Heading1"/>
      </w:pPr>
      <w:r>
        <w:t>681. Hiccups -</w:t>
      </w:r>
    </w:p>
    <w:p>
      <w:pPr>
        <w:pStyle w:val="ListBullet"/>
      </w:pPr>
      <w:r>
        <w:t>I've been feeling hiccups - mild for a few days.</w:t>
      </w:r>
    </w:p>
    <w:p>
      <w:pPr>
        <w:pStyle w:val="ListBullet"/>
      </w:pPr>
      <w:r>
        <w:t>I need quick tips for hiccups - mild.</w:t>
      </w:r>
    </w:p>
    <w:p>
      <w:pPr>
        <w:pStyle w:val="ListBullet"/>
      </w:pPr>
      <w:r>
        <w:t>Any simple home remedies for hiccups - mild?</w:t>
      </w:r>
    </w:p>
    <w:p>
      <w:pPr>
        <w:pStyle w:val="ListBullet"/>
      </w:pPr>
      <w:r>
        <w:t>What should I do about hiccups - mild right now?</w:t>
      </w:r>
    </w:p>
    <w:p>
      <w:pPr>
        <w:pStyle w:val="ListBullet"/>
      </w:pPr>
      <w:r>
        <w:t>I have hiccups - mild and need help.</w:t>
      </w:r>
    </w:p>
    <w:p>
      <w:pPr>
        <w:pStyle w:val="Heading1"/>
      </w:pPr>
      <w:r>
        <w:t>682. 238. frequent hiccups</w:t>
      </w:r>
    </w:p>
    <w:p>
      <w:pPr>
        <w:pStyle w:val="Heading1"/>
      </w:pPr>
      <w:r>
        <w:t>683. Frequent hiccups</w:t>
      </w:r>
    </w:p>
    <w:p>
      <w:pPr>
        <w:pStyle w:val="ListBullet"/>
      </w:pPr>
      <w:r>
        <w:t>Can you give me a nuskha for frequent hiccups?</w:t>
      </w:r>
    </w:p>
    <w:p>
      <w:pPr>
        <w:pStyle w:val="ListBullet"/>
      </w:pPr>
      <w:r>
        <w:t>Is frequent hiccups serious?</w:t>
      </w:r>
    </w:p>
    <w:p>
      <w:pPr>
        <w:pStyle w:val="ListBullet"/>
      </w:pPr>
      <w:r>
        <w:t>I've been feeling frequent hiccups for a few days.</w:t>
      </w:r>
    </w:p>
    <w:p>
      <w:pPr>
        <w:pStyle w:val="ListBullet"/>
      </w:pPr>
      <w:r>
        <w:t>What should I do about frequent hiccups right now?</w:t>
      </w:r>
    </w:p>
    <w:p>
      <w:pPr>
        <w:pStyle w:val="ListBullet"/>
      </w:pPr>
      <w:r>
        <w:t>I have frequent hiccups and need help.</w:t>
      </w:r>
    </w:p>
    <w:p>
      <w:pPr>
        <w:pStyle w:val="ListBullet"/>
      </w:pPr>
      <w:r>
        <w:t>I need quick tips for frequent hiccups.</w:t>
      </w:r>
    </w:p>
    <w:p>
      <w:pPr>
        <w:pStyle w:val="Heading1"/>
      </w:pPr>
      <w:r>
        <w:t>684. 239. breast pain</w:t>
      </w:r>
    </w:p>
    <w:p>
      <w:pPr>
        <w:pStyle w:val="Heading1"/>
      </w:pPr>
      <w:r>
        <w:t>685. Breast</w:t>
      </w:r>
    </w:p>
    <w:p>
      <w:pPr>
        <w:pStyle w:val="Heading1"/>
      </w:pPr>
      <w:r>
        <w:t>686. Breast pain</w:t>
      </w:r>
    </w:p>
    <w:p>
      <w:pPr>
        <w:pStyle w:val="ListBullet"/>
      </w:pPr>
      <w:r>
        <w:t>I have breast pain and need help.</w:t>
      </w:r>
    </w:p>
    <w:p>
      <w:pPr>
        <w:pStyle w:val="ListBullet"/>
      </w:pPr>
      <w:r>
        <w:t>Can you give me a nuskha for breast pain?</w:t>
      </w:r>
    </w:p>
    <w:p>
      <w:pPr>
        <w:pStyle w:val="ListBullet"/>
      </w:pPr>
      <w:r>
        <w:t>My breast pain started recently, what can I do?</w:t>
      </w:r>
    </w:p>
    <w:p>
      <w:pPr>
        <w:pStyle w:val="Heading1"/>
      </w:pPr>
      <w:r>
        <w:t>687. Breast lump concern</w:t>
      </w:r>
    </w:p>
    <w:p>
      <w:pPr>
        <w:pStyle w:val="ListBullet"/>
      </w:pPr>
      <w:r>
        <w:t>Is breast pain cyclic serious?</w:t>
      </w:r>
    </w:p>
    <w:p>
      <w:pPr>
        <w:pStyle w:val="ListBullet"/>
      </w:pPr>
      <w:r>
        <w:t>I'm worried about breast pain cyclic, can Nani help?</w:t>
      </w:r>
    </w:p>
    <w:p>
      <w:pPr>
        <w:pStyle w:val="ListBullet"/>
      </w:pPr>
      <w:r>
        <w:t>I need quick tips for breast pain cyclic.</w:t>
      </w:r>
    </w:p>
    <w:p>
      <w:pPr>
        <w:pStyle w:val="ListBullet"/>
      </w:pPr>
      <w:r>
        <w:t>I need quick tips for breast pain.</w:t>
      </w:r>
    </w:p>
    <w:p>
      <w:pPr>
        <w:pStyle w:val="ListBullet"/>
      </w:pPr>
      <w:r>
        <w:t>What should I do about breast pain right now?</w:t>
      </w:r>
    </w:p>
    <w:p>
      <w:pPr>
        <w:pStyle w:val="ListBullet"/>
      </w:pPr>
      <w:r>
        <w:t>Any simple home remedies for breast pain?</w:t>
      </w:r>
    </w:p>
    <w:p>
      <w:pPr>
        <w:pStyle w:val="ListBullet"/>
      </w:pPr>
      <w:r>
        <w:t>How do I manage breast pain cyclic at home?</w:t>
      </w:r>
    </w:p>
    <w:p>
      <w:pPr>
        <w:pStyle w:val="ListBullet"/>
      </w:pPr>
      <w:r>
        <w:t>I have breast pain cyclic and need help.</w:t>
      </w:r>
    </w:p>
    <w:p>
      <w:pPr>
        <w:pStyle w:val="ListBullet"/>
      </w:pPr>
      <w:r>
        <w:t>Any simple home remedies for breast pain cyclic?</w:t>
      </w:r>
    </w:p>
    <w:p>
      <w:pPr>
        <w:pStyle w:val="Heading1"/>
      </w:pPr>
      <w:r>
        <w:t>688. Breast lump</w:t>
      </w:r>
    </w:p>
    <w:p>
      <w:pPr>
        <w:pStyle w:val="ListBullet"/>
      </w:pPr>
      <w:r>
        <w:t>Is breast lump concern serious?</w:t>
      </w:r>
    </w:p>
    <w:p>
      <w:pPr>
        <w:pStyle w:val="ListBullet"/>
      </w:pPr>
      <w:r>
        <w:t>I have breast lump concern and need help.</w:t>
      </w:r>
    </w:p>
    <w:p>
      <w:pPr>
        <w:pStyle w:val="ListBullet"/>
      </w:pPr>
      <w:r>
        <w:t>My breast lump concern started recently, what can I do?</w:t>
      </w:r>
    </w:p>
    <w:p>
      <w:pPr>
        <w:pStyle w:val="Heading1"/>
      </w:pPr>
      <w:r>
        <w:t>689. Gynecological lump - severe</w:t>
      </w:r>
    </w:p>
    <w:p>
      <w:pPr>
        <w:pStyle w:val="ListBullet"/>
      </w:pPr>
      <w:r>
        <w:t>My breast lump feel started recently, what can I do?</w:t>
      </w:r>
    </w:p>
    <w:p>
      <w:pPr>
        <w:pStyle w:val="ListBullet"/>
      </w:pPr>
      <w:r>
        <w:t>I need quick tips for breast lump feel.</w:t>
      </w:r>
    </w:p>
    <w:p>
      <w:pPr>
        <w:pStyle w:val="ListBullet"/>
      </w:pPr>
      <w:r>
        <w:t>What should I do about breast lump feel right now?</w:t>
      </w:r>
    </w:p>
    <w:p>
      <w:pPr>
        <w:pStyle w:val="Heading1"/>
      </w:pPr>
      <w:r>
        <w:t>690. Breast lump worry - severe</w:t>
      </w:r>
    </w:p>
    <w:p>
      <w:pPr>
        <w:pStyle w:val="ListBullet"/>
      </w:pPr>
      <w:r>
        <w:t>Can you give me a nuskha for breast lump worry - severe?</w:t>
      </w:r>
    </w:p>
    <w:p>
      <w:pPr>
        <w:pStyle w:val="ListBullet"/>
      </w:pPr>
      <w:r>
        <w:t>Any simple home remedies for breast lump worry - severe?</w:t>
      </w:r>
    </w:p>
    <w:p>
      <w:pPr>
        <w:pStyle w:val="ListBullet"/>
      </w:pPr>
      <w:r>
        <w:t>How do I manage breast lump worry - severe at home?</w:t>
      </w:r>
    </w:p>
    <w:p>
      <w:pPr>
        <w:pStyle w:val="Heading1"/>
      </w:pPr>
      <w:r>
        <w:t>691. Breast discharge - mild</w:t>
      </w:r>
    </w:p>
    <w:p>
      <w:pPr>
        <w:pStyle w:val="ListBullet"/>
      </w:pPr>
      <w:r>
        <w:t>How do I manage breast lump feel at home?</w:t>
      </w:r>
    </w:p>
    <w:p>
      <w:pPr>
        <w:pStyle w:val="ListBullet"/>
      </w:pPr>
      <w:r>
        <w:t>I've been feeling breast lump feel for a few days.</w:t>
      </w:r>
    </w:p>
    <w:p>
      <w:pPr>
        <w:pStyle w:val="ListBullet"/>
      </w:pPr>
      <w:r>
        <w:t>Any simple home remedies for breast lump feel?</w:t>
      </w:r>
    </w:p>
    <w:p>
      <w:pPr>
        <w:pStyle w:val="ListBullet"/>
      </w:pPr>
      <w:r>
        <w:t>I have breast lump worry - severe and need help.</w:t>
      </w:r>
    </w:p>
    <w:p>
      <w:pPr>
        <w:pStyle w:val="ListBullet"/>
      </w:pPr>
      <w:r>
        <w:t>Is breast lump worry - severe serious?</w:t>
      </w:r>
    </w:p>
    <w:p>
      <w:pPr>
        <w:pStyle w:val="Heading1"/>
      </w:pPr>
      <w:r>
        <w:t>692. Gynecological</w:t>
      </w:r>
    </w:p>
    <w:p>
      <w:pPr>
        <w:pStyle w:val="Heading1"/>
      </w:pPr>
      <w:r>
        <w:t>693. Gynecological lump</w:t>
      </w:r>
    </w:p>
    <w:p>
      <w:pPr>
        <w:pStyle w:val="ListBullet"/>
      </w:pPr>
      <w:r>
        <w:t>Any simple home remedies for gynecological lump - severe?</w:t>
      </w:r>
    </w:p>
    <w:p>
      <w:pPr>
        <w:pStyle w:val="ListBullet"/>
      </w:pPr>
      <w:r>
        <w:t>Is gynecological lump - severe serious?</w:t>
      </w:r>
    </w:p>
    <w:p>
      <w:pPr>
        <w:pStyle w:val="ListBullet"/>
      </w:pPr>
      <w:r>
        <w:t>I need quick tips for gynecological lump - severe.</w:t>
      </w:r>
    </w:p>
    <w:p>
      <w:pPr>
        <w:pStyle w:val="Heading1"/>
      </w:pPr>
      <w:r>
        <w:t>694. Vaginal discharge - mild</w:t>
      </w:r>
    </w:p>
    <w:p>
      <w:pPr>
        <w:pStyle w:val="ListBullet"/>
      </w:pPr>
      <w:r>
        <w:t>Can you give me a nuskha for gynecological lump - severe?</w:t>
      </w:r>
    </w:p>
    <w:p>
      <w:pPr>
        <w:pStyle w:val="ListBullet"/>
      </w:pPr>
      <w:r>
        <w:t>What should I do about gynecological lump - severe right now?</w:t>
      </w:r>
    </w:p>
    <w:p>
      <w:pPr>
        <w:pStyle w:val="Heading1"/>
      </w:pPr>
      <w:r>
        <w:t>695. Vaginal</w:t>
      </w:r>
    </w:p>
    <w:p>
      <w:pPr>
        <w:pStyle w:val="Heading1"/>
      </w:pPr>
      <w:r>
        <w:t>696. Vaginal discharge</w:t>
      </w:r>
    </w:p>
    <w:p>
      <w:pPr>
        <w:pStyle w:val="ListBullet"/>
      </w:pPr>
      <w:r>
        <w:t>I have vaginal discharge - mild and need help.</w:t>
      </w:r>
    </w:p>
    <w:p>
      <w:pPr>
        <w:pStyle w:val="ListBullet"/>
      </w:pPr>
      <w:r>
        <w:t>How do I manage vaginal discharge - mild at home?</w:t>
      </w:r>
    </w:p>
    <w:p>
      <w:pPr>
        <w:pStyle w:val="ListBullet"/>
      </w:pPr>
      <w:r>
        <w:t>I'm worried about vaginal discharge - mild, can Nani help?</w:t>
      </w:r>
    </w:p>
    <w:p>
      <w:pPr>
        <w:pStyle w:val="Heading1"/>
      </w:pPr>
      <w:r>
        <w:t>697. Foul smelling discharge</w:t>
      </w:r>
    </w:p>
    <w:p>
      <w:pPr>
        <w:pStyle w:val="ListBullet"/>
      </w:pPr>
      <w:r>
        <w:t>Is vaginal discharge - mild serious?</w:t>
      </w:r>
    </w:p>
    <w:p>
      <w:pPr>
        <w:pStyle w:val="ListBullet"/>
      </w:pPr>
      <w:r>
        <w:t>Can you give me a nuskha for vaginal discharge - mild?</w:t>
      </w:r>
    </w:p>
    <w:p>
      <w:pPr>
        <w:pStyle w:val="ListBullet"/>
      </w:pPr>
      <w:r>
        <w:t>I've been feeling vaginal discharge - mild for a few days.</w:t>
      </w:r>
    </w:p>
    <w:p>
      <w:pPr>
        <w:pStyle w:val="Heading1"/>
      </w:pPr>
      <w:r>
        <w:t>698. Foul</w:t>
      </w:r>
    </w:p>
    <w:p>
      <w:pPr>
        <w:pStyle w:val="Heading1"/>
      </w:pPr>
      <w:r>
        <w:t>699. Foul smelling</w:t>
      </w:r>
    </w:p>
    <w:p>
      <w:pPr>
        <w:pStyle w:val="ListBullet"/>
      </w:pPr>
      <w:r>
        <w:t>Any simple home remedies for foul smelling discharge?</w:t>
      </w:r>
    </w:p>
    <w:p>
      <w:pPr>
        <w:pStyle w:val="ListBullet"/>
      </w:pPr>
      <w:r>
        <w:t>What should I do about foul smelling discharge right now?</w:t>
      </w:r>
    </w:p>
    <w:p>
      <w:pPr>
        <w:pStyle w:val="ListBullet"/>
      </w:pPr>
      <w:r>
        <w:t>Can you give me a nuskha for foul smelling discharge?</w:t>
      </w:r>
    </w:p>
    <w:p>
      <w:pPr>
        <w:pStyle w:val="Heading1"/>
      </w:pPr>
      <w:r>
        <w:t>700. Itchy private area</w:t>
      </w:r>
    </w:p>
    <w:p>
      <w:pPr>
        <w:pStyle w:val="ListBullet"/>
      </w:pPr>
      <w:r>
        <w:t>I have foul smelling discharge and need help.</w:t>
      </w:r>
    </w:p>
    <w:p>
      <w:pPr>
        <w:pStyle w:val="Heading1"/>
      </w:pPr>
      <w:r>
        <w:t>701. Itchy private</w:t>
      </w:r>
    </w:p>
    <w:p>
      <w:pPr>
        <w:pStyle w:val="ListBullet"/>
      </w:pPr>
      <w:r>
        <w:t>What should I do about itchy private area right now?</w:t>
      </w:r>
    </w:p>
    <w:p>
      <w:pPr>
        <w:pStyle w:val="ListBullet"/>
      </w:pPr>
      <w:r>
        <w:t>My itchy private area started recently, what can I do?</w:t>
      </w:r>
    </w:p>
    <w:p>
      <w:pPr>
        <w:pStyle w:val="ListBullet"/>
      </w:pPr>
      <w:r>
        <w:t>I've been feeling itchy private area for a few days.</w:t>
      </w:r>
    </w:p>
    <w:p>
      <w:pPr>
        <w:pStyle w:val="ListBullet"/>
      </w:pPr>
      <w:r>
        <w:t>Is itchy private area serious?</w:t>
      </w:r>
    </w:p>
    <w:p>
      <w:pPr>
        <w:pStyle w:val="ListBullet"/>
      </w:pPr>
      <w:r>
        <w:t>I need quick tips for itchy private area.</w:t>
      </w:r>
    </w:p>
    <w:p>
      <w:pPr>
        <w:pStyle w:val="Heading1"/>
      </w:pPr>
      <w:r>
        <w:t>702. 245. yeast infection</w:t>
      </w:r>
    </w:p>
    <w:p>
      <w:pPr>
        <w:pStyle w:val="Heading1"/>
      </w:pPr>
      <w:r>
        <w:t>703. Yeast</w:t>
      </w:r>
    </w:p>
    <w:p>
      <w:pPr>
        <w:pStyle w:val="Heading1"/>
      </w:pPr>
      <w:r>
        <w:t>704. Yeast infection</w:t>
      </w:r>
    </w:p>
    <w:p>
      <w:pPr>
        <w:pStyle w:val="ListBullet"/>
      </w:pPr>
      <w:r>
        <w:t>What should I do about yeast infection right now?</w:t>
      </w:r>
    </w:p>
    <w:p>
      <w:pPr>
        <w:pStyle w:val="ListBullet"/>
      </w:pPr>
      <w:r>
        <w:t>My yeast infection started recently, what can I do?</w:t>
      </w:r>
    </w:p>
    <w:p>
      <w:pPr>
        <w:pStyle w:val="ListBullet"/>
      </w:pPr>
      <w:r>
        <w:t>I've been feeling yeast infection for a few days.</w:t>
      </w:r>
    </w:p>
    <w:p>
      <w:pPr>
        <w:pStyle w:val="Heading1"/>
      </w:pPr>
      <w:r>
        <w:t>705. Std symptoms - chronic</w:t>
      </w:r>
    </w:p>
    <w:p>
      <w:pPr>
        <w:pStyle w:val="ListBullet"/>
      </w:pPr>
      <w:r>
        <w:t>How do I manage yeast infection at home?</w:t>
      </w:r>
    </w:p>
    <w:p>
      <w:pPr>
        <w:pStyle w:val="ListBullet"/>
      </w:pPr>
      <w:r>
        <w:t>Is yeast infection serious?</w:t>
      </w:r>
    </w:p>
    <w:p>
      <w:pPr>
        <w:pStyle w:val="Heading1"/>
      </w:pPr>
      <w:r>
        <w:t>706. Std</w:t>
      </w:r>
    </w:p>
    <w:p>
      <w:pPr>
        <w:pStyle w:val="Heading1"/>
      </w:pPr>
      <w:r>
        <w:t>707. Std symptoms</w:t>
      </w:r>
    </w:p>
    <w:p>
      <w:pPr>
        <w:pStyle w:val="ListBullet"/>
      </w:pPr>
      <w:r>
        <w:t>Any simple home remedies for std symptoms - chronic?</w:t>
      </w:r>
    </w:p>
    <w:p>
      <w:pPr>
        <w:pStyle w:val="ListBullet"/>
      </w:pPr>
      <w:r>
        <w:t>I have std symptoms - chronic and need help.</w:t>
      </w:r>
    </w:p>
    <w:p>
      <w:pPr>
        <w:pStyle w:val="ListBullet"/>
      </w:pPr>
      <w:r>
        <w:t>How do I manage std symptoms - chronic at home?</w:t>
      </w:r>
    </w:p>
    <w:p>
      <w:pPr>
        <w:pStyle w:val="Heading1"/>
      </w:pPr>
      <w:r>
        <w:t>708. Sti concern - mild</w:t>
      </w:r>
    </w:p>
    <w:p>
      <w:pPr>
        <w:pStyle w:val="ListBullet"/>
      </w:pPr>
      <w:r>
        <w:t>Can you give me a nuskha for std symptoms - chronic?</w:t>
      </w:r>
    </w:p>
    <w:p>
      <w:pPr>
        <w:pStyle w:val="Heading1"/>
      </w:pPr>
      <w:r>
        <w:t>709. Sti</w:t>
      </w:r>
    </w:p>
    <w:p>
      <w:pPr>
        <w:pStyle w:val="Heading1"/>
      </w:pPr>
      <w:r>
        <w:t>710. Sti concern</w:t>
      </w:r>
    </w:p>
    <w:p>
      <w:pPr>
        <w:pStyle w:val="ListBullet"/>
      </w:pPr>
      <w:r>
        <w:t>What should I do about sti concern - mild right now?</w:t>
      </w:r>
    </w:p>
    <w:p>
      <w:pPr>
        <w:pStyle w:val="ListBullet"/>
      </w:pPr>
      <w:r>
        <w:t>I'm worried about sti concern - mild, can Nani help?</w:t>
      </w:r>
    </w:p>
    <w:p>
      <w:pPr>
        <w:pStyle w:val="ListBullet"/>
      </w:pPr>
      <w:r>
        <w:t>How do I manage sti concern - mild at home?</w:t>
      </w:r>
    </w:p>
    <w:p>
      <w:pPr>
        <w:pStyle w:val="Heading1"/>
      </w:pPr>
      <w:r>
        <w:t>711. Unusual bleeding - severe</w:t>
      </w:r>
    </w:p>
    <w:p>
      <w:pPr>
        <w:pStyle w:val="ListBullet"/>
      </w:pPr>
      <w:r>
        <w:t>Any simple home remedies for sti concern - mild?</w:t>
      </w:r>
    </w:p>
    <w:p>
      <w:pPr>
        <w:pStyle w:val="ListBullet"/>
      </w:pPr>
      <w:r>
        <w:t>My sti concern - mild started recently, what can I do?</w:t>
      </w:r>
    </w:p>
    <w:p>
      <w:pPr>
        <w:pStyle w:val="Heading1"/>
      </w:pPr>
      <w:r>
        <w:t>712. Unusual</w:t>
      </w:r>
    </w:p>
    <w:p>
      <w:pPr>
        <w:pStyle w:val="Heading1"/>
      </w:pPr>
      <w:r>
        <w:t>713. Unusual bleeding</w:t>
      </w:r>
    </w:p>
    <w:p>
      <w:pPr>
        <w:pStyle w:val="ListBullet"/>
      </w:pPr>
      <w:r>
        <w:t>My unusual bleeding - severe started recently, what can I do?</w:t>
      </w:r>
    </w:p>
    <w:p>
      <w:pPr>
        <w:pStyle w:val="ListBullet"/>
      </w:pPr>
      <w:r>
        <w:t>Can you give me a nuskha for unusual bleeding - severe?</w:t>
      </w:r>
    </w:p>
    <w:p>
      <w:pPr>
        <w:pStyle w:val="ListBullet"/>
      </w:pPr>
      <w:r>
        <w:t>I have unusual bleeding - severe and need help.</w:t>
      </w:r>
    </w:p>
    <w:p>
      <w:pPr>
        <w:pStyle w:val="ListBullet"/>
      </w:pPr>
      <w:r>
        <w:t>I'm worried about unusual bleeding - severe, can Nani help?</w:t>
      </w:r>
    </w:p>
    <w:p>
      <w:pPr>
        <w:pStyle w:val="ListBullet"/>
      </w:pPr>
      <w:r>
        <w:t>How do I manage unusual bleeding - severe at home?</w:t>
      </w:r>
    </w:p>
    <w:p>
      <w:pPr>
        <w:pStyle w:val="Heading1"/>
      </w:pPr>
      <w:r>
        <w:t>714. 249. postcoital bleeding</w:t>
      </w:r>
    </w:p>
    <w:p>
      <w:pPr>
        <w:pStyle w:val="Heading1"/>
      </w:pPr>
      <w:r>
        <w:t>715. Postcoital</w:t>
      </w:r>
    </w:p>
    <w:p>
      <w:pPr>
        <w:pStyle w:val="Heading1"/>
      </w:pPr>
      <w:r>
        <w:t>716. Postcoital bleeding</w:t>
      </w:r>
    </w:p>
    <w:p>
      <w:pPr>
        <w:pStyle w:val="ListBullet"/>
      </w:pPr>
      <w:r>
        <w:t>I'm worried about postcoital bleeding, can Nani help?</w:t>
      </w:r>
    </w:p>
    <w:p>
      <w:pPr>
        <w:pStyle w:val="ListBullet"/>
      </w:pPr>
      <w:r>
        <w:t>Is postcoital bleeding serious?</w:t>
      </w:r>
    </w:p>
    <w:p>
      <w:pPr>
        <w:pStyle w:val="ListBullet"/>
      </w:pPr>
      <w:r>
        <w:t>My postcoital bleeding started recently, what can I do?</w:t>
      </w:r>
    </w:p>
    <w:p>
      <w:pPr>
        <w:pStyle w:val="ListBullet"/>
      </w:pPr>
      <w:r>
        <w:t>Can you give me a nuskha for postcoital bleeding?</w:t>
      </w:r>
    </w:p>
    <w:p>
      <w:pPr>
        <w:pStyle w:val="ListBullet"/>
      </w:pPr>
      <w:r>
        <w:t>How do I manage postcoital bleeding at home?</w:t>
      </w:r>
    </w:p>
    <w:p>
      <w:pPr>
        <w:pStyle w:val="Heading1"/>
      </w:pPr>
      <w:r>
        <w:t>717. 250. breastfeeding pain</w:t>
      </w:r>
    </w:p>
    <w:p>
      <w:pPr>
        <w:pStyle w:val="Heading1"/>
      </w:pPr>
      <w:r>
        <w:t>718. Breastfeeding</w:t>
      </w:r>
    </w:p>
    <w:p>
      <w:pPr>
        <w:pStyle w:val="Heading1"/>
      </w:pPr>
      <w:r>
        <w:t>719. Breastfeeding pain</w:t>
      </w:r>
    </w:p>
    <w:p>
      <w:pPr>
        <w:pStyle w:val="ListBullet"/>
      </w:pPr>
      <w:r>
        <w:t>Any simple home remedies for breastfeeding pain?</w:t>
      </w:r>
    </w:p>
    <w:p>
      <w:pPr>
        <w:pStyle w:val="ListBullet"/>
      </w:pPr>
      <w:r>
        <w:t>I'm worried about breastfeeding pain, can Nani help?</w:t>
      </w:r>
    </w:p>
    <w:p>
      <w:pPr>
        <w:pStyle w:val="ListBullet"/>
      </w:pPr>
      <w:r>
        <w:t>Is breastfeeding pain serious?</w:t>
      </w:r>
    </w:p>
    <w:p>
      <w:pPr>
        <w:pStyle w:val="Heading1"/>
      </w:pPr>
      <w:r>
        <w:t>720. Blocked milk duct</w:t>
      </w:r>
    </w:p>
    <w:p>
      <w:pPr>
        <w:pStyle w:val="ListBullet"/>
      </w:pPr>
      <w:r>
        <w:t>Can you give me a nuskha for breastfeeding pain?</w:t>
      </w:r>
    </w:p>
    <w:p>
      <w:pPr>
        <w:pStyle w:val="ListBullet"/>
      </w:pPr>
      <w:r>
        <w:t>What should I do about breastfeeding pain right now?</w:t>
      </w:r>
    </w:p>
    <w:p>
      <w:pPr>
        <w:pStyle w:val="Heading1"/>
      </w:pPr>
      <w:r>
        <w:t>721. Blocked milk</w:t>
      </w:r>
    </w:p>
    <w:p>
      <w:pPr>
        <w:pStyle w:val="ListBullet"/>
      </w:pPr>
      <w:r>
        <w:t>I have blocked milk duct and need help.</w:t>
      </w:r>
    </w:p>
    <w:p>
      <w:pPr>
        <w:pStyle w:val="ListBullet"/>
      </w:pPr>
      <w:r>
        <w:t>Can you give me a nuskha for blocked milk duct?</w:t>
      </w:r>
    </w:p>
    <w:p>
      <w:pPr>
        <w:pStyle w:val="ListBullet"/>
      </w:pPr>
      <w:r>
        <w:t>I've been feeling blocked milk duct for a few days.</w:t>
      </w:r>
    </w:p>
    <w:p>
      <w:pPr>
        <w:pStyle w:val="Heading1"/>
      </w:pPr>
      <w:r>
        <w:t>722. Mastitis - mild</w:t>
      </w:r>
    </w:p>
    <w:p>
      <w:pPr>
        <w:pStyle w:val="ListBullet"/>
      </w:pPr>
      <w:r>
        <w:t>How do I manage blocked milk duct at home?</w:t>
      </w:r>
    </w:p>
    <w:p>
      <w:pPr>
        <w:pStyle w:val="ListBullet"/>
      </w:pPr>
      <w:r>
        <w:t>What should I do about blocked milk duct right now?</w:t>
      </w:r>
    </w:p>
    <w:p>
      <w:pPr>
        <w:pStyle w:val="Heading1"/>
      </w:pPr>
      <w:r>
        <w:t>723. Mastitis</w:t>
      </w:r>
    </w:p>
    <w:p>
      <w:pPr>
        <w:pStyle w:val="Heading1"/>
      </w:pPr>
      <w:r>
        <w:t>724. Mastitis -</w:t>
      </w:r>
    </w:p>
    <w:p>
      <w:pPr>
        <w:pStyle w:val="ListBullet"/>
      </w:pPr>
      <w:r>
        <w:t>My mastitis - mild started recently, what can I do?</w:t>
      </w:r>
    </w:p>
    <w:p>
      <w:pPr>
        <w:pStyle w:val="ListBullet"/>
      </w:pPr>
      <w:r>
        <w:t>How do I manage mastitis - mild at home?</w:t>
      </w:r>
    </w:p>
    <w:p>
      <w:pPr>
        <w:pStyle w:val="ListBullet"/>
      </w:pPr>
      <w:r>
        <w:t>Any simple home remedies for mastitis - mild?</w:t>
      </w:r>
    </w:p>
    <w:p>
      <w:pPr>
        <w:pStyle w:val="ListBullet"/>
      </w:pPr>
      <w:r>
        <w:t>Can you give me a nuskha for mastitis - mild?</w:t>
      </w:r>
    </w:p>
    <w:p>
      <w:pPr>
        <w:pStyle w:val="ListBullet"/>
      </w:pPr>
      <w:r>
        <w:t>I have mastitis - mild and need help.</w:t>
      </w:r>
    </w:p>
    <w:p>
      <w:pPr>
        <w:pStyle w:val="Heading1"/>
      </w:pPr>
      <w:r>
        <w:t>725. 253. scar pregnancy</w:t>
      </w:r>
    </w:p>
    <w:p>
      <w:pPr>
        <w:pStyle w:val="Heading1"/>
      </w:pPr>
      <w:r>
        <w:t>726. Scar pregnancy</w:t>
      </w:r>
    </w:p>
    <w:p>
      <w:pPr>
        <w:pStyle w:val="ListBullet"/>
      </w:pPr>
      <w:r>
        <w:t>Is scar pregnancy serious?</w:t>
      </w:r>
    </w:p>
    <w:p>
      <w:pPr>
        <w:pStyle w:val="ListBullet"/>
      </w:pPr>
      <w:r>
        <w:t>My scar pregnancy started recently, what can I do?</w:t>
      </w:r>
    </w:p>
    <w:p>
      <w:pPr>
        <w:pStyle w:val="ListBullet"/>
      </w:pPr>
      <w:r>
        <w:t>I'm worried about scar pregnancy, can Nani help?</w:t>
      </w:r>
    </w:p>
    <w:p>
      <w:pPr>
        <w:pStyle w:val="ListBullet"/>
      </w:pPr>
      <w:r>
        <w:t>Can you give me a nuskha for scar pregnancy?</w:t>
      </w:r>
    </w:p>
    <w:p>
      <w:pPr>
        <w:pStyle w:val="ListBullet"/>
      </w:pPr>
      <w:r>
        <w:t>What should I do about scar pregnancy right now?</w:t>
      </w:r>
    </w:p>
    <w:p>
      <w:pPr>
        <w:pStyle w:val="Heading1"/>
      </w:pPr>
      <w:r>
        <w:t>727. 254. pregnancy bleeding</w:t>
      </w:r>
    </w:p>
    <w:p>
      <w:pPr>
        <w:pStyle w:val="Heading1"/>
      </w:pPr>
      <w:r>
        <w:t>728. Pregnancy bleeding</w:t>
      </w:r>
    </w:p>
    <w:p>
      <w:pPr>
        <w:pStyle w:val="ListBullet"/>
      </w:pPr>
      <w:r>
        <w:t>How do I manage pregnancy bleeding at home?</w:t>
      </w:r>
    </w:p>
    <w:p>
      <w:pPr>
        <w:pStyle w:val="ListBullet"/>
      </w:pPr>
      <w:r>
        <w:t>My pregnancy bleeding started recently, what can I do?</w:t>
      </w:r>
    </w:p>
    <w:p>
      <w:pPr>
        <w:pStyle w:val="ListBullet"/>
      </w:pPr>
      <w:r>
        <w:t>I need quick tips for pregnancy bleeding.</w:t>
      </w:r>
    </w:p>
    <w:p>
      <w:pPr>
        <w:pStyle w:val="Heading1"/>
      </w:pPr>
      <w:r>
        <w:t>729. Postpartum bleeding - severe</w:t>
      </w:r>
    </w:p>
    <w:p>
      <w:pPr>
        <w:pStyle w:val="ListBullet"/>
      </w:pPr>
      <w:r>
        <w:t>Any simple home remedies for pregnancy bleeding?</w:t>
      </w:r>
    </w:p>
    <w:p>
      <w:pPr>
        <w:pStyle w:val="ListBullet"/>
      </w:pPr>
      <w:r>
        <w:t>I'm worried about pregnancy bleeding, can Nani help?</w:t>
      </w:r>
    </w:p>
    <w:p>
      <w:pPr>
        <w:pStyle w:val="Heading1"/>
      </w:pPr>
      <w:r>
        <w:t>730. Postpartum</w:t>
      </w:r>
    </w:p>
    <w:p>
      <w:pPr>
        <w:pStyle w:val="Heading1"/>
      </w:pPr>
      <w:r>
        <w:t>731. Postpartum bleeding</w:t>
      </w:r>
    </w:p>
    <w:p>
      <w:pPr>
        <w:pStyle w:val="ListBullet"/>
      </w:pPr>
      <w:r>
        <w:t>My postpartum bleeding - severe started recently, what can I do?</w:t>
      </w:r>
    </w:p>
    <w:p>
      <w:pPr>
        <w:pStyle w:val="ListBullet"/>
      </w:pPr>
      <w:r>
        <w:t>I've been feeling postpartum bleeding - severe for a few days.</w:t>
      </w:r>
    </w:p>
    <w:p>
      <w:pPr>
        <w:pStyle w:val="ListBullet"/>
      </w:pPr>
      <w:r>
        <w:t>I need quick tips for postpartum bleeding - severe.</w:t>
      </w:r>
    </w:p>
    <w:p>
      <w:pPr>
        <w:pStyle w:val="ListBullet"/>
      </w:pPr>
      <w:r>
        <w:t>I've been feeling postpartum bleeding for a few days.</w:t>
      </w:r>
    </w:p>
    <w:p>
      <w:pPr>
        <w:pStyle w:val="ListBullet"/>
      </w:pPr>
      <w:r>
        <w:t>How do I manage postpartum bleeding at home?</w:t>
      </w:r>
    </w:p>
    <w:p>
      <w:pPr>
        <w:pStyle w:val="ListBullet"/>
      </w:pPr>
      <w:r>
        <w:t>My postpartum bleeding started recently, what can I do?</w:t>
      </w:r>
    </w:p>
    <w:p>
      <w:pPr>
        <w:pStyle w:val="Heading1"/>
      </w:pPr>
      <w:r>
        <w:t>732. Postpartum infection signs - mild</w:t>
      </w:r>
    </w:p>
    <w:p>
      <w:pPr>
        <w:pStyle w:val="ListBullet"/>
      </w:pPr>
      <w:r>
        <w:t>Any simple home remedies for postpartum bleeding - severe?</w:t>
      </w:r>
    </w:p>
    <w:p>
      <w:pPr>
        <w:pStyle w:val="ListBullet"/>
      </w:pPr>
      <w:r>
        <w:t>Is postpartum bleeding serious?</w:t>
      </w:r>
    </w:p>
    <w:p>
      <w:pPr>
        <w:pStyle w:val="ListBullet"/>
      </w:pPr>
      <w:r>
        <w:t>I need quick tips for postpartum bleeding.</w:t>
      </w:r>
    </w:p>
    <w:p>
      <w:pPr>
        <w:pStyle w:val="Heading1"/>
      </w:pPr>
      <w:r>
        <w:t>733. 256. postpartum depression</w:t>
      </w:r>
    </w:p>
    <w:p>
      <w:pPr>
        <w:pStyle w:val="Heading1"/>
      </w:pPr>
      <w:r>
        <w:t>734. Postpartum depression</w:t>
      </w:r>
    </w:p>
    <w:p>
      <w:pPr>
        <w:pStyle w:val="ListBullet"/>
      </w:pPr>
      <w:r>
        <w:t>What should I do about postpartum depression right now?</w:t>
      </w:r>
    </w:p>
    <w:p>
      <w:pPr>
        <w:pStyle w:val="ListBullet"/>
      </w:pPr>
      <w:r>
        <w:t>Any simple home remedies for postpartum depression?</w:t>
      </w:r>
    </w:p>
    <w:p>
      <w:pPr>
        <w:pStyle w:val="ListBullet"/>
      </w:pPr>
      <w:r>
        <w:t>How do I manage postpartum depression at home?</w:t>
      </w:r>
    </w:p>
    <w:p>
      <w:pPr>
        <w:pStyle w:val="Heading1"/>
      </w:pPr>
      <w:r>
        <w:t>735. Postnatal hair fall - mild</w:t>
      </w:r>
    </w:p>
    <w:p>
      <w:pPr>
        <w:pStyle w:val="ListBullet"/>
      </w:pPr>
      <w:r>
        <w:t>I have postpartum depression and need help.</w:t>
      </w:r>
    </w:p>
    <w:p>
      <w:pPr>
        <w:pStyle w:val="Heading1"/>
      </w:pPr>
      <w:r>
        <w:t>736. Postnatal</w:t>
      </w:r>
    </w:p>
    <w:p>
      <w:pPr>
        <w:pStyle w:val="Heading1"/>
      </w:pPr>
      <w:r>
        <w:t>737. Postnatal hair</w:t>
      </w:r>
    </w:p>
    <w:p>
      <w:pPr>
        <w:pStyle w:val="ListBullet"/>
      </w:pPr>
      <w:r>
        <w:t>Any simple home remedies for postnatal hair fall - mild?</w:t>
      </w:r>
    </w:p>
    <w:p>
      <w:pPr>
        <w:pStyle w:val="ListBullet"/>
      </w:pPr>
      <w:r>
        <w:t>Can you give me a nuskha for postnatal hair fall - mild?</w:t>
      </w:r>
    </w:p>
    <w:p>
      <w:pPr>
        <w:pStyle w:val="ListBullet"/>
      </w:pPr>
      <w:r>
        <w:t>My postnatal hair fall - mild started recently, what can I do?</w:t>
      </w:r>
    </w:p>
    <w:p>
      <w:pPr>
        <w:pStyle w:val="ListBullet"/>
      </w:pPr>
      <w:r>
        <w:t>Is postnatal hair fall - mild serious?</w:t>
      </w:r>
    </w:p>
    <w:p>
      <w:pPr>
        <w:pStyle w:val="ListBullet"/>
      </w:pPr>
      <w:r>
        <w:t>What should I do about postnatal hair fall - mild right now?</w:t>
      </w:r>
    </w:p>
    <w:p>
      <w:pPr>
        <w:pStyle w:val="Heading1"/>
      </w:pPr>
      <w:r>
        <w:t>738. 258. breast engorgement</w:t>
      </w:r>
    </w:p>
    <w:p>
      <w:pPr>
        <w:pStyle w:val="Heading1"/>
      </w:pPr>
      <w:r>
        <w:t>739. Breast engorgement</w:t>
      </w:r>
    </w:p>
    <w:p>
      <w:pPr>
        <w:pStyle w:val="ListBullet"/>
      </w:pPr>
      <w:r>
        <w:t>I need quick tips for breast engorgement.</w:t>
      </w:r>
    </w:p>
    <w:p>
      <w:pPr>
        <w:pStyle w:val="ListBullet"/>
      </w:pPr>
      <w:r>
        <w:t>I have breast engorgement and need help.</w:t>
      </w:r>
    </w:p>
    <w:p>
      <w:pPr>
        <w:pStyle w:val="ListBullet"/>
      </w:pPr>
      <w:r>
        <w:t>Any simple home remedies for breast engorgement?</w:t>
      </w:r>
    </w:p>
    <w:p>
      <w:pPr>
        <w:pStyle w:val="ListBullet"/>
      </w:pPr>
      <w:r>
        <w:t>I'm worried about breast engorgement, can Nani help?</w:t>
      </w:r>
    </w:p>
    <w:p>
      <w:pPr>
        <w:pStyle w:val="ListBullet"/>
      </w:pPr>
      <w:r>
        <w:t>What should I do about breast engorgement right now?</w:t>
      </w:r>
    </w:p>
    <w:p>
      <w:pPr>
        <w:pStyle w:val="Heading1"/>
      </w:pPr>
      <w:r>
        <w:t>740. 259. breast tenderness</w:t>
      </w:r>
    </w:p>
    <w:p>
      <w:pPr>
        <w:pStyle w:val="Heading1"/>
      </w:pPr>
      <w:r>
        <w:t>741. Breast tenderness</w:t>
      </w:r>
    </w:p>
    <w:p>
      <w:pPr>
        <w:pStyle w:val="ListBullet"/>
      </w:pPr>
      <w:r>
        <w:t>Is breast tenderness serious?</w:t>
      </w:r>
    </w:p>
    <w:p>
      <w:pPr>
        <w:pStyle w:val="ListBullet"/>
      </w:pPr>
      <w:r>
        <w:t>I've been feeling breast tenderness for a few days.</w:t>
      </w:r>
    </w:p>
    <w:p>
      <w:pPr>
        <w:pStyle w:val="ListBullet"/>
      </w:pPr>
      <w:r>
        <w:t>I'm worried about breast tenderness, can Nani help?</w:t>
      </w:r>
    </w:p>
    <w:p>
      <w:pPr>
        <w:pStyle w:val="Heading1"/>
      </w:pPr>
      <w:r>
        <w:t>742. Milk supply low</w:t>
      </w:r>
    </w:p>
    <w:p>
      <w:pPr>
        <w:pStyle w:val="ListBullet"/>
      </w:pPr>
      <w:r>
        <w:t>What should I do about breast tenderness right now?</w:t>
      </w:r>
    </w:p>
    <w:p>
      <w:pPr>
        <w:pStyle w:val="ListBullet"/>
      </w:pPr>
      <w:r>
        <w:t>My breast tenderness started recently, what can I do?</w:t>
      </w:r>
    </w:p>
    <w:p>
      <w:pPr>
        <w:pStyle w:val="Heading1"/>
      </w:pPr>
      <w:r>
        <w:t>743. Milk</w:t>
      </w:r>
    </w:p>
    <w:p>
      <w:pPr>
        <w:pStyle w:val="Heading1"/>
      </w:pPr>
      <w:r>
        <w:t>744. Milk supply</w:t>
      </w:r>
    </w:p>
    <w:p>
      <w:pPr>
        <w:pStyle w:val="ListBullet"/>
      </w:pPr>
      <w:r>
        <w:t>Any simple home remedies for milk supply low?</w:t>
      </w:r>
    </w:p>
    <w:p>
      <w:pPr>
        <w:pStyle w:val="ListBullet"/>
      </w:pPr>
      <w:r>
        <w:t>How do I manage milk supply low at home?</w:t>
      </w:r>
    </w:p>
    <w:p>
      <w:pPr>
        <w:pStyle w:val="ListBullet"/>
      </w:pPr>
      <w:r>
        <w:t>Is milk supply low serious?</w:t>
      </w:r>
    </w:p>
    <w:p>
      <w:pPr>
        <w:pStyle w:val="ListBullet"/>
      </w:pPr>
      <w:r>
        <w:t>I'm worried about milk supply low, can Nani help?</w:t>
      </w:r>
    </w:p>
    <w:p>
      <w:pPr>
        <w:pStyle w:val="ListBullet"/>
      </w:pPr>
      <w:r>
        <w:t>What should I do about milk supply low right now?</w:t>
      </w:r>
    </w:p>
    <w:p>
      <w:pPr>
        <w:pStyle w:val="ListBullet"/>
      </w:pPr>
      <w:r>
        <w:t>Can you give me a nuskha for milk supply low?</w:t>
      </w:r>
    </w:p>
    <w:p>
      <w:pPr>
        <w:pStyle w:val="Heading1"/>
      </w:pPr>
      <w:r>
        <w:t>745. 261. ovulation pain</w:t>
      </w:r>
    </w:p>
    <w:p>
      <w:pPr>
        <w:pStyle w:val="Heading1"/>
      </w:pPr>
      <w:r>
        <w:t>746. Ovulation</w:t>
      </w:r>
    </w:p>
    <w:p>
      <w:pPr>
        <w:pStyle w:val="Heading1"/>
      </w:pPr>
      <w:r>
        <w:t>747. Ovulation pain</w:t>
      </w:r>
    </w:p>
    <w:p>
      <w:pPr>
        <w:pStyle w:val="ListBullet"/>
      </w:pPr>
      <w:r>
        <w:t>I'm worried about ovulation pain, can Nani help?</w:t>
      </w:r>
    </w:p>
    <w:p>
      <w:pPr>
        <w:pStyle w:val="ListBullet"/>
      </w:pPr>
      <w:r>
        <w:t>My ovulation pain started recently, what can I do?</w:t>
      </w:r>
    </w:p>
    <w:p>
      <w:pPr>
        <w:pStyle w:val="ListBullet"/>
      </w:pPr>
      <w:r>
        <w:t>I need quick tips for ovulation pain.</w:t>
      </w:r>
    </w:p>
    <w:p>
      <w:pPr>
        <w:pStyle w:val="Heading1"/>
      </w:pPr>
      <w:r>
        <w:t>748. Pcod - mild</w:t>
      </w:r>
    </w:p>
    <w:p>
      <w:pPr>
        <w:pStyle w:val="ListBullet"/>
      </w:pPr>
      <w:r>
        <w:t>How do I manage ovulation pain at home?</w:t>
      </w:r>
    </w:p>
    <w:p>
      <w:pPr>
        <w:pStyle w:val="Heading1"/>
      </w:pPr>
      <w:r>
        <w:t>749. Pcod</w:t>
      </w:r>
    </w:p>
    <w:p>
      <w:pPr>
        <w:pStyle w:val="Heading1"/>
      </w:pPr>
      <w:r>
        <w:t>750. Pcod -</w:t>
      </w:r>
    </w:p>
    <w:p>
      <w:pPr>
        <w:pStyle w:val="ListBullet"/>
      </w:pPr>
      <w:r>
        <w:t>Any simple home remedies for pcod - mild?</w:t>
      </w:r>
    </w:p>
    <w:p>
      <w:pPr>
        <w:pStyle w:val="ListBullet"/>
      </w:pPr>
      <w:r>
        <w:t>My pcod - mild started recently, what can I do?</w:t>
      </w:r>
    </w:p>
    <w:p>
      <w:pPr>
        <w:pStyle w:val="ListBullet"/>
      </w:pPr>
      <w:r>
        <w:t>How do I manage pcod - mild at home?</w:t>
      </w:r>
    </w:p>
    <w:p>
      <w:pPr>
        <w:pStyle w:val="ListBullet"/>
      </w:pPr>
      <w:r>
        <w:t>What should I do about pcod - mild right now?</w:t>
      </w:r>
    </w:p>
    <w:p>
      <w:pPr>
        <w:pStyle w:val="ListBullet"/>
      </w:pPr>
      <w:r>
        <w:t>Can you give me a nuskha for pcod - mild?</w:t>
      </w:r>
    </w:p>
    <w:p>
      <w:pPr>
        <w:pStyle w:val="Heading1"/>
      </w:pPr>
      <w:r>
        <w:t>751. 263. pcos</w:t>
      </w:r>
    </w:p>
    <w:p>
      <w:pPr>
        <w:pStyle w:val="Heading1"/>
      </w:pPr>
      <w:r>
        <w:t>752. Pcos</w:t>
      </w:r>
    </w:p>
    <w:p>
      <w:pPr>
        <w:pStyle w:val="ListBullet"/>
      </w:pPr>
      <w:r>
        <w:t>I've been feeling pcos for a few days.</w:t>
      </w:r>
    </w:p>
    <w:p>
      <w:pPr>
        <w:pStyle w:val="ListBullet"/>
      </w:pPr>
      <w:r>
        <w:t>How do I manage pcos at home?</w:t>
      </w:r>
    </w:p>
    <w:p>
      <w:pPr>
        <w:pStyle w:val="ListBullet"/>
      </w:pPr>
      <w:r>
        <w:t>Can you give me a nuskha for pcos?</w:t>
      </w:r>
    </w:p>
    <w:p>
      <w:pPr>
        <w:pStyle w:val="ListBullet"/>
      </w:pPr>
      <w:r>
        <w:t>My pcos started recently, what can I do?</w:t>
      </w:r>
    </w:p>
    <w:p>
      <w:pPr>
        <w:pStyle w:val="ListBullet"/>
      </w:pPr>
      <w:r>
        <w:t>I have pcos and need help.</w:t>
      </w:r>
    </w:p>
    <w:p>
      <w:pPr>
        <w:pStyle w:val="ListBullet"/>
      </w:pPr>
      <w:r>
        <w:t>Any simple home remedies for pcos?</w:t>
      </w:r>
    </w:p>
    <w:p>
      <w:pPr>
        <w:pStyle w:val="Heading1"/>
      </w:pPr>
      <w:r>
        <w:t>753. 264. endometriosis symptoms</w:t>
      </w:r>
    </w:p>
    <w:p>
      <w:pPr>
        <w:pStyle w:val="Heading1"/>
      </w:pPr>
      <w:r>
        <w:t>754. Endometriosis</w:t>
      </w:r>
    </w:p>
    <w:p>
      <w:pPr>
        <w:pStyle w:val="Heading1"/>
      </w:pPr>
      <w:r>
        <w:t>755. Endometriosis symptoms</w:t>
      </w:r>
    </w:p>
    <w:p>
      <w:pPr>
        <w:pStyle w:val="ListBullet"/>
      </w:pPr>
      <w:r>
        <w:t>Any simple home remedies for endometriosis symptoms?</w:t>
      </w:r>
    </w:p>
    <w:p>
      <w:pPr>
        <w:pStyle w:val="ListBullet"/>
      </w:pPr>
      <w:r>
        <w:t>I'm worried about endometriosis symptoms, can Nani help?</w:t>
      </w:r>
    </w:p>
    <w:p>
      <w:pPr>
        <w:pStyle w:val="ListBullet"/>
      </w:pPr>
      <w:r>
        <w:t>What should I do about endometriosis symptoms right now?</w:t>
      </w:r>
    </w:p>
    <w:p>
      <w:pPr>
        <w:pStyle w:val="Heading1"/>
      </w:pPr>
      <w:r>
        <w:t>756. Uterine fibroid pain</w:t>
      </w:r>
    </w:p>
    <w:p>
      <w:pPr>
        <w:pStyle w:val="ListBullet"/>
      </w:pPr>
      <w:r>
        <w:t>Can you give me a nuskha for endometriosis symptoms?</w:t>
      </w:r>
    </w:p>
    <w:p>
      <w:pPr>
        <w:pStyle w:val="ListBullet"/>
      </w:pPr>
      <w:r>
        <w:t>Is endometriosis symptoms serious?</w:t>
      </w:r>
    </w:p>
    <w:p>
      <w:pPr>
        <w:pStyle w:val="Heading1"/>
      </w:pPr>
      <w:r>
        <w:t>757. Uterine</w:t>
      </w:r>
    </w:p>
    <w:p>
      <w:pPr>
        <w:pStyle w:val="Heading1"/>
      </w:pPr>
      <w:r>
        <w:t>758. Uterine fibroid</w:t>
      </w:r>
    </w:p>
    <w:p>
      <w:pPr>
        <w:pStyle w:val="ListBullet"/>
      </w:pPr>
      <w:r>
        <w:t>My uterine fibroid pain started recently, what can I do?</w:t>
      </w:r>
    </w:p>
    <w:p>
      <w:pPr>
        <w:pStyle w:val="ListBullet"/>
      </w:pPr>
      <w:r>
        <w:t>I'm worried about uterine fibroid pain, can Nani help?</w:t>
      </w:r>
    </w:p>
    <w:p>
      <w:pPr>
        <w:pStyle w:val="ListBullet"/>
      </w:pPr>
      <w:r>
        <w:t>What should I do about uterine fibroid pain right now?</w:t>
      </w:r>
    </w:p>
    <w:p>
      <w:pPr>
        <w:pStyle w:val="ListBullet"/>
      </w:pPr>
      <w:r>
        <w:t>Is uterine fibroid pain serious?</w:t>
      </w:r>
    </w:p>
    <w:p>
      <w:pPr>
        <w:pStyle w:val="Heading1"/>
      </w:pPr>
      <w:r>
        <w:t>759. 266. pelvic pain</w:t>
      </w:r>
    </w:p>
    <w:p>
      <w:pPr>
        <w:pStyle w:val="Heading1"/>
      </w:pPr>
      <w:r>
        <w:t>760. Pelvic</w:t>
      </w:r>
    </w:p>
    <w:p>
      <w:pPr>
        <w:pStyle w:val="Heading1"/>
      </w:pPr>
      <w:r>
        <w:t>761. Pelvic pain</w:t>
      </w:r>
    </w:p>
    <w:p>
      <w:pPr>
        <w:pStyle w:val="ListBullet"/>
      </w:pPr>
      <w:r>
        <w:t>I have pelvic pain and need help.</w:t>
      </w:r>
    </w:p>
    <w:p>
      <w:pPr>
        <w:pStyle w:val="ListBullet"/>
      </w:pPr>
      <w:r>
        <w:t>What should I do about pelvic pain right now?</w:t>
      </w:r>
    </w:p>
    <w:p>
      <w:pPr>
        <w:pStyle w:val="ListBullet"/>
      </w:pPr>
      <w:r>
        <w:t>I'm worried about pelvic pain, can Nani help?</w:t>
      </w:r>
    </w:p>
    <w:p>
      <w:pPr>
        <w:pStyle w:val="Heading1"/>
      </w:pPr>
      <w:r>
        <w:t>762. Vaginal dryness - mild</w:t>
      </w:r>
    </w:p>
    <w:p>
      <w:pPr>
        <w:pStyle w:val="ListBullet"/>
      </w:pPr>
      <w:r>
        <w:t>How do I manage pelvic pain at home?</w:t>
      </w:r>
    </w:p>
    <w:p>
      <w:pPr>
        <w:pStyle w:val="ListBullet"/>
      </w:pPr>
      <w:r>
        <w:t>Is pelvic pain serious?</w:t>
      </w:r>
    </w:p>
    <w:p>
      <w:pPr>
        <w:pStyle w:val="Heading1"/>
      </w:pPr>
      <w:r>
        <w:t>763. Vaginal dryness</w:t>
      </w:r>
    </w:p>
    <w:p>
      <w:pPr>
        <w:pStyle w:val="ListBullet"/>
      </w:pPr>
      <w:r>
        <w:t>I need quick tips for vaginal dryness - mild.</w:t>
      </w:r>
    </w:p>
    <w:p>
      <w:pPr>
        <w:pStyle w:val="ListBullet"/>
      </w:pPr>
      <w:r>
        <w:t>Can you give me a nuskha for vaginal dryness - mild?</w:t>
      </w:r>
    </w:p>
    <w:p>
      <w:pPr>
        <w:pStyle w:val="ListBullet"/>
      </w:pPr>
      <w:r>
        <w:t>I'm worried about vaginal dryness - mild, can Nani help?</w:t>
      </w:r>
    </w:p>
    <w:p>
      <w:pPr>
        <w:pStyle w:val="Heading1"/>
      </w:pPr>
      <w:r>
        <w:t>764. Erectile dysfunction - chronic</w:t>
      </w:r>
    </w:p>
    <w:p>
      <w:pPr>
        <w:pStyle w:val="ListBullet"/>
      </w:pPr>
      <w:r>
        <w:t>Is vaginal dryness - mild serious?</w:t>
      </w:r>
    </w:p>
    <w:p>
      <w:pPr>
        <w:pStyle w:val="ListBullet"/>
      </w:pPr>
      <w:r>
        <w:t>My vaginal dryness - mild started recently, what can I do?</w:t>
      </w:r>
    </w:p>
    <w:p>
      <w:pPr>
        <w:pStyle w:val="ListBullet"/>
      </w:pPr>
      <w:r>
        <w:t>I have vaginal dryness - mild and need help.</w:t>
      </w:r>
    </w:p>
    <w:p>
      <w:pPr>
        <w:pStyle w:val="Heading1"/>
      </w:pPr>
      <w:r>
        <w:t>765. Erectile</w:t>
      </w:r>
    </w:p>
    <w:p>
      <w:pPr>
        <w:pStyle w:val="Heading1"/>
      </w:pPr>
      <w:r>
        <w:t>766. Erectile dysfunction</w:t>
      </w:r>
    </w:p>
    <w:p>
      <w:pPr>
        <w:pStyle w:val="ListBullet"/>
      </w:pPr>
      <w:r>
        <w:t>How do I manage erectile dysfunction - chronic at home?</w:t>
      </w:r>
    </w:p>
    <w:p>
      <w:pPr>
        <w:pStyle w:val="ListBullet"/>
      </w:pPr>
      <w:r>
        <w:t>What should I do about erectile dysfunction - chronic right now?</w:t>
      </w:r>
    </w:p>
    <w:p>
      <w:pPr>
        <w:pStyle w:val="ListBullet"/>
      </w:pPr>
      <w:r>
        <w:t>I have erectile dysfunction - chronic and need help.</w:t>
      </w:r>
    </w:p>
    <w:p>
      <w:pPr>
        <w:pStyle w:val="Heading1"/>
      </w:pPr>
      <w:r>
        <w:t>767. Lack of libido - severe</w:t>
      </w:r>
    </w:p>
    <w:p>
      <w:pPr>
        <w:pStyle w:val="ListBullet"/>
      </w:pPr>
      <w:r>
        <w:t>I've been feeling erectile dysfunction - chronic for a few days.</w:t>
      </w:r>
    </w:p>
    <w:p>
      <w:pPr>
        <w:pStyle w:val="Heading1"/>
      </w:pPr>
      <w:r>
        <w:t>768. Lack</w:t>
      </w:r>
    </w:p>
    <w:p>
      <w:pPr>
        <w:pStyle w:val="Heading1"/>
      </w:pPr>
      <w:r>
        <w:t>769. Lack of</w:t>
      </w:r>
    </w:p>
    <w:p>
      <w:pPr>
        <w:pStyle w:val="ListBullet"/>
      </w:pPr>
      <w:r>
        <w:t>I'm worried about lack of libido - severe, can Nani help?</w:t>
      </w:r>
    </w:p>
    <w:p>
      <w:pPr>
        <w:pStyle w:val="ListBullet"/>
      </w:pPr>
      <w:r>
        <w:t>Is lack of libido - severe serious?</w:t>
      </w:r>
    </w:p>
    <w:p>
      <w:pPr>
        <w:pStyle w:val="ListBullet"/>
      </w:pPr>
      <w:r>
        <w:t>How do I manage lack of libido - severe at home?</w:t>
      </w:r>
    </w:p>
    <w:p>
      <w:pPr>
        <w:pStyle w:val="Heading1"/>
      </w:pPr>
      <w:r>
        <w:t>770. Low sex drive</w:t>
      </w:r>
    </w:p>
    <w:p>
      <w:pPr>
        <w:pStyle w:val="ListBullet"/>
      </w:pPr>
      <w:r>
        <w:t>I have lack of libido - severe and need help.</w:t>
      </w:r>
    </w:p>
    <w:p>
      <w:pPr>
        <w:pStyle w:val="ListBullet"/>
      </w:pPr>
      <w:r>
        <w:t>My lack of libido - severe started recently, what can I do?</w:t>
      </w:r>
    </w:p>
    <w:p>
      <w:pPr>
        <w:pStyle w:val="Heading1"/>
      </w:pPr>
      <w:r>
        <w:t>771. Low sex</w:t>
      </w:r>
    </w:p>
    <w:p>
      <w:pPr>
        <w:pStyle w:val="ListBullet"/>
      </w:pPr>
      <w:r>
        <w:t>My low sex drive started recently, what can I do?</w:t>
      </w:r>
    </w:p>
    <w:p>
      <w:pPr>
        <w:pStyle w:val="ListBullet"/>
      </w:pPr>
      <w:r>
        <w:t>I'm worried about low sex drive, can Nani help?</w:t>
      </w:r>
    </w:p>
    <w:p>
      <w:pPr>
        <w:pStyle w:val="ListBullet"/>
      </w:pPr>
      <w:r>
        <w:t>Is low sex drive serious?</w:t>
      </w:r>
    </w:p>
    <w:p>
      <w:pPr>
        <w:pStyle w:val="ListBullet"/>
      </w:pPr>
      <w:r>
        <w:t>Can you give me a nuskha for low sex drive?</w:t>
      </w:r>
    </w:p>
    <w:p>
      <w:pPr>
        <w:pStyle w:val="ListBullet"/>
      </w:pPr>
      <w:r>
        <w:t>I have low sex drive and need help.</w:t>
      </w:r>
    </w:p>
    <w:p>
      <w:pPr>
        <w:pStyle w:val="ListBullet"/>
      </w:pPr>
      <w:r>
        <w:t>What should I do about low sex drive right now?</w:t>
      </w:r>
    </w:p>
    <w:p>
      <w:pPr>
        <w:pStyle w:val="Heading1"/>
      </w:pPr>
      <w:r>
        <w:t>772. 271. premature ejaculation</w:t>
      </w:r>
    </w:p>
    <w:p>
      <w:pPr>
        <w:pStyle w:val="Heading1"/>
      </w:pPr>
      <w:r>
        <w:t>773. Premature</w:t>
      </w:r>
    </w:p>
    <w:p>
      <w:pPr>
        <w:pStyle w:val="Heading1"/>
      </w:pPr>
      <w:r>
        <w:t>774. Premature ejaculation</w:t>
      </w:r>
    </w:p>
    <w:p>
      <w:pPr>
        <w:pStyle w:val="ListBullet"/>
      </w:pPr>
      <w:r>
        <w:t>Can you give me a nuskha for premature ejaculation?</w:t>
      </w:r>
    </w:p>
    <w:p>
      <w:pPr>
        <w:pStyle w:val="ListBullet"/>
      </w:pPr>
      <w:r>
        <w:t>My premature ejaculation started recently, what can I do?</w:t>
      </w:r>
    </w:p>
    <w:p>
      <w:pPr>
        <w:pStyle w:val="ListBullet"/>
      </w:pPr>
      <w:r>
        <w:t>I have premature ejaculation and need help.</w:t>
      </w:r>
    </w:p>
    <w:p>
      <w:pPr>
        <w:pStyle w:val="Heading1"/>
      </w:pPr>
      <w:r>
        <w:t>775. Delayed ejaculation - mild</w:t>
      </w:r>
    </w:p>
    <w:p>
      <w:pPr>
        <w:pStyle w:val="ListBullet"/>
      </w:pPr>
      <w:r>
        <w:t>I've been feeling premature ejaculation worry for a few days.</w:t>
      </w:r>
    </w:p>
    <w:p>
      <w:pPr>
        <w:pStyle w:val="ListBullet"/>
      </w:pPr>
      <w:r>
        <w:t>Can you give me a nuskha for premature ejaculation worry?</w:t>
      </w:r>
    </w:p>
    <w:p>
      <w:pPr>
        <w:pStyle w:val="ListBullet"/>
      </w:pPr>
      <w:r>
        <w:t>Is premature ejaculation worry serious?</w:t>
      </w:r>
    </w:p>
    <w:p>
      <w:pPr>
        <w:pStyle w:val="Heading1"/>
      </w:pPr>
      <w:r>
        <w:t>776. Erectile difficulty morning</w:t>
      </w:r>
    </w:p>
    <w:p>
      <w:pPr>
        <w:pStyle w:val="ListBullet"/>
      </w:pPr>
      <w:r>
        <w:t>Any simple home remedies for premature ejaculation?</w:t>
      </w:r>
    </w:p>
    <w:p>
      <w:pPr>
        <w:pStyle w:val="ListBullet"/>
      </w:pPr>
      <w:r>
        <w:t>I need quick tips for premature ejaculation worry.</w:t>
      </w:r>
    </w:p>
    <w:p>
      <w:pPr>
        <w:pStyle w:val="ListBullet"/>
      </w:pPr>
      <w:r>
        <w:t>I'm worried about premature ejaculation worry, can Nani help?</w:t>
      </w:r>
    </w:p>
    <w:p>
      <w:pPr>
        <w:pStyle w:val="Heading1"/>
      </w:pPr>
      <w:r>
        <w:t>777. Delayed</w:t>
      </w:r>
    </w:p>
    <w:p>
      <w:pPr>
        <w:pStyle w:val="Heading1"/>
      </w:pPr>
      <w:r>
        <w:t>778. Delayed ejaculation</w:t>
      </w:r>
    </w:p>
    <w:p>
      <w:pPr>
        <w:pStyle w:val="ListBullet"/>
      </w:pPr>
      <w:r>
        <w:t>I've been feeling delayed ejaculation - mild for a few days.</w:t>
      </w:r>
    </w:p>
    <w:p>
      <w:pPr>
        <w:pStyle w:val="ListBullet"/>
      </w:pPr>
      <w:r>
        <w:t>Can you give me a nuskha for delayed ejaculation - mild?</w:t>
      </w:r>
    </w:p>
    <w:p>
      <w:pPr>
        <w:pStyle w:val="ListBullet"/>
      </w:pPr>
      <w:r>
        <w:t>Any simple home remedies for delayed ejaculation - mild?</w:t>
      </w:r>
    </w:p>
    <w:p>
      <w:pPr>
        <w:pStyle w:val="ListBullet"/>
      </w:pPr>
      <w:r>
        <w:t>Is delayed ejaculation - mild serious?</w:t>
      </w:r>
    </w:p>
    <w:p>
      <w:pPr>
        <w:pStyle w:val="ListBullet"/>
      </w:pPr>
      <w:r>
        <w:t>I need quick tips for delayed ejaculation - mild.</w:t>
      </w:r>
    </w:p>
    <w:p>
      <w:pPr>
        <w:pStyle w:val="Heading1"/>
      </w:pPr>
      <w:r>
        <w:t>779. 273. male fertility</w:t>
      </w:r>
    </w:p>
    <w:p>
      <w:pPr>
        <w:pStyle w:val="Heading1"/>
      </w:pPr>
      <w:r>
        <w:t>780. Male</w:t>
      </w:r>
    </w:p>
    <w:p>
      <w:pPr>
        <w:pStyle w:val="Heading1"/>
      </w:pPr>
      <w:r>
        <w:t>781. Male fertility</w:t>
      </w:r>
    </w:p>
    <w:p>
      <w:pPr>
        <w:pStyle w:val="ListBullet"/>
      </w:pPr>
      <w:r>
        <w:t>How do I manage male fertility at home?</w:t>
      </w:r>
    </w:p>
    <w:p>
      <w:pPr>
        <w:pStyle w:val="ListBullet"/>
      </w:pPr>
      <w:r>
        <w:t>Can you give me a nuskha for male fertility?</w:t>
      </w:r>
    </w:p>
    <w:p>
      <w:pPr>
        <w:pStyle w:val="ListBullet"/>
      </w:pPr>
      <w:r>
        <w:t>I've been feeling male fertility for a few days.</w:t>
      </w:r>
    </w:p>
    <w:p>
      <w:pPr>
        <w:pStyle w:val="Heading1"/>
      </w:pPr>
      <w:r>
        <w:t>782. Sperm count issues</w:t>
      </w:r>
    </w:p>
    <w:p>
      <w:pPr>
        <w:pStyle w:val="ListBullet"/>
      </w:pPr>
      <w:r>
        <w:t>What should I do about male fertility right now?</w:t>
      </w:r>
    </w:p>
    <w:p>
      <w:pPr>
        <w:pStyle w:val="ListBullet"/>
      </w:pPr>
      <w:r>
        <w:t>Any simple home remedies for male fertility?</w:t>
      </w:r>
    </w:p>
    <w:p>
      <w:pPr>
        <w:pStyle w:val="Heading1"/>
      </w:pPr>
      <w:r>
        <w:t>783. Sperm</w:t>
      </w:r>
    </w:p>
    <w:p>
      <w:pPr>
        <w:pStyle w:val="Heading1"/>
      </w:pPr>
      <w:r>
        <w:t>784. Sperm count</w:t>
      </w:r>
    </w:p>
    <w:p>
      <w:pPr>
        <w:pStyle w:val="ListBullet"/>
      </w:pPr>
      <w:r>
        <w:t>I need quick tips for sperm count issues.</w:t>
      </w:r>
    </w:p>
    <w:p>
      <w:pPr>
        <w:pStyle w:val="ListBullet"/>
      </w:pPr>
      <w:r>
        <w:t>Any simple home remedies for sperm count issues?</w:t>
      </w:r>
    </w:p>
    <w:p>
      <w:pPr>
        <w:pStyle w:val="ListBullet"/>
      </w:pPr>
      <w:r>
        <w:t>Is sperm count issues serious?</w:t>
      </w:r>
    </w:p>
    <w:p>
      <w:pPr>
        <w:pStyle w:val="ListBullet"/>
      </w:pPr>
      <w:r>
        <w:t>My sperm count issues started recently, what can I do?</w:t>
      </w:r>
    </w:p>
    <w:p>
      <w:pPr>
        <w:pStyle w:val="ListBullet"/>
      </w:pPr>
      <w:r>
        <w:t>Can you give me a nuskha for sperm count issues?</w:t>
      </w:r>
    </w:p>
    <w:p>
      <w:pPr>
        <w:pStyle w:val="Heading1"/>
      </w:pPr>
      <w:r>
        <w:t>785. 275. testicular pain</w:t>
      </w:r>
    </w:p>
    <w:p>
      <w:pPr>
        <w:pStyle w:val="Heading1"/>
      </w:pPr>
      <w:r>
        <w:t>786. Testicular</w:t>
      </w:r>
    </w:p>
    <w:p>
      <w:pPr>
        <w:pStyle w:val="Heading1"/>
      </w:pPr>
      <w:r>
        <w:t>787. Testicular pain</w:t>
      </w:r>
    </w:p>
    <w:p>
      <w:pPr>
        <w:pStyle w:val="ListBullet"/>
      </w:pPr>
      <w:r>
        <w:t>My testicular pain started recently, what can I do?</w:t>
      </w:r>
    </w:p>
    <w:p>
      <w:pPr>
        <w:pStyle w:val="ListBullet"/>
      </w:pPr>
      <w:r>
        <w:t>I have testicular pain and need help.</w:t>
      </w:r>
    </w:p>
    <w:p>
      <w:pPr>
        <w:pStyle w:val="ListBullet"/>
      </w:pPr>
      <w:r>
        <w:t>Can you give me a nuskha for testicular pain?</w:t>
      </w:r>
    </w:p>
    <w:p>
      <w:pPr>
        <w:pStyle w:val="Heading1"/>
      </w:pPr>
      <w:r>
        <w:t>788. Scrotal swelling - severe</w:t>
      </w:r>
    </w:p>
    <w:p>
      <w:pPr>
        <w:pStyle w:val="ListBullet"/>
      </w:pPr>
      <w:r>
        <w:t>I've been feeling testicular pain for a few days.</w:t>
      </w:r>
    </w:p>
    <w:p>
      <w:pPr>
        <w:pStyle w:val="ListBullet"/>
      </w:pPr>
      <w:r>
        <w:t>How do I manage testicular pain at home?</w:t>
      </w:r>
    </w:p>
    <w:p>
      <w:pPr>
        <w:pStyle w:val="Heading1"/>
      </w:pPr>
      <w:r>
        <w:t>789. Scrotal</w:t>
      </w:r>
    </w:p>
    <w:p>
      <w:pPr>
        <w:pStyle w:val="Heading1"/>
      </w:pPr>
      <w:r>
        <w:t>790. Scrotal swelling</w:t>
      </w:r>
    </w:p>
    <w:p>
      <w:pPr>
        <w:pStyle w:val="ListBullet"/>
      </w:pPr>
      <w:r>
        <w:t>I have scrotal swelling - severe and need help.</w:t>
      </w:r>
    </w:p>
    <w:p>
      <w:pPr>
        <w:pStyle w:val="ListBullet"/>
      </w:pPr>
      <w:r>
        <w:t>What should I do about scrotal swelling - severe right now?</w:t>
      </w:r>
    </w:p>
    <w:p>
      <w:pPr>
        <w:pStyle w:val="ListBullet"/>
      </w:pPr>
      <w:r>
        <w:t>I'm worried about scrotal swelling - severe, can Nani help?</w:t>
      </w:r>
    </w:p>
    <w:p>
      <w:pPr>
        <w:pStyle w:val="Heading1"/>
      </w:pPr>
      <w:r>
        <w:t>791. Lump in testicle - mild</w:t>
      </w:r>
    </w:p>
    <w:p>
      <w:pPr>
        <w:pStyle w:val="ListBullet"/>
      </w:pPr>
      <w:r>
        <w:t>I've been feeling scrotal swelling - severe for a few days.</w:t>
      </w:r>
    </w:p>
    <w:p>
      <w:pPr>
        <w:pStyle w:val="ListBullet"/>
      </w:pPr>
      <w:r>
        <w:t>My scrotal swelling - severe started recently, what can I do?</w:t>
      </w:r>
    </w:p>
    <w:p>
      <w:pPr>
        <w:pStyle w:val="ListBullet"/>
      </w:pPr>
      <w:r>
        <w:t>Any simple home remedies for scrotal swelling - severe?</w:t>
      </w:r>
    </w:p>
    <w:p>
      <w:pPr>
        <w:pStyle w:val="Heading1"/>
      </w:pPr>
      <w:r>
        <w:t>792. Lump</w:t>
      </w:r>
    </w:p>
    <w:p>
      <w:pPr>
        <w:pStyle w:val="Heading1"/>
      </w:pPr>
      <w:r>
        <w:t>793. Lump in</w:t>
      </w:r>
    </w:p>
    <w:p>
      <w:pPr>
        <w:pStyle w:val="ListBullet"/>
      </w:pPr>
      <w:r>
        <w:t>I have lump in testicle - mild and need help.</w:t>
      </w:r>
    </w:p>
    <w:p>
      <w:pPr>
        <w:pStyle w:val="ListBullet"/>
      </w:pPr>
      <w:r>
        <w:t>Can you give me a nuskha for lump in testicle - mild?</w:t>
      </w:r>
    </w:p>
    <w:p>
      <w:pPr>
        <w:pStyle w:val="ListBullet"/>
      </w:pPr>
      <w:r>
        <w:t>How do I manage lump in testicle - mild at home?</w:t>
      </w:r>
    </w:p>
    <w:p>
      <w:pPr>
        <w:pStyle w:val="ListBullet"/>
      </w:pPr>
      <w:r>
        <w:t>I've been feeling lump in testicle - mild for a few days.</w:t>
      </w:r>
    </w:p>
    <w:p>
      <w:pPr>
        <w:pStyle w:val="ListBullet"/>
      </w:pPr>
      <w:r>
        <w:t>Is lump in testicle - mild serious?</w:t>
      </w:r>
    </w:p>
    <w:p>
      <w:pPr>
        <w:pStyle w:val="Heading1"/>
      </w:pPr>
      <w:r>
        <w:t>794. 278. prostate pain</w:t>
      </w:r>
    </w:p>
    <w:p>
      <w:pPr>
        <w:pStyle w:val="Heading1"/>
      </w:pPr>
      <w:r>
        <w:t>795. Prostate</w:t>
      </w:r>
    </w:p>
    <w:p>
      <w:pPr>
        <w:pStyle w:val="Heading1"/>
      </w:pPr>
      <w:r>
        <w:t>796. Prostate pain</w:t>
      </w:r>
    </w:p>
    <w:p>
      <w:pPr>
        <w:pStyle w:val="ListBullet"/>
      </w:pPr>
      <w:r>
        <w:t>I need quick tips for prostate pain.</w:t>
      </w:r>
    </w:p>
    <w:p>
      <w:pPr>
        <w:pStyle w:val="ListBullet"/>
      </w:pPr>
      <w:r>
        <w:t>What should I do about prostate pain right now?</w:t>
      </w:r>
    </w:p>
    <w:p>
      <w:pPr>
        <w:pStyle w:val="ListBullet"/>
      </w:pPr>
      <w:r>
        <w:t>How do I manage prostate pain at home?</w:t>
      </w:r>
    </w:p>
    <w:p>
      <w:pPr>
        <w:pStyle w:val="Heading1"/>
      </w:pPr>
      <w:r>
        <w:t>797. Urinary hesitancy - chronic</w:t>
      </w:r>
    </w:p>
    <w:p>
      <w:pPr>
        <w:pStyle w:val="ListBullet"/>
      </w:pPr>
      <w:r>
        <w:t>I have prostate pain and need help.</w:t>
      </w:r>
    </w:p>
    <w:p>
      <w:pPr>
        <w:pStyle w:val="Heading1"/>
      </w:pPr>
      <w:r>
        <w:t>798. Urinary hesitancy</w:t>
      </w:r>
    </w:p>
    <w:p>
      <w:pPr>
        <w:pStyle w:val="ListBullet"/>
      </w:pPr>
      <w:r>
        <w:t>How do I manage urinary hesitancy - chronic at home?</w:t>
      </w:r>
    </w:p>
    <w:p>
      <w:pPr>
        <w:pStyle w:val="ListBullet"/>
      </w:pPr>
      <w:r>
        <w:t>Can you give me a nuskha for urinary hesitancy - chronic?</w:t>
      </w:r>
    </w:p>
    <w:p>
      <w:pPr>
        <w:pStyle w:val="ListBullet"/>
      </w:pPr>
      <w:r>
        <w:t>My urinary hesitancy - chronic started recently, what can I do?</w:t>
      </w:r>
    </w:p>
    <w:p>
      <w:pPr>
        <w:pStyle w:val="ListBullet"/>
      </w:pPr>
      <w:r>
        <w:t>Is urinary hesitancy - chronic serious?</w:t>
      </w:r>
    </w:p>
    <w:p>
      <w:pPr>
        <w:pStyle w:val="ListBullet"/>
      </w:pPr>
      <w:r>
        <w:t>I've been feeling urinary hesitancy - chronic for a few days.</w:t>
      </w:r>
    </w:p>
    <w:p>
      <w:pPr>
        <w:pStyle w:val="Heading1"/>
      </w:pPr>
      <w:r>
        <w:t>799. 280. enlarged prostate</w:t>
      </w:r>
    </w:p>
    <w:p>
      <w:pPr>
        <w:pStyle w:val="Heading1"/>
      </w:pPr>
      <w:r>
        <w:t>800. Enlarged</w:t>
      </w:r>
    </w:p>
    <w:p>
      <w:pPr>
        <w:pStyle w:val="Heading1"/>
      </w:pPr>
      <w:r>
        <w:t>801. Enlarged prostate</w:t>
      </w:r>
    </w:p>
    <w:p>
      <w:pPr>
        <w:pStyle w:val="ListBullet"/>
      </w:pPr>
      <w:r>
        <w:t>I need quick tips for enlarged prostate.</w:t>
      </w:r>
    </w:p>
    <w:p>
      <w:pPr>
        <w:pStyle w:val="ListBullet"/>
      </w:pPr>
      <w:r>
        <w:t>Can you give me a nuskha for enlarged prostate?</w:t>
      </w:r>
    </w:p>
    <w:p>
      <w:pPr>
        <w:pStyle w:val="ListBullet"/>
      </w:pPr>
      <w:r>
        <w:t>Any simple home remedies for enlarged prostate?</w:t>
      </w:r>
    </w:p>
    <w:p>
      <w:pPr>
        <w:pStyle w:val="ListBullet"/>
      </w:pPr>
      <w:r>
        <w:t>What should I do about enlarged prostate right now?</w:t>
      </w:r>
    </w:p>
    <w:p>
      <w:pPr>
        <w:pStyle w:val="ListBullet"/>
      </w:pPr>
      <w:r>
        <w:t>I've been feeling enlarged prostate for a few days.</w:t>
      </w:r>
    </w:p>
    <w:p>
      <w:pPr>
        <w:pStyle w:val="ListBullet"/>
      </w:pPr>
      <w:r>
        <w:t>My enlarged prostate started recently, what can I do?</w:t>
      </w:r>
    </w:p>
    <w:p>
      <w:pPr>
        <w:pStyle w:val="Heading1"/>
      </w:pPr>
      <w:r>
        <w:t>802. 281. heat rash</w:t>
      </w:r>
    </w:p>
    <w:p>
      <w:pPr>
        <w:pStyle w:val="Heading1"/>
      </w:pPr>
      <w:r>
        <w:t>803. Heat rash</w:t>
      </w:r>
    </w:p>
    <w:p>
      <w:pPr>
        <w:pStyle w:val="ListBullet"/>
      </w:pPr>
      <w:r>
        <w:t>What should I do about heat rash right now?</w:t>
      </w:r>
    </w:p>
    <w:p>
      <w:pPr>
        <w:pStyle w:val="ListBullet"/>
      </w:pPr>
      <w:r>
        <w:t>My heat rash started recently, what can I do?</w:t>
      </w:r>
    </w:p>
    <w:p>
      <w:pPr>
        <w:pStyle w:val="ListBullet"/>
      </w:pPr>
      <w:r>
        <w:t>Can you give me a nuskha for heat rash?</w:t>
      </w:r>
    </w:p>
    <w:p>
      <w:pPr>
        <w:pStyle w:val="Heading1"/>
      </w:pPr>
      <w:r>
        <w:t>804. Prickly heat - mild</w:t>
      </w:r>
    </w:p>
    <w:p>
      <w:pPr>
        <w:pStyle w:val="ListBullet"/>
      </w:pPr>
      <w:r>
        <w:t>How do I manage heat rash at home?</w:t>
      </w:r>
    </w:p>
    <w:p>
      <w:pPr>
        <w:pStyle w:val="ListBullet"/>
      </w:pPr>
      <w:r>
        <w:t>I need quick tips for heat rash.</w:t>
      </w:r>
    </w:p>
    <w:p>
      <w:pPr>
        <w:pStyle w:val="ListBullet"/>
      </w:pPr>
      <w:r>
        <w:t>I have heat rash and need help.</w:t>
      </w:r>
    </w:p>
    <w:p>
      <w:pPr>
        <w:pStyle w:val="Heading1"/>
      </w:pPr>
      <w:r>
        <w:t>805. Prickly</w:t>
      </w:r>
    </w:p>
    <w:p>
      <w:pPr>
        <w:pStyle w:val="Heading1"/>
      </w:pPr>
      <w:r>
        <w:t>806. Prickly heat</w:t>
      </w:r>
    </w:p>
    <w:p>
      <w:pPr>
        <w:pStyle w:val="ListBullet"/>
      </w:pPr>
      <w:r>
        <w:t>My prickly heat - mild started recently, what can I do?</w:t>
      </w:r>
    </w:p>
    <w:p>
      <w:pPr>
        <w:pStyle w:val="ListBullet"/>
      </w:pPr>
      <w:r>
        <w:t>I need quick tips for prickly heat - mild.</w:t>
      </w:r>
    </w:p>
    <w:p>
      <w:pPr>
        <w:pStyle w:val="ListBullet"/>
      </w:pPr>
      <w:r>
        <w:t>I'm worried about prickly heat - mild, can Nani help?</w:t>
      </w:r>
    </w:p>
    <w:p>
      <w:pPr>
        <w:pStyle w:val="Heading1"/>
      </w:pPr>
      <w:r>
        <w:t>807. Skin prickling - severe</w:t>
      </w:r>
    </w:p>
    <w:p>
      <w:pPr>
        <w:pStyle w:val="ListBullet"/>
      </w:pPr>
      <w:r>
        <w:t>Is prickly heat - mild serious?</w:t>
      </w:r>
    </w:p>
    <w:p>
      <w:pPr>
        <w:pStyle w:val="ListBullet"/>
      </w:pPr>
      <w:r>
        <w:t>How do I manage prickly heat - mild at home?</w:t>
      </w:r>
    </w:p>
    <w:p>
      <w:pPr>
        <w:pStyle w:val="Heading1"/>
      </w:pPr>
      <w:r>
        <w:t>808. Skin prickling</w:t>
      </w:r>
    </w:p>
    <w:p>
      <w:pPr>
        <w:pStyle w:val="ListBullet"/>
      </w:pPr>
      <w:r>
        <w:t>Any simple home remedies for skin prickling - severe?</w:t>
      </w:r>
    </w:p>
    <w:p>
      <w:pPr>
        <w:pStyle w:val="ListBullet"/>
      </w:pPr>
      <w:r>
        <w:t>I need quick tips for skin prickling - severe.</w:t>
      </w:r>
    </w:p>
    <w:p>
      <w:pPr>
        <w:pStyle w:val="ListBullet"/>
      </w:pPr>
      <w:r>
        <w:t>I've been feeling skin prickling - severe for a few days.</w:t>
      </w:r>
    </w:p>
    <w:p>
      <w:pPr>
        <w:pStyle w:val="ListBullet"/>
      </w:pPr>
      <w:r>
        <w:t>I have skin prickling - severe and need help.</w:t>
      </w:r>
    </w:p>
    <w:p>
      <w:pPr>
        <w:pStyle w:val="ListBullet"/>
      </w:pPr>
      <w:r>
        <w:t>I'm worried about skin prickling - severe, can Nani help?</w:t>
      </w:r>
    </w:p>
    <w:p>
      <w:pPr>
        <w:pStyle w:val="Heading1"/>
      </w:pPr>
      <w:r>
        <w:t>809. 284. cold sores</w:t>
      </w:r>
    </w:p>
    <w:p>
      <w:pPr>
        <w:pStyle w:val="Heading1"/>
      </w:pPr>
      <w:r>
        <w:t>810. Cold sores</w:t>
      </w:r>
    </w:p>
    <w:p>
      <w:pPr>
        <w:pStyle w:val="ListBullet"/>
      </w:pPr>
      <w:r>
        <w:t>How do I manage cold sores at home?</w:t>
      </w:r>
    </w:p>
    <w:p>
      <w:pPr>
        <w:pStyle w:val="ListBullet"/>
      </w:pPr>
      <w:r>
        <w:t>My cold sores started recently, what can I do?</w:t>
      </w:r>
    </w:p>
    <w:p>
      <w:pPr>
        <w:pStyle w:val="ListBullet"/>
      </w:pPr>
      <w:r>
        <w:t>What should I do about cold sores right now?</w:t>
      </w:r>
    </w:p>
    <w:p>
      <w:pPr>
        <w:pStyle w:val="ListBullet"/>
      </w:pPr>
      <w:r>
        <w:t>Can you give me a nuskha for cold sores?</w:t>
      </w:r>
    </w:p>
    <w:p>
      <w:pPr>
        <w:pStyle w:val="ListBullet"/>
      </w:pPr>
      <w:r>
        <w:t>Is cold sores serious?</w:t>
      </w:r>
    </w:p>
    <w:p>
      <w:pPr>
        <w:pStyle w:val="ListBullet"/>
      </w:pPr>
      <w:r>
        <w:t>I need quick tips for cold sores.</w:t>
      </w:r>
    </w:p>
    <w:p>
      <w:pPr>
        <w:pStyle w:val="Heading1"/>
      </w:pPr>
      <w:r>
        <w:t>811. 285. oral herpes</w:t>
      </w:r>
    </w:p>
    <w:p>
      <w:pPr>
        <w:pStyle w:val="Heading1"/>
      </w:pPr>
      <w:r>
        <w:t>812. Oral</w:t>
      </w:r>
    </w:p>
    <w:p>
      <w:pPr>
        <w:pStyle w:val="Heading1"/>
      </w:pPr>
      <w:r>
        <w:t>813. Oral herpes</w:t>
      </w:r>
    </w:p>
    <w:p>
      <w:pPr>
        <w:pStyle w:val="ListBullet"/>
      </w:pPr>
      <w:r>
        <w:t>How do I manage oral herpes at home?</w:t>
      </w:r>
    </w:p>
    <w:p>
      <w:pPr>
        <w:pStyle w:val="ListBullet"/>
      </w:pPr>
      <w:r>
        <w:t>I'm worried about oral herpes, can Nani help?</w:t>
      </w:r>
    </w:p>
    <w:p>
      <w:pPr>
        <w:pStyle w:val="ListBullet"/>
      </w:pPr>
      <w:r>
        <w:t>I have oral herpes and need help.</w:t>
      </w:r>
    </w:p>
    <w:p>
      <w:pPr>
        <w:pStyle w:val="ListBullet"/>
      </w:pPr>
      <w:r>
        <w:t>What should I do about oral herpes right now?</w:t>
      </w:r>
    </w:p>
    <w:p>
      <w:pPr>
        <w:pStyle w:val="Heading1"/>
      </w:pPr>
      <w:r>
        <w:t>814. 286. strep throat</w:t>
      </w:r>
    </w:p>
    <w:p>
      <w:pPr>
        <w:pStyle w:val="Heading1"/>
      </w:pPr>
      <w:r>
        <w:t>815. Strep</w:t>
      </w:r>
    </w:p>
    <w:p>
      <w:pPr>
        <w:pStyle w:val="Heading1"/>
      </w:pPr>
      <w:r>
        <w:t>816. Strep throat</w:t>
      </w:r>
    </w:p>
    <w:p>
      <w:pPr>
        <w:pStyle w:val="ListBullet"/>
      </w:pPr>
      <w:r>
        <w:t>I'm worried about strep throat, can Nani help?</w:t>
      </w:r>
    </w:p>
    <w:p>
      <w:pPr>
        <w:pStyle w:val="ListBullet"/>
      </w:pPr>
      <w:r>
        <w:t>My strep throat started recently, what can I do?</w:t>
      </w:r>
    </w:p>
    <w:p>
      <w:pPr>
        <w:pStyle w:val="ListBullet"/>
      </w:pPr>
      <w:r>
        <w:t>How do I manage strep throat at home?</w:t>
      </w:r>
    </w:p>
    <w:p>
      <w:pPr>
        <w:pStyle w:val="Heading1"/>
      </w:pPr>
      <w:r>
        <w:t>817. Tonsillitis - mild</w:t>
      </w:r>
    </w:p>
    <w:p>
      <w:pPr>
        <w:pStyle w:val="ListBullet"/>
      </w:pPr>
      <w:r>
        <w:t>I need quick tips for strep throat.</w:t>
      </w:r>
    </w:p>
    <w:p>
      <w:pPr>
        <w:pStyle w:val="ListBullet"/>
      </w:pPr>
      <w:r>
        <w:t>Any simple home remedies for strep throat?</w:t>
      </w:r>
    </w:p>
    <w:p>
      <w:pPr>
        <w:pStyle w:val="ListBullet"/>
      </w:pPr>
      <w:r>
        <w:t>What should I do about strep throat right now?</w:t>
      </w:r>
    </w:p>
    <w:p>
      <w:pPr>
        <w:pStyle w:val="Heading1"/>
      </w:pPr>
      <w:r>
        <w:t>818. Tonsillitis</w:t>
      </w:r>
    </w:p>
    <w:p>
      <w:pPr>
        <w:pStyle w:val="Heading1"/>
      </w:pPr>
      <w:r>
        <w:t>819. Tonsillitis -</w:t>
      </w:r>
    </w:p>
    <w:p>
      <w:pPr>
        <w:pStyle w:val="ListBullet"/>
      </w:pPr>
      <w:r>
        <w:t>My tonsillitis - mild started recently, what can I do?</w:t>
      </w:r>
    </w:p>
    <w:p>
      <w:pPr>
        <w:pStyle w:val="ListBullet"/>
      </w:pPr>
      <w:r>
        <w:t>Is tonsillitis - mild serious?</w:t>
      </w:r>
    </w:p>
    <w:p>
      <w:pPr>
        <w:pStyle w:val="ListBullet"/>
      </w:pPr>
      <w:r>
        <w:t>I have tonsillitis - mild and need help.</w:t>
      </w:r>
    </w:p>
    <w:p>
      <w:pPr>
        <w:pStyle w:val="ListBullet"/>
      </w:pPr>
      <w:r>
        <w:t>Can you give me a nuskha for tonsillitis - mild?</w:t>
      </w:r>
    </w:p>
    <w:p>
      <w:pPr>
        <w:pStyle w:val="Heading1"/>
      </w:pPr>
      <w:r>
        <w:t>820. 288. swollen tonsils</w:t>
      </w:r>
    </w:p>
    <w:p>
      <w:pPr>
        <w:pStyle w:val="Heading1"/>
      </w:pPr>
      <w:r>
        <w:t>821. Swollen</w:t>
      </w:r>
    </w:p>
    <w:p>
      <w:pPr>
        <w:pStyle w:val="Heading1"/>
      </w:pPr>
      <w:r>
        <w:t>822. Swollen tonsils</w:t>
      </w:r>
    </w:p>
    <w:p>
      <w:pPr>
        <w:pStyle w:val="ListBullet"/>
      </w:pPr>
      <w:r>
        <w:t>What should I do about swollen tonsils right now?</w:t>
      </w:r>
    </w:p>
    <w:p>
      <w:pPr>
        <w:pStyle w:val="ListBullet"/>
      </w:pPr>
      <w:r>
        <w:t>Any simple home remedies for swollen tonsils?</w:t>
      </w:r>
    </w:p>
    <w:p>
      <w:pPr>
        <w:pStyle w:val="ListBullet"/>
      </w:pPr>
      <w:r>
        <w:t>My swollen tonsils started recently, what can I do?</w:t>
      </w:r>
    </w:p>
    <w:p>
      <w:pPr>
        <w:pStyle w:val="ListBullet"/>
      </w:pPr>
      <w:r>
        <w:t>I have swollen tonsils and need help.</w:t>
      </w:r>
    </w:p>
    <w:p>
      <w:pPr>
        <w:pStyle w:val="ListBullet"/>
      </w:pPr>
      <w:r>
        <w:t>I'm worried about swollen tonsils, can Nani help?</w:t>
      </w:r>
    </w:p>
    <w:p>
      <w:pPr>
        <w:pStyle w:val="Heading1"/>
      </w:pPr>
      <w:r>
        <w:t>823. 289. difficulty swallowing</w:t>
      </w:r>
    </w:p>
    <w:p>
      <w:pPr>
        <w:pStyle w:val="Heading1"/>
      </w:pPr>
      <w:r>
        <w:t>824. Difficulty</w:t>
      </w:r>
    </w:p>
    <w:p>
      <w:pPr>
        <w:pStyle w:val="Heading1"/>
      </w:pPr>
      <w:r>
        <w:t>825. Difficulty swallowing</w:t>
      </w:r>
    </w:p>
    <w:p>
      <w:pPr>
        <w:pStyle w:val="ListBullet"/>
      </w:pPr>
      <w:r>
        <w:t>I have difficulty swallowing and need help.</w:t>
      </w:r>
    </w:p>
    <w:p>
      <w:pPr>
        <w:pStyle w:val="ListBullet"/>
      </w:pPr>
      <w:r>
        <w:t>Any simple home remedies for difficulty swallowing?</w:t>
      </w:r>
    </w:p>
    <w:p>
      <w:pPr>
        <w:pStyle w:val="ListBullet"/>
      </w:pPr>
      <w:r>
        <w:t>Can you give me a nuskha for difficulty swallowing?</w:t>
      </w:r>
    </w:p>
    <w:p>
      <w:pPr>
        <w:pStyle w:val="Heading1"/>
      </w:pPr>
      <w:r>
        <w:t>826. Hoarse voice - severe</w:t>
      </w:r>
    </w:p>
    <w:p>
      <w:pPr>
        <w:pStyle w:val="ListBullet"/>
      </w:pPr>
      <w:r>
        <w:t>What should I do about difficulty swallowing right now?</w:t>
      </w:r>
    </w:p>
    <w:p>
      <w:pPr>
        <w:pStyle w:val="ListBullet"/>
      </w:pPr>
      <w:r>
        <w:t>I need quick tips for difficulty swallowing.</w:t>
      </w:r>
    </w:p>
    <w:p>
      <w:pPr>
        <w:pStyle w:val="Heading1"/>
      </w:pPr>
      <w:r>
        <w:t>827. Hoarse</w:t>
      </w:r>
    </w:p>
    <w:p>
      <w:pPr>
        <w:pStyle w:val="Heading1"/>
      </w:pPr>
      <w:r>
        <w:t>828. Hoarse voice</w:t>
      </w:r>
    </w:p>
    <w:p>
      <w:pPr>
        <w:pStyle w:val="ListBullet"/>
      </w:pPr>
      <w:r>
        <w:t>Any simple home remedies for hoarse voice - severe?</w:t>
      </w:r>
    </w:p>
    <w:p>
      <w:pPr>
        <w:pStyle w:val="ListBullet"/>
      </w:pPr>
      <w:r>
        <w:t>Is hoarse voice - severe serious?</w:t>
      </w:r>
    </w:p>
    <w:p>
      <w:pPr>
        <w:pStyle w:val="ListBullet"/>
      </w:pPr>
      <w:r>
        <w:t>I've been feeling hoarse voice - severe for a few days.</w:t>
      </w:r>
    </w:p>
    <w:p>
      <w:pPr>
        <w:pStyle w:val="ListBullet"/>
      </w:pPr>
      <w:r>
        <w:t>I need quick tips for hoarse voice - severe.</w:t>
      </w:r>
    </w:p>
    <w:p>
      <w:pPr>
        <w:pStyle w:val="ListBullet"/>
      </w:pPr>
      <w:r>
        <w:t>How do I manage hoarse voice - severe at home?</w:t>
      </w:r>
    </w:p>
    <w:p>
      <w:pPr>
        <w:pStyle w:val="ListBullet"/>
      </w:pPr>
      <w:r>
        <w:t>My hoarse voice - severe started recently, what can I do?</w:t>
      </w:r>
    </w:p>
    <w:p>
      <w:pPr>
        <w:pStyle w:val="Heading1"/>
      </w:pPr>
      <w:r>
        <w:t>829. 291. voice loss</w:t>
      </w:r>
    </w:p>
    <w:p>
      <w:pPr>
        <w:pStyle w:val="Heading1"/>
      </w:pPr>
      <w:r>
        <w:t>830. Voice</w:t>
      </w:r>
    </w:p>
    <w:p>
      <w:pPr>
        <w:pStyle w:val="Heading1"/>
      </w:pPr>
      <w:r>
        <w:t>831. Voice loss</w:t>
      </w:r>
    </w:p>
    <w:p>
      <w:pPr>
        <w:pStyle w:val="ListBullet"/>
      </w:pPr>
      <w:r>
        <w:t>I need quick tips for voice loss.</w:t>
      </w:r>
    </w:p>
    <w:p>
      <w:pPr>
        <w:pStyle w:val="ListBullet"/>
      </w:pPr>
      <w:r>
        <w:t>Can you give me a nuskha for voice loss?</w:t>
      </w:r>
    </w:p>
    <w:p>
      <w:pPr>
        <w:pStyle w:val="ListBullet"/>
      </w:pPr>
      <w:r>
        <w:t>What should I do about voice loss right now?</w:t>
      </w:r>
    </w:p>
    <w:p>
      <w:pPr>
        <w:pStyle w:val="Heading1"/>
      </w:pPr>
      <w:r>
        <w:t>832. Laryngitis - mild</w:t>
      </w:r>
    </w:p>
    <w:p>
      <w:pPr>
        <w:pStyle w:val="ListBullet"/>
      </w:pPr>
      <w:r>
        <w:t>I'm worried about voice loss, can Nani help?</w:t>
      </w:r>
    </w:p>
    <w:p>
      <w:pPr>
        <w:pStyle w:val="ListBullet"/>
      </w:pPr>
      <w:r>
        <w:t>My voice loss started recently, what can I do?</w:t>
      </w:r>
    </w:p>
    <w:p>
      <w:pPr>
        <w:pStyle w:val="ListBullet"/>
      </w:pPr>
      <w:r>
        <w:t>Is voice loss serious?</w:t>
      </w:r>
    </w:p>
    <w:p>
      <w:pPr>
        <w:pStyle w:val="Heading1"/>
      </w:pPr>
      <w:r>
        <w:t>833. Laryngitis</w:t>
      </w:r>
    </w:p>
    <w:p>
      <w:pPr>
        <w:pStyle w:val="Heading1"/>
      </w:pPr>
      <w:r>
        <w:t>834. Laryngitis -</w:t>
      </w:r>
    </w:p>
    <w:p>
      <w:pPr>
        <w:pStyle w:val="ListBullet"/>
      </w:pPr>
      <w:r>
        <w:t>Any simple home remedies for laryngitis - mild?</w:t>
      </w:r>
    </w:p>
    <w:p>
      <w:pPr>
        <w:pStyle w:val="ListBullet"/>
      </w:pPr>
      <w:r>
        <w:t>I've been feeling laryngitis - mild for a few days.</w:t>
      </w:r>
    </w:p>
    <w:p>
      <w:pPr>
        <w:pStyle w:val="ListBullet"/>
      </w:pPr>
      <w:r>
        <w:t>Can you give me a nuskha for laryngitis - mild?</w:t>
      </w:r>
    </w:p>
    <w:p>
      <w:pPr>
        <w:pStyle w:val="Heading1"/>
      </w:pPr>
      <w:r>
        <w:t>835. Bad cough with blood</w:t>
      </w:r>
    </w:p>
    <w:p>
      <w:pPr>
        <w:pStyle w:val="ListBullet"/>
      </w:pPr>
      <w:r>
        <w:t>My laryngitis - mild started recently, what can I do?</w:t>
      </w:r>
    </w:p>
    <w:p>
      <w:pPr>
        <w:pStyle w:val="ListBullet"/>
      </w:pPr>
      <w:r>
        <w:t>Is laryngitis - mild serious?</w:t>
      </w:r>
    </w:p>
    <w:p>
      <w:pPr>
        <w:pStyle w:val="Heading1"/>
      </w:pPr>
      <w:r>
        <w:t>836. Bad cough</w:t>
      </w:r>
    </w:p>
    <w:p>
      <w:pPr>
        <w:pStyle w:val="ListBullet"/>
      </w:pPr>
      <w:r>
        <w:t>What should I do about bad cough with blood right now?</w:t>
      </w:r>
    </w:p>
    <w:p>
      <w:pPr>
        <w:pStyle w:val="ListBullet"/>
      </w:pPr>
      <w:r>
        <w:t>My bad cough with blood started recently, what can I do?</w:t>
      </w:r>
    </w:p>
    <w:p>
      <w:pPr>
        <w:pStyle w:val="ListBullet"/>
      </w:pPr>
      <w:r>
        <w:t>I have bad cough with blood and need help.</w:t>
      </w:r>
    </w:p>
    <w:p>
      <w:pPr>
        <w:pStyle w:val="Heading1"/>
      </w:pPr>
      <w:r>
        <w:t>837. Blood in sputum</w:t>
      </w:r>
    </w:p>
    <w:p>
      <w:pPr>
        <w:pStyle w:val="ListBullet"/>
      </w:pPr>
      <w:r>
        <w:t>I need quick tips for bad cough with blood.</w:t>
      </w:r>
    </w:p>
    <w:p>
      <w:pPr>
        <w:pStyle w:val="ListBullet"/>
      </w:pPr>
      <w:r>
        <w:t>Can you give me a nuskha for bad cough with blood?</w:t>
      </w:r>
    </w:p>
    <w:p>
      <w:pPr>
        <w:pStyle w:val="Heading1"/>
      </w:pPr>
      <w:r>
        <w:t>838. Blood in</w:t>
      </w:r>
    </w:p>
    <w:p>
      <w:pPr>
        <w:pStyle w:val="ListBullet"/>
      </w:pPr>
      <w:r>
        <w:t>I've been feeling blood in sputum for a few days.</w:t>
      </w:r>
    </w:p>
    <w:p>
      <w:pPr>
        <w:pStyle w:val="ListBullet"/>
      </w:pPr>
      <w:r>
        <w:t>How do I manage blood in sputum at home?</w:t>
      </w:r>
    </w:p>
    <w:p>
      <w:pPr>
        <w:pStyle w:val="ListBullet"/>
      </w:pPr>
      <w:r>
        <w:t>What should I do about blood in sputum right now?</w:t>
      </w:r>
    </w:p>
    <w:p>
      <w:pPr>
        <w:pStyle w:val="ListBullet"/>
      </w:pPr>
      <w:r>
        <w:t>How do I manage blood in stool - mild at home?</w:t>
      </w:r>
    </w:p>
    <w:p>
      <w:pPr>
        <w:pStyle w:val="ListBullet"/>
      </w:pPr>
      <w:r>
        <w:t>I have blood in stool - mild and need help.</w:t>
      </w:r>
    </w:p>
    <w:p>
      <w:pPr>
        <w:pStyle w:val="ListBullet"/>
      </w:pPr>
      <w:r>
        <w:t>Any simple home remedies for blood in stool - mild?</w:t>
      </w:r>
    </w:p>
    <w:p>
      <w:pPr>
        <w:pStyle w:val="ListBullet"/>
      </w:pPr>
      <w:r>
        <w:t>Is blood in sputum serious?</w:t>
      </w:r>
    </w:p>
    <w:p>
      <w:pPr>
        <w:pStyle w:val="ListBullet"/>
      </w:pPr>
      <w:r>
        <w:t>I need quick tips for blood in sputum.</w:t>
      </w:r>
    </w:p>
    <w:p>
      <w:pPr>
        <w:pStyle w:val="ListBullet"/>
      </w:pPr>
      <w:r>
        <w:t>I need quick tips for blood in stool - mild.</w:t>
      </w:r>
    </w:p>
    <w:p>
      <w:pPr>
        <w:pStyle w:val="ListBullet"/>
      </w:pPr>
      <w:r>
        <w:t>I'm worried about blood in stool - mild, can Nani help?</w:t>
      </w:r>
    </w:p>
    <w:p>
      <w:pPr>
        <w:pStyle w:val="Heading1"/>
      </w:pPr>
      <w:r>
        <w:t>839. 295. tuberculosis suspicion</w:t>
      </w:r>
    </w:p>
    <w:p>
      <w:pPr>
        <w:pStyle w:val="Heading1"/>
      </w:pPr>
      <w:r>
        <w:t>840. Tuberculosis</w:t>
      </w:r>
    </w:p>
    <w:p>
      <w:pPr>
        <w:pStyle w:val="Heading1"/>
      </w:pPr>
      <w:r>
        <w:t>841. Tuberculosis suspicion</w:t>
      </w:r>
    </w:p>
    <w:p>
      <w:pPr>
        <w:pStyle w:val="ListBullet"/>
      </w:pPr>
      <w:r>
        <w:t>I need quick tips for tuberculosis suspicion.</w:t>
      </w:r>
    </w:p>
    <w:p>
      <w:pPr>
        <w:pStyle w:val="ListBullet"/>
      </w:pPr>
      <w:r>
        <w:t>My tuberculosis suspicion started recently, what can I do?</w:t>
      </w:r>
    </w:p>
    <w:p>
      <w:pPr>
        <w:pStyle w:val="ListBullet"/>
      </w:pPr>
      <w:r>
        <w:t>What should I do about tuberculosis suspicion right now?</w:t>
      </w:r>
    </w:p>
    <w:p>
      <w:pPr>
        <w:pStyle w:val="ListBullet"/>
      </w:pPr>
      <w:r>
        <w:t>I'm worried about tuberculosis suspicion, can Nani help?</w:t>
      </w:r>
    </w:p>
    <w:p>
      <w:pPr>
        <w:pStyle w:val="ListBullet"/>
      </w:pPr>
      <w:r>
        <w:t>Is tuberculosis suspicion serious?</w:t>
      </w:r>
    </w:p>
    <w:p>
      <w:pPr>
        <w:pStyle w:val="ListBullet"/>
      </w:pPr>
      <w:r>
        <w:t>Any simple home remedies for tuberculosis suspicion?</w:t>
      </w:r>
    </w:p>
    <w:p>
      <w:pPr>
        <w:pStyle w:val="Heading1"/>
      </w:pPr>
      <w:r>
        <w:t>842. 296. chickenpox</w:t>
      </w:r>
    </w:p>
    <w:p>
      <w:pPr>
        <w:pStyle w:val="Heading1"/>
      </w:pPr>
      <w:r>
        <w:t>843. Chickenpox</w:t>
      </w:r>
    </w:p>
    <w:p>
      <w:pPr>
        <w:pStyle w:val="ListBullet"/>
      </w:pPr>
      <w:r>
        <w:t>Can you give me a nuskha for chickenpox?</w:t>
      </w:r>
    </w:p>
    <w:p>
      <w:pPr>
        <w:pStyle w:val="ListBullet"/>
      </w:pPr>
      <w:r>
        <w:t>My chickenpox started recently, what can I do?</w:t>
      </w:r>
    </w:p>
    <w:p>
      <w:pPr>
        <w:pStyle w:val="ListBullet"/>
      </w:pPr>
      <w:r>
        <w:t>Is chickenpox serious?</w:t>
      </w:r>
    </w:p>
    <w:p>
      <w:pPr>
        <w:pStyle w:val="Heading1"/>
      </w:pPr>
      <w:r>
        <w:t>844. Measles - mild</w:t>
      </w:r>
    </w:p>
    <w:p>
      <w:pPr>
        <w:pStyle w:val="ListBullet"/>
      </w:pPr>
      <w:r>
        <w:t>How do I manage chickenpox at home?</w:t>
      </w:r>
    </w:p>
    <w:p>
      <w:pPr>
        <w:pStyle w:val="ListBullet"/>
      </w:pPr>
      <w:r>
        <w:t>I'm worried about chickenpox, can Nani help?</w:t>
      </w:r>
    </w:p>
    <w:p>
      <w:pPr>
        <w:pStyle w:val="ListBullet"/>
      </w:pPr>
      <w:r>
        <w:t>Any simple home remedies for chickenpox?</w:t>
      </w:r>
    </w:p>
    <w:p>
      <w:pPr>
        <w:pStyle w:val="Heading1"/>
      </w:pPr>
      <w:r>
        <w:t>845. Measles</w:t>
      </w:r>
    </w:p>
    <w:p>
      <w:pPr>
        <w:pStyle w:val="Heading1"/>
      </w:pPr>
      <w:r>
        <w:t>846. Measles -</w:t>
      </w:r>
    </w:p>
    <w:p>
      <w:pPr>
        <w:pStyle w:val="ListBullet"/>
      </w:pPr>
      <w:r>
        <w:t>Is measles - mild serious?</w:t>
      </w:r>
    </w:p>
    <w:p>
      <w:pPr>
        <w:pStyle w:val="ListBullet"/>
      </w:pPr>
      <w:r>
        <w:t>I need quick tips for measles - mild.</w:t>
      </w:r>
    </w:p>
    <w:p>
      <w:pPr>
        <w:pStyle w:val="ListBullet"/>
      </w:pPr>
      <w:r>
        <w:t>I've been feeling measles - mild for a few days.</w:t>
      </w:r>
    </w:p>
    <w:p>
      <w:pPr>
        <w:pStyle w:val="ListBullet"/>
      </w:pPr>
      <w:r>
        <w:t>My measles - mild started recently, what can I do?</w:t>
      </w:r>
    </w:p>
    <w:p>
      <w:pPr>
        <w:pStyle w:val="ListBullet"/>
      </w:pPr>
      <w:r>
        <w:t>What should I do about measles - mild right now?</w:t>
      </w:r>
    </w:p>
    <w:p>
      <w:pPr>
        <w:pStyle w:val="ListBullet"/>
      </w:pPr>
      <w:r>
        <w:t>How do I manage measles - mild at home?</w:t>
      </w:r>
    </w:p>
    <w:p>
      <w:pPr>
        <w:pStyle w:val="Heading1"/>
      </w:pPr>
      <w:r>
        <w:t>847. 298. mumps</w:t>
      </w:r>
    </w:p>
    <w:p>
      <w:pPr>
        <w:pStyle w:val="Heading1"/>
      </w:pPr>
      <w:r>
        <w:t>848. Mumps</w:t>
      </w:r>
    </w:p>
    <w:p>
      <w:pPr>
        <w:pStyle w:val="ListBullet"/>
      </w:pPr>
      <w:r>
        <w:t>I have mumps and need help.</w:t>
      </w:r>
    </w:p>
    <w:p>
      <w:pPr>
        <w:pStyle w:val="ListBullet"/>
      </w:pPr>
      <w:r>
        <w:t>Is mumps serious?</w:t>
      </w:r>
    </w:p>
    <w:p>
      <w:pPr>
        <w:pStyle w:val="ListBullet"/>
      </w:pPr>
      <w:r>
        <w:t>Any simple home remedies for mumps?</w:t>
      </w:r>
    </w:p>
    <w:p>
      <w:pPr>
        <w:pStyle w:val="ListBullet"/>
      </w:pPr>
      <w:r>
        <w:t>I've been feeling mumps for a few days.</w:t>
      </w:r>
    </w:p>
    <w:p>
      <w:pPr>
        <w:pStyle w:val="ListBullet"/>
      </w:pPr>
      <w:r>
        <w:t>I need quick tips for mumps.</w:t>
      </w:r>
    </w:p>
    <w:p>
      <w:pPr>
        <w:pStyle w:val="ListBullet"/>
      </w:pPr>
      <w:r>
        <w:t>What should I do about mumps right now?</w:t>
      </w:r>
    </w:p>
    <w:p>
      <w:pPr>
        <w:pStyle w:val="Heading1"/>
      </w:pPr>
      <w:r>
        <w:t>849. 299. rubella</w:t>
      </w:r>
    </w:p>
    <w:p>
      <w:pPr>
        <w:pStyle w:val="Heading1"/>
      </w:pPr>
      <w:r>
        <w:t>850. Rubella</w:t>
      </w:r>
    </w:p>
    <w:p>
      <w:pPr>
        <w:pStyle w:val="ListBullet"/>
      </w:pPr>
      <w:r>
        <w:t>I've been feeling rubella for a few days.</w:t>
      </w:r>
    </w:p>
    <w:p>
      <w:pPr>
        <w:pStyle w:val="ListBullet"/>
      </w:pPr>
      <w:r>
        <w:t>Any simple home remedies for rubella?</w:t>
      </w:r>
    </w:p>
    <w:p>
      <w:pPr>
        <w:pStyle w:val="ListBullet"/>
      </w:pPr>
      <w:r>
        <w:t>What should I do about rubella right now?</w:t>
      </w:r>
    </w:p>
    <w:p>
      <w:pPr>
        <w:pStyle w:val="ListBullet"/>
      </w:pPr>
      <w:r>
        <w:t>I have rubella and need help.</w:t>
      </w:r>
    </w:p>
    <w:p>
      <w:pPr>
        <w:pStyle w:val="ListBullet"/>
      </w:pPr>
      <w:r>
        <w:t>I need quick tips for rubella.</w:t>
      </w:r>
    </w:p>
    <w:p>
      <w:pPr>
        <w:pStyle w:val="Heading1"/>
      </w:pPr>
      <w:r>
        <w:t>851. 300. shingles pain</w:t>
      </w:r>
    </w:p>
    <w:p>
      <w:pPr>
        <w:pStyle w:val="Heading1"/>
      </w:pPr>
      <w:r>
        <w:t>852. Shingles</w:t>
      </w:r>
    </w:p>
    <w:p>
      <w:pPr>
        <w:pStyle w:val="Heading1"/>
      </w:pPr>
      <w:r>
        <w:t>853. Shingles pain</w:t>
      </w:r>
    </w:p>
    <w:p>
      <w:pPr>
        <w:pStyle w:val="ListBullet"/>
      </w:pPr>
      <w:r>
        <w:t>My shingles pain started recently, what can I do?</w:t>
      </w:r>
    </w:p>
    <w:p>
      <w:pPr>
        <w:pStyle w:val="ListBullet"/>
      </w:pPr>
      <w:r>
        <w:t>Can you give me a nuskha for shingles pain?</w:t>
      </w:r>
    </w:p>
    <w:p>
      <w:pPr>
        <w:pStyle w:val="ListBullet"/>
      </w:pPr>
      <w:r>
        <w:t>I'm worried about shingles pain, can Nani help?</w:t>
      </w:r>
    </w:p>
    <w:p>
      <w:pPr>
        <w:pStyle w:val="Heading1"/>
      </w:pPr>
      <w:r>
        <w:t>854. Herpes zoster - chronic</w:t>
      </w:r>
    </w:p>
    <w:p>
      <w:pPr>
        <w:pStyle w:val="ListBullet"/>
      </w:pPr>
      <w:r>
        <w:t>Is shingles pain serious?</w:t>
      </w:r>
    </w:p>
    <w:p>
      <w:pPr>
        <w:pStyle w:val="ListBullet"/>
      </w:pPr>
      <w:r>
        <w:t>Any simple home remedies for shingles pain?</w:t>
      </w:r>
    </w:p>
    <w:p>
      <w:pPr>
        <w:pStyle w:val="Heading1"/>
      </w:pPr>
      <w:r>
        <w:t>855. Herpes</w:t>
      </w:r>
    </w:p>
    <w:p>
      <w:pPr>
        <w:pStyle w:val="Heading1"/>
      </w:pPr>
      <w:r>
        <w:t>856. Herpes zoster</w:t>
      </w:r>
    </w:p>
    <w:p>
      <w:pPr>
        <w:pStyle w:val="ListBullet"/>
      </w:pPr>
      <w:r>
        <w:t>I need quick tips for herpes zoster - chronic.</w:t>
      </w:r>
    </w:p>
    <w:p>
      <w:pPr>
        <w:pStyle w:val="ListBullet"/>
      </w:pPr>
      <w:r>
        <w:t>I have herpes zoster - chronic and need help.</w:t>
      </w:r>
    </w:p>
    <w:p>
      <w:pPr>
        <w:pStyle w:val="ListBullet"/>
      </w:pPr>
      <w:r>
        <w:t>Can you give me a nuskha for herpes zoster - chronic?</w:t>
      </w:r>
    </w:p>
    <w:p>
      <w:pPr>
        <w:pStyle w:val="Heading1"/>
      </w:pPr>
      <w:r>
        <w:t>857. Varicella - mild</w:t>
      </w:r>
    </w:p>
    <w:p>
      <w:pPr>
        <w:pStyle w:val="ListBullet"/>
      </w:pPr>
      <w:r>
        <w:t>Is herpes zoster - chronic serious?</w:t>
      </w:r>
    </w:p>
    <w:p>
      <w:pPr>
        <w:pStyle w:val="Heading1"/>
      </w:pPr>
      <w:r>
        <w:t>858. Varicella</w:t>
      </w:r>
    </w:p>
    <w:p>
      <w:pPr>
        <w:pStyle w:val="Heading1"/>
      </w:pPr>
      <w:r>
        <w:t>859. Varicella -</w:t>
      </w:r>
    </w:p>
    <w:p>
      <w:pPr>
        <w:pStyle w:val="ListBullet"/>
      </w:pPr>
      <w:r>
        <w:t>I have varicella - mild and need help.</w:t>
      </w:r>
    </w:p>
    <w:p>
      <w:pPr>
        <w:pStyle w:val="ListBullet"/>
      </w:pPr>
      <w:r>
        <w:t>I'm worried about varicella - mild, can Nani help?</w:t>
      </w:r>
    </w:p>
    <w:p>
      <w:pPr>
        <w:pStyle w:val="ListBullet"/>
      </w:pPr>
      <w:r>
        <w:t>Can you give me a nuskha for varicella - mild?</w:t>
      </w:r>
    </w:p>
    <w:p>
      <w:pPr>
        <w:pStyle w:val="ListBullet"/>
      </w:pPr>
      <w:r>
        <w:t>I've been feeling varicella - mild for a few days.</w:t>
      </w:r>
    </w:p>
    <w:p>
      <w:pPr>
        <w:pStyle w:val="ListBullet"/>
      </w:pPr>
      <w:r>
        <w:t>How do I manage varicella - mild at home?</w:t>
      </w:r>
    </w:p>
    <w:p>
      <w:pPr>
        <w:pStyle w:val="Heading1"/>
      </w:pPr>
      <w:r>
        <w:t>860. 303. viral fever</w:t>
      </w:r>
    </w:p>
    <w:p>
      <w:pPr>
        <w:pStyle w:val="Heading1"/>
      </w:pPr>
      <w:r>
        <w:t>861. Viral</w:t>
      </w:r>
    </w:p>
    <w:p>
      <w:pPr>
        <w:pStyle w:val="Heading1"/>
      </w:pPr>
      <w:r>
        <w:t>862. Viral fever</w:t>
      </w:r>
    </w:p>
    <w:p>
      <w:pPr>
        <w:pStyle w:val="ListBullet"/>
      </w:pPr>
      <w:r>
        <w:t>Is viral fever serious?</w:t>
      </w:r>
    </w:p>
    <w:p>
      <w:pPr>
        <w:pStyle w:val="ListBullet"/>
      </w:pPr>
      <w:r>
        <w:t>I've been feeling viral fever for a few days.</w:t>
      </w:r>
    </w:p>
    <w:p>
      <w:pPr>
        <w:pStyle w:val="ListBullet"/>
      </w:pPr>
      <w:r>
        <w:t>How do I manage viral fever at home?</w:t>
      </w:r>
    </w:p>
    <w:p>
      <w:pPr>
        <w:pStyle w:val="Heading1"/>
      </w:pPr>
      <w:r>
        <w:t>863. Tick bite - severe</w:t>
      </w:r>
    </w:p>
    <w:p>
      <w:pPr>
        <w:pStyle w:val="ListBullet"/>
      </w:pPr>
      <w:r>
        <w:t>I'm worried about viral fever, can Nani help?</w:t>
      </w:r>
    </w:p>
    <w:p>
      <w:pPr>
        <w:pStyle w:val="Heading1"/>
      </w:pPr>
      <w:r>
        <w:t>864. Tick</w:t>
      </w:r>
    </w:p>
    <w:p>
      <w:pPr>
        <w:pStyle w:val="Heading1"/>
      </w:pPr>
      <w:r>
        <w:t>865. Tick bite</w:t>
      </w:r>
    </w:p>
    <w:p>
      <w:pPr>
        <w:pStyle w:val="ListBullet"/>
      </w:pPr>
      <w:r>
        <w:t>Any simple home remedies for tick bite - severe?</w:t>
      </w:r>
    </w:p>
    <w:p>
      <w:pPr>
        <w:pStyle w:val="ListBullet"/>
      </w:pPr>
      <w:r>
        <w:t>Can you give me a nuskha for tick bite - severe?</w:t>
      </w:r>
    </w:p>
    <w:p>
      <w:pPr>
        <w:pStyle w:val="ListBullet"/>
      </w:pPr>
      <w:r>
        <w:t>I have tick bite - severe and need help.</w:t>
      </w:r>
    </w:p>
    <w:p>
      <w:pPr>
        <w:pStyle w:val="ListBullet"/>
      </w:pPr>
      <w:r>
        <w:t>I'm worried about tick bite - severe, can Nani help?</w:t>
      </w:r>
    </w:p>
    <w:p>
      <w:pPr>
        <w:pStyle w:val="ListBullet"/>
      </w:pPr>
      <w:r>
        <w:t>How do I manage tick bite - severe at home?</w:t>
      </w:r>
    </w:p>
    <w:p>
      <w:pPr>
        <w:pStyle w:val="Heading1"/>
      </w:pPr>
      <w:r>
        <w:t>866. 305. lyme-like rash</w:t>
      </w:r>
    </w:p>
    <w:p>
      <w:pPr>
        <w:pStyle w:val="Heading1"/>
      </w:pPr>
      <w:r>
        <w:t>867. Lyme-like</w:t>
      </w:r>
    </w:p>
    <w:p>
      <w:pPr>
        <w:pStyle w:val="Heading1"/>
      </w:pPr>
      <w:r>
        <w:t>868. Lyme-like rash</w:t>
      </w:r>
    </w:p>
    <w:p>
      <w:pPr>
        <w:pStyle w:val="ListBullet"/>
      </w:pPr>
      <w:r>
        <w:t>I need quick tips for lyme-like rash.</w:t>
      </w:r>
    </w:p>
    <w:p>
      <w:pPr>
        <w:pStyle w:val="ListBullet"/>
      </w:pPr>
      <w:r>
        <w:t>How do I manage lyme-like rash at home?</w:t>
      </w:r>
    </w:p>
    <w:p>
      <w:pPr>
        <w:pStyle w:val="ListBullet"/>
      </w:pPr>
      <w:r>
        <w:t>I'm worried about lyme-like rash, can Nani help?</w:t>
      </w:r>
    </w:p>
    <w:p>
      <w:pPr>
        <w:pStyle w:val="ListBullet"/>
      </w:pPr>
      <w:r>
        <w:t>I have lyme-like rash and need help.</w:t>
      </w:r>
    </w:p>
    <w:p>
      <w:pPr>
        <w:pStyle w:val="ListBullet"/>
      </w:pPr>
      <w:r>
        <w:t>I've been feeling lyme-like rash for a few days.</w:t>
      </w:r>
    </w:p>
    <w:p>
      <w:pPr>
        <w:pStyle w:val="Heading1"/>
      </w:pPr>
      <w:r>
        <w:t>869. 306. rabies exposure</w:t>
      </w:r>
    </w:p>
    <w:p>
      <w:pPr>
        <w:pStyle w:val="Heading1"/>
      </w:pPr>
      <w:r>
        <w:t>870. Rabies</w:t>
      </w:r>
    </w:p>
    <w:p>
      <w:pPr>
        <w:pStyle w:val="Heading1"/>
      </w:pPr>
      <w:r>
        <w:t>871. Rabies exposure</w:t>
      </w:r>
    </w:p>
    <w:p>
      <w:pPr>
        <w:pStyle w:val="ListBullet"/>
      </w:pPr>
      <w:r>
        <w:t>I've been feeling rabies exposure for a few days.</w:t>
      </w:r>
    </w:p>
    <w:p>
      <w:pPr>
        <w:pStyle w:val="ListBullet"/>
      </w:pPr>
      <w:r>
        <w:t>I'm worried about rabies exposure, can Nani help?</w:t>
      </w:r>
    </w:p>
    <w:p>
      <w:pPr>
        <w:pStyle w:val="ListBullet"/>
      </w:pPr>
      <w:r>
        <w:t>How do I manage rabies exposure at home?</w:t>
      </w:r>
    </w:p>
    <w:p>
      <w:pPr>
        <w:pStyle w:val="Heading1"/>
      </w:pPr>
      <w:r>
        <w:t>872. Dog bite wound care - mild</w:t>
      </w:r>
    </w:p>
    <w:p>
      <w:pPr>
        <w:pStyle w:val="ListBullet"/>
      </w:pPr>
      <w:r>
        <w:t>Is rabies exposure serious?</w:t>
      </w:r>
    </w:p>
    <w:p>
      <w:pPr>
        <w:pStyle w:val="ListBullet"/>
      </w:pPr>
      <w:r>
        <w:t>I need quick tips for rabies exposure.</w:t>
      </w:r>
    </w:p>
    <w:p>
      <w:pPr>
        <w:pStyle w:val="Heading1"/>
      </w:pPr>
      <w:r>
        <w:t>873. Dog</w:t>
      </w:r>
    </w:p>
    <w:p>
      <w:pPr>
        <w:pStyle w:val="Heading1"/>
      </w:pPr>
      <w:r>
        <w:t>874. Dog bite</w:t>
      </w:r>
    </w:p>
    <w:p>
      <w:pPr>
        <w:pStyle w:val="ListBullet"/>
      </w:pPr>
      <w:r>
        <w:t>I've been feeling dog bite wound care - mild for a few days.</w:t>
      </w:r>
    </w:p>
    <w:p>
      <w:pPr>
        <w:pStyle w:val="ListBullet"/>
      </w:pPr>
      <w:r>
        <w:t>What should I do about dog bite wound care - mild right now?</w:t>
      </w:r>
    </w:p>
    <w:p>
      <w:pPr>
        <w:pStyle w:val="ListBullet"/>
      </w:pPr>
      <w:r>
        <w:t>My dog bite wound care - mild started recently, what can I do?</w:t>
      </w:r>
    </w:p>
    <w:p>
      <w:pPr>
        <w:pStyle w:val="Heading1"/>
      </w:pPr>
      <w:r>
        <w:t>875. Snake bite first aid</w:t>
      </w:r>
    </w:p>
    <w:p>
      <w:pPr>
        <w:pStyle w:val="ListBullet"/>
      </w:pPr>
      <w:r>
        <w:t>Any simple home remedies for dog bite wound care - mild?</w:t>
      </w:r>
    </w:p>
    <w:p>
      <w:pPr>
        <w:pStyle w:val="ListBullet"/>
      </w:pPr>
      <w:r>
        <w:t>Is dog bite wound care - mild serious?</w:t>
      </w:r>
    </w:p>
    <w:p>
      <w:pPr>
        <w:pStyle w:val="ListBullet"/>
      </w:pPr>
      <w:r>
        <w:t>I have dog bite wound care - mild and need help.</w:t>
      </w:r>
    </w:p>
    <w:p>
      <w:pPr>
        <w:pStyle w:val="Heading1"/>
      </w:pPr>
      <w:r>
        <w:t>876. Snake</w:t>
      </w:r>
    </w:p>
    <w:p>
      <w:pPr>
        <w:pStyle w:val="Heading1"/>
      </w:pPr>
      <w:r>
        <w:t>877. Snake bite</w:t>
      </w:r>
    </w:p>
    <w:p>
      <w:pPr>
        <w:pStyle w:val="ListBullet"/>
      </w:pPr>
      <w:r>
        <w:t>Can you give me a nuskha for snake bite first aid?</w:t>
      </w:r>
    </w:p>
    <w:p>
      <w:pPr>
        <w:pStyle w:val="ListBullet"/>
      </w:pPr>
      <w:r>
        <w:t>I've been feeling snake bite first aid for a few days.</w:t>
      </w:r>
    </w:p>
    <w:p>
      <w:pPr>
        <w:pStyle w:val="ListBullet"/>
      </w:pPr>
      <w:r>
        <w:t>My snake bite first aid started recently, what can I do?</w:t>
      </w:r>
    </w:p>
    <w:p>
      <w:pPr>
        <w:pStyle w:val="Heading1"/>
      </w:pPr>
      <w:r>
        <w:t>878. Bee sting allergy</w:t>
      </w:r>
    </w:p>
    <w:p>
      <w:pPr>
        <w:pStyle w:val="ListBullet"/>
      </w:pPr>
      <w:r>
        <w:t>Any simple home remedies for snake bite first aid?</w:t>
      </w:r>
    </w:p>
    <w:p>
      <w:pPr>
        <w:pStyle w:val="ListBullet"/>
      </w:pPr>
      <w:r>
        <w:t>I need quick tips for snake bite first aid.</w:t>
      </w:r>
    </w:p>
    <w:p>
      <w:pPr>
        <w:pStyle w:val="Heading1"/>
      </w:pPr>
      <w:r>
        <w:t>879. Bee</w:t>
      </w:r>
    </w:p>
    <w:p>
      <w:pPr>
        <w:pStyle w:val="Heading1"/>
      </w:pPr>
      <w:r>
        <w:t>880. Bee sting</w:t>
      </w:r>
    </w:p>
    <w:p>
      <w:pPr>
        <w:pStyle w:val="ListBullet"/>
      </w:pPr>
      <w:r>
        <w:t>I need quick tips for bee sting allergy.</w:t>
      </w:r>
    </w:p>
    <w:p>
      <w:pPr>
        <w:pStyle w:val="ListBullet"/>
      </w:pPr>
      <w:r>
        <w:t>I have bee sting allergy and need help.</w:t>
      </w:r>
    </w:p>
    <w:p>
      <w:pPr>
        <w:pStyle w:val="ListBullet"/>
      </w:pPr>
      <w:r>
        <w:t>Any simple home remedies for bee sting allergy?</w:t>
      </w:r>
    </w:p>
    <w:p>
      <w:pPr>
        <w:pStyle w:val="ListBullet"/>
      </w:pPr>
      <w:r>
        <w:t>My bee sting allergy started recently, what can I do?</w:t>
      </w:r>
    </w:p>
    <w:p>
      <w:pPr>
        <w:pStyle w:val="ListBullet"/>
      </w:pPr>
      <w:r>
        <w:t>Is bee sting allergy serious?</w:t>
      </w:r>
    </w:p>
    <w:p>
      <w:pPr>
        <w:pStyle w:val="ListBullet"/>
      </w:pPr>
      <w:r>
        <w:t>Can you give me a nuskha for bee sting allergy?</w:t>
      </w:r>
    </w:p>
    <w:p>
      <w:pPr>
        <w:pStyle w:val="Heading1"/>
      </w:pPr>
      <w:r>
        <w:t>881. 310. anaphylaxis signs</w:t>
      </w:r>
    </w:p>
    <w:p>
      <w:pPr>
        <w:pStyle w:val="Heading1"/>
      </w:pPr>
      <w:r>
        <w:t>882. Anaphylaxis</w:t>
      </w:r>
    </w:p>
    <w:p>
      <w:pPr>
        <w:pStyle w:val="Heading1"/>
      </w:pPr>
      <w:r>
        <w:t>883. Anaphylaxis signs</w:t>
      </w:r>
    </w:p>
    <w:p>
      <w:pPr>
        <w:pStyle w:val="ListBullet"/>
      </w:pPr>
      <w:r>
        <w:t>I'm worried about anaphylaxis signs, can Nani help?</w:t>
      </w:r>
    </w:p>
    <w:p>
      <w:pPr>
        <w:pStyle w:val="ListBullet"/>
      </w:pPr>
      <w:r>
        <w:t>I need quick tips for anaphylaxis signs.</w:t>
      </w:r>
    </w:p>
    <w:p>
      <w:pPr>
        <w:pStyle w:val="ListBullet"/>
      </w:pPr>
      <w:r>
        <w:t>I have anaphylaxis signs and need help.</w:t>
      </w:r>
    </w:p>
    <w:p>
      <w:pPr>
        <w:pStyle w:val="Heading1"/>
      </w:pPr>
      <w:r>
        <w:t>884. Allergic shock - severe</w:t>
      </w:r>
    </w:p>
    <w:p>
      <w:pPr>
        <w:pStyle w:val="ListBullet"/>
      </w:pPr>
      <w:r>
        <w:t>Is anaphylaxis signs serious?</w:t>
      </w:r>
    </w:p>
    <w:p>
      <w:pPr>
        <w:pStyle w:val="Heading1"/>
      </w:pPr>
      <w:r>
        <w:t>885. Allergic shock</w:t>
      </w:r>
    </w:p>
    <w:p>
      <w:pPr>
        <w:pStyle w:val="ListBullet"/>
      </w:pPr>
      <w:r>
        <w:t>How do I manage allergic shock - severe at home?</w:t>
      </w:r>
    </w:p>
    <w:p>
      <w:pPr>
        <w:pStyle w:val="ListBullet"/>
      </w:pPr>
      <w:r>
        <w:t>My allergic shock - severe started recently, what can I do?</w:t>
      </w:r>
    </w:p>
    <w:p>
      <w:pPr>
        <w:pStyle w:val="ListBullet"/>
      </w:pPr>
      <w:r>
        <w:t>Is allergic shock - severe serious?</w:t>
      </w:r>
    </w:p>
    <w:p>
      <w:pPr>
        <w:pStyle w:val="Heading1"/>
      </w:pPr>
      <w:r>
        <w:t>886. Epilepsy seizure care - mild</w:t>
      </w:r>
    </w:p>
    <w:p>
      <w:pPr>
        <w:pStyle w:val="ListBullet"/>
      </w:pPr>
      <w:r>
        <w:t>Any simple home remedies for allergic shock - severe?</w:t>
      </w:r>
    </w:p>
    <w:p>
      <w:pPr>
        <w:pStyle w:val="ListBullet"/>
      </w:pPr>
      <w:r>
        <w:t>Can you give me a nuskha for allergic shock - severe?</w:t>
      </w:r>
    </w:p>
    <w:p>
      <w:pPr>
        <w:pStyle w:val="Heading1"/>
      </w:pPr>
      <w:r>
        <w:t>887. Epilepsy</w:t>
      </w:r>
    </w:p>
    <w:p>
      <w:pPr>
        <w:pStyle w:val="Heading1"/>
      </w:pPr>
      <w:r>
        <w:t>888. Epilepsy seizure</w:t>
      </w:r>
    </w:p>
    <w:p>
      <w:pPr>
        <w:pStyle w:val="ListBullet"/>
      </w:pPr>
      <w:r>
        <w:t>What should I do about epilepsy seizure care - mild right now?</w:t>
      </w:r>
    </w:p>
    <w:p>
      <w:pPr>
        <w:pStyle w:val="ListBullet"/>
      </w:pPr>
      <w:r>
        <w:t>Can you give me a nuskha for epilepsy seizure care - mild?</w:t>
      </w:r>
    </w:p>
    <w:p>
      <w:pPr>
        <w:pStyle w:val="ListBullet"/>
      </w:pPr>
      <w:r>
        <w:t>I've been feeling epilepsy seizure care - mild for a few days.</w:t>
      </w:r>
    </w:p>
    <w:p>
      <w:pPr>
        <w:pStyle w:val="ListBullet"/>
      </w:pPr>
      <w:r>
        <w:t>My epilepsy seizure care - mild started recently, what can I do?</w:t>
      </w:r>
    </w:p>
    <w:p>
      <w:pPr>
        <w:pStyle w:val="ListBullet"/>
      </w:pPr>
      <w:r>
        <w:t>Is epilepsy seizure care - mild serious?</w:t>
      </w:r>
    </w:p>
    <w:p>
      <w:pPr>
        <w:pStyle w:val="Heading1"/>
      </w:pPr>
      <w:r>
        <w:t>889. 313. post-seizure care</w:t>
      </w:r>
    </w:p>
    <w:p>
      <w:pPr>
        <w:pStyle w:val="Heading1"/>
      </w:pPr>
      <w:r>
        <w:t>890. Post-seizure</w:t>
      </w:r>
    </w:p>
    <w:p>
      <w:pPr>
        <w:pStyle w:val="Heading1"/>
      </w:pPr>
      <w:r>
        <w:t>891. Post-seizure care</w:t>
      </w:r>
    </w:p>
    <w:p>
      <w:pPr>
        <w:pStyle w:val="ListBullet"/>
      </w:pPr>
      <w:r>
        <w:t>My post-seizure care started recently, what can I do?</w:t>
      </w:r>
    </w:p>
    <w:p>
      <w:pPr>
        <w:pStyle w:val="ListBullet"/>
      </w:pPr>
      <w:r>
        <w:t>I need quick tips for post-seizure care.</w:t>
      </w:r>
    </w:p>
    <w:p>
      <w:pPr>
        <w:pStyle w:val="ListBullet"/>
      </w:pPr>
      <w:r>
        <w:t>Is post-seizure care serious?</w:t>
      </w:r>
    </w:p>
    <w:p>
      <w:pPr>
        <w:pStyle w:val="Heading1"/>
      </w:pPr>
      <w:r>
        <w:t>892. High fever in child</w:t>
      </w:r>
    </w:p>
    <w:p>
      <w:pPr>
        <w:pStyle w:val="ListBullet"/>
      </w:pPr>
      <w:r>
        <w:t>I've been feeling post-seizure care for a few days.</w:t>
      </w:r>
    </w:p>
    <w:p>
      <w:pPr>
        <w:pStyle w:val="ListBullet"/>
      </w:pPr>
      <w:r>
        <w:t>How do I manage post-seizure care at home?</w:t>
      </w:r>
    </w:p>
    <w:p>
      <w:pPr>
        <w:pStyle w:val="Heading1"/>
      </w:pPr>
      <w:r>
        <w:t>893. High fever</w:t>
      </w:r>
    </w:p>
    <w:p>
      <w:pPr>
        <w:pStyle w:val="ListBullet"/>
      </w:pPr>
      <w:r>
        <w:t>I have high fever in child and need help.</w:t>
      </w:r>
    </w:p>
    <w:p>
      <w:pPr>
        <w:pStyle w:val="ListBullet"/>
      </w:pPr>
      <w:r>
        <w:t>I've been feeling high fever in child for a few days.</w:t>
      </w:r>
    </w:p>
    <w:p>
      <w:pPr>
        <w:pStyle w:val="ListBullet"/>
      </w:pPr>
      <w:r>
        <w:t>I'm worried about high fever in child, can Nani help?</w:t>
      </w:r>
    </w:p>
    <w:p>
      <w:pPr>
        <w:pStyle w:val="Heading1"/>
      </w:pPr>
      <w:r>
        <w:t>894. Fever with rash</w:t>
      </w:r>
    </w:p>
    <w:p>
      <w:pPr>
        <w:pStyle w:val="ListBullet"/>
      </w:pPr>
      <w:r>
        <w:t>I need quick tips for high fever in child.</w:t>
      </w:r>
    </w:p>
    <w:p>
      <w:pPr>
        <w:pStyle w:val="ListBullet"/>
      </w:pPr>
      <w:r>
        <w:t>How do I manage high fever in child at home?</w:t>
      </w:r>
    </w:p>
    <w:p>
      <w:pPr>
        <w:pStyle w:val="Heading1"/>
      </w:pPr>
      <w:r>
        <w:t>895. Fever with</w:t>
      </w:r>
    </w:p>
    <w:p>
      <w:pPr>
        <w:pStyle w:val="ListBullet"/>
      </w:pPr>
      <w:r>
        <w:t>What should I do about fever with rash right now?</w:t>
      </w:r>
    </w:p>
    <w:p>
      <w:pPr>
        <w:pStyle w:val="ListBullet"/>
      </w:pPr>
      <w:r>
        <w:t>Can you give me a nuskha for fever with rash?</w:t>
      </w:r>
    </w:p>
    <w:p>
      <w:pPr>
        <w:pStyle w:val="ListBullet"/>
      </w:pPr>
      <w:r>
        <w:t>I'm worried about fever with rash, can Nani help?</w:t>
      </w:r>
    </w:p>
    <w:p>
      <w:pPr>
        <w:pStyle w:val="Heading1"/>
      </w:pPr>
      <w:r>
        <w:t>896. Fever with seizures</w:t>
      </w:r>
    </w:p>
    <w:p>
      <w:pPr>
        <w:pStyle w:val="ListBullet"/>
      </w:pPr>
      <w:r>
        <w:t>Is fever with seizures serious?</w:t>
      </w:r>
    </w:p>
    <w:p>
      <w:pPr>
        <w:pStyle w:val="ListBullet"/>
      </w:pPr>
      <w:r>
        <w:t>I've been feeling fever with seizures for a few days.</w:t>
      </w:r>
    </w:p>
    <w:p>
      <w:pPr>
        <w:pStyle w:val="ListBullet"/>
      </w:pPr>
      <w:r>
        <w:t>Can you give me a nuskha for fever with seizures?</w:t>
      </w:r>
    </w:p>
    <w:p>
      <w:pPr>
        <w:pStyle w:val="Heading1"/>
      </w:pPr>
      <w:r>
        <w:t>897. Febrile seizure - mild</w:t>
      </w:r>
    </w:p>
    <w:p>
      <w:pPr>
        <w:pStyle w:val="ListBullet"/>
      </w:pPr>
      <w:r>
        <w:t>I've been feeling fever with rash for a few days.</w:t>
      </w:r>
    </w:p>
    <w:p>
      <w:pPr>
        <w:pStyle w:val="ListBullet"/>
      </w:pPr>
      <w:r>
        <w:t>Is fever with rash serious?</w:t>
      </w:r>
    </w:p>
    <w:p>
      <w:pPr>
        <w:pStyle w:val="ListBullet"/>
      </w:pPr>
      <w:r>
        <w:t>I have fever with rash and need help.</w:t>
      </w:r>
    </w:p>
    <w:p>
      <w:pPr>
        <w:pStyle w:val="ListBullet"/>
      </w:pPr>
      <w:r>
        <w:t>My fever with seizures started recently, what can I do?</w:t>
      </w:r>
    </w:p>
    <w:p>
      <w:pPr>
        <w:pStyle w:val="ListBullet"/>
      </w:pPr>
      <w:r>
        <w:t>I'm worried about fever with seizures, can Nani help?</w:t>
      </w:r>
    </w:p>
    <w:p>
      <w:pPr>
        <w:pStyle w:val="Heading1"/>
      </w:pPr>
      <w:r>
        <w:t>898. Febrile</w:t>
      </w:r>
    </w:p>
    <w:p>
      <w:pPr>
        <w:pStyle w:val="Heading1"/>
      </w:pPr>
      <w:r>
        <w:t>899. Febrile seizure</w:t>
      </w:r>
    </w:p>
    <w:p>
      <w:pPr>
        <w:pStyle w:val="ListBullet"/>
      </w:pPr>
      <w:r>
        <w:t>I'm worried about febrile seizure - mild, can Nani help?</w:t>
      </w:r>
    </w:p>
    <w:p>
      <w:pPr>
        <w:pStyle w:val="ListBullet"/>
      </w:pPr>
      <w:r>
        <w:t>I need quick tips for febrile seizure - mild.</w:t>
      </w:r>
    </w:p>
    <w:p>
      <w:pPr>
        <w:pStyle w:val="ListBullet"/>
      </w:pPr>
      <w:r>
        <w:t>Can you give me a nuskha for febrile seizure - mild?</w:t>
      </w:r>
    </w:p>
    <w:p>
      <w:pPr>
        <w:pStyle w:val="Heading1"/>
      </w:pPr>
      <w:r>
        <w:t>900. Child not feeding - severe</w:t>
      </w:r>
    </w:p>
    <w:p>
      <w:pPr>
        <w:pStyle w:val="ListBullet"/>
      </w:pPr>
      <w:r>
        <w:t>What should I do about febrile seizure - mild right now?</w:t>
      </w:r>
    </w:p>
    <w:p>
      <w:pPr>
        <w:pStyle w:val="ListBullet"/>
      </w:pPr>
      <w:r>
        <w:t>My febrile seizure - mild started recently, what can I do?</w:t>
      </w:r>
    </w:p>
    <w:p>
      <w:pPr>
        <w:pStyle w:val="Heading1"/>
      </w:pPr>
      <w:r>
        <w:t>901. Child</w:t>
      </w:r>
    </w:p>
    <w:p>
      <w:pPr>
        <w:pStyle w:val="Heading1"/>
      </w:pPr>
      <w:r>
        <w:t>902. Child not</w:t>
      </w:r>
    </w:p>
    <w:p>
      <w:pPr>
        <w:pStyle w:val="ListBullet"/>
      </w:pPr>
      <w:r>
        <w:t>Any simple home remedies for child not feeding - severe?</w:t>
      </w:r>
    </w:p>
    <w:p>
      <w:pPr>
        <w:pStyle w:val="ListBullet"/>
      </w:pPr>
      <w:r>
        <w:t>I have child not feeding - severe and need help.</w:t>
      </w:r>
    </w:p>
    <w:p>
      <w:pPr>
        <w:pStyle w:val="ListBullet"/>
      </w:pPr>
      <w:r>
        <w:t>How do I manage child not feeding - severe at home?</w:t>
      </w:r>
    </w:p>
    <w:p>
      <w:pPr>
        <w:pStyle w:val="Heading1"/>
      </w:pPr>
      <w:r>
        <w:t>903. Colic in baby</w:t>
      </w:r>
    </w:p>
    <w:p>
      <w:pPr>
        <w:pStyle w:val="ListBullet"/>
      </w:pPr>
      <w:r>
        <w:t>My child not feeding - severe started recently, what can I do?</w:t>
      </w:r>
    </w:p>
    <w:p>
      <w:pPr>
        <w:pStyle w:val="ListBullet"/>
      </w:pPr>
      <w:r>
        <w:t>I need quick tips for child not feeding - severe.</w:t>
      </w:r>
    </w:p>
    <w:p>
      <w:pPr>
        <w:pStyle w:val="Heading1"/>
      </w:pPr>
      <w:r>
        <w:t>904. Colic</w:t>
      </w:r>
    </w:p>
    <w:p>
      <w:pPr>
        <w:pStyle w:val="Heading1"/>
      </w:pPr>
      <w:r>
        <w:t>905. Colic in</w:t>
      </w:r>
    </w:p>
    <w:p>
      <w:pPr>
        <w:pStyle w:val="ListBullet"/>
      </w:pPr>
      <w:r>
        <w:t>I have colic in baby and need help.</w:t>
      </w:r>
    </w:p>
    <w:p>
      <w:pPr>
        <w:pStyle w:val="ListBullet"/>
      </w:pPr>
      <w:r>
        <w:t>I'm worried about colic in baby, can Nani help?</w:t>
      </w:r>
    </w:p>
    <w:p>
      <w:pPr>
        <w:pStyle w:val="ListBullet"/>
      </w:pPr>
      <w:r>
        <w:t>I've been feeling colic in baby for a few days.</w:t>
      </w:r>
    </w:p>
    <w:p>
      <w:pPr>
        <w:pStyle w:val="ListBullet"/>
      </w:pPr>
      <w:r>
        <w:t>Is colic in baby serious?</w:t>
      </w:r>
    </w:p>
    <w:p>
      <w:pPr>
        <w:pStyle w:val="ListBullet"/>
      </w:pPr>
      <w:r>
        <w:t>Any simple home remedies for colic in baby?</w:t>
      </w:r>
    </w:p>
    <w:p>
      <w:pPr>
        <w:pStyle w:val="ListBullet"/>
      </w:pPr>
      <w:r>
        <w:t>What should I do about colic in baby right now?</w:t>
      </w:r>
    </w:p>
    <w:p>
      <w:pPr>
        <w:pStyle w:val="Heading1"/>
      </w:pPr>
      <w:r>
        <w:t>906. 320. baby vomit</w:t>
      </w:r>
    </w:p>
    <w:p>
      <w:pPr>
        <w:pStyle w:val="Heading1"/>
      </w:pPr>
      <w:r>
        <w:t>907. Baby</w:t>
      </w:r>
    </w:p>
    <w:p>
      <w:pPr>
        <w:pStyle w:val="Heading1"/>
      </w:pPr>
      <w:r>
        <w:t>908. Baby vomit</w:t>
      </w:r>
    </w:p>
    <w:p>
      <w:pPr>
        <w:pStyle w:val="ListBullet"/>
      </w:pPr>
      <w:r>
        <w:t>I have baby vomit and need help.</w:t>
      </w:r>
    </w:p>
    <w:p>
      <w:pPr>
        <w:pStyle w:val="ListBullet"/>
      </w:pPr>
      <w:r>
        <w:t>I've been feeling baby vomit for a few days.</w:t>
      </w:r>
    </w:p>
    <w:p>
      <w:pPr>
        <w:pStyle w:val="ListBullet"/>
      </w:pPr>
      <w:r>
        <w:t>Can you give me a nuskha for baby vomit?</w:t>
      </w:r>
    </w:p>
    <w:p>
      <w:pPr>
        <w:pStyle w:val="Heading1"/>
      </w:pPr>
      <w:r>
        <w:t>909. 321. baby constipation</w:t>
      </w:r>
    </w:p>
    <w:p>
      <w:pPr>
        <w:pStyle w:val="Heading1"/>
      </w:pPr>
      <w:r>
        <w:t>910. Baby constipation</w:t>
      </w:r>
    </w:p>
    <w:p>
      <w:pPr>
        <w:pStyle w:val="ListBullet"/>
      </w:pPr>
      <w:r>
        <w:t>How do I manage baby constipation at home?</w:t>
      </w:r>
    </w:p>
    <w:p>
      <w:pPr>
        <w:pStyle w:val="ListBullet"/>
      </w:pPr>
      <w:r>
        <w:t>What should I do about baby constipation right now?</w:t>
      </w:r>
    </w:p>
    <w:p>
      <w:pPr>
        <w:pStyle w:val="ListBullet"/>
      </w:pPr>
      <w:r>
        <w:t>My baby constipation started recently, what can I do?</w:t>
      </w:r>
    </w:p>
    <w:p>
      <w:pPr>
        <w:pStyle w:val="Heading1"/>
      </w:pPr>
      <w:r>
        <w:t>911. Baby diarrhea - mild</w:t>
      </w:r>
    </w:p>
    <w:p>
      <w:pPr>
        <w:pStyle w:val="ListBullet"/>
      </w:pPr>
      <w:r>
        <w:t>I have baby constipation and need help.</w:t>
      </w:r>
    </w:p>
    <w:p>
      <w:pPr>
        <w:pStyle w:val="ListBullet"/>
      </w:pPr>
      <w:r>
        <w:t>I've been feeling baby constipation for a few days.</w:t>
      </w:r>
    </w:p>
    <w:p>
      <w:pPr>
        <w:pStyle w:val="Heading1"/>
      </w:pPr>
      <w:r>
        <w:t>912. Baby diarrhea</w:t>
      </w:r>
    </w:p>
    <w:p>
      <w:pPr>
        <w:pStyle w:val="ListBullet"/>
      </w:pPr>
      <w:r>
        <w:t>I'm worried about baby diarrhea - mild, can Nani help?</w:t>
      </w:r>
    </w:p>
    <w:p>
      <w:pPr>
        <w:pStyle w:val="ListBullet"/>
      </w:pPr>
      <w:r>
        <w:t>I need quick tips for baby diarrhea - mild.</w:t>
      </w:r>
    </w:p>
    <w:p>
      <w:pPr>
        <w:pStyle w:val="ListBullet"/>
      </w:pPr>
      <w:r>
        <w:t>Can you give me a nuskha for baby diarrhea - mild?</w:t>
      </w:r>
    </w:p>
    <w:p>
      <w:pPr>
        <w:pStyle w:val="Heading1"/>
      </w:pPr>
      <w:r>
        <w:t>913. Teething pain - chronic</w:t>
      </w:r>
    </w:p>
    <w:p>
      <w:pPr>
        <w:pStyle w:val="ListBullet"/>
      </w:pPr>
      <w:r>
        <w:t>I've been feeling baby diarrhea - mild for a few days.</w:t>
      </w:r>
    </w:p>
    <w:p>
      <w:pPr>
        <w:pStyle w:val="ListBullet"/>
      </w:pPr>
      <w:r>
        <w:t>How do I manage baby diarrhea - mild at home?</w:t>
      </w:r>
    </w:p>
    <w:p>
      <w:pPr>
        <w:pStyle w:val="ListBullet"/>
      </w:pPr>
      <w:r>
        <w:t>Any simple home remedies for baby diarrhea - mild?</w:t>
      </w:r>
    </w:p>
    <w:p>
      <w:pPr>
        <w:pStyle w:val="Heading1"/>
      </w:pPr>
      <w:r>
        <w:t>914. Teething</w:t>
      </w:r>
    </w:p>
    <w:p>
      <w:pPr>
        <w:pStyle w:val="Heading1"/>
      </w:pPr>
      <w:r>
        <w:t>915. Teething pain</w:t>
      </w:r>
    </w:p>
    <w:p>
      <w:pPr>
        <w:pStyle w:val="ListBullet"/>
      </w:pPr>
      <w:r>
        <w:t>How do I manage teething pain - chronic at home?</w:t>
      </w:r>
    </w:p>
    <w:p>
      <w:pPr>
        <w:pStyle w:val="ListBullet"/>
      </w:pPr>
      <w:r>
        <w:t>Is teething pain - chronic serious?</w:t>
      </w:r>
    </w:p>
    <w:p>
      <w:pPr>
        <w:pStyle w:val="ListBullet"/>
      </w:pPr>
      <w:r>
        <w:t>I have teething pain - chronic and need help.</w:t>
      </w:r>
    </w:p>
    <w:p>
      <w:pPr>
        <w:pStyle w:val="Heading1"/>
      </w:pPr>
      <w:r>
        <w:t>916. Tongue tie concern</w:t>
      </w:r>
    </w:p>
    <w:p>
      <w:pPr>
        <w:pStyle w:val="ListBullet"/>
      </w:pPr>
      <w:r>
        <w:t>I'm worried about teething pain - chronic, can Nani help?</w:t>
      </w:r>
    </w:p>
    <w:p>
      <w:pPr>
        <w:pStyle w:val="ListBullet"/>
      </w:pPr>
      <w:r>
        <w:t>I need quick tips for teething pain - chronic.</w:t>
      </w:r>
    </w:p>
    <w:p>
      <w:pPr>
        <w:pStyle w:val="Heading1"/>
      </w:pPr>
      <w:r>
        <w:t>917. Tongue</w:t>
      </w:r>
    </w:p>
    <w:p>
      <w:pPr>
        <w:pStyle w:val="Heading1"/>
      </w:pPr>
      <w:r>
        <w:t>918. Tongue tie</w:t>
      </w:r>
    </w:p>
    <w:p>
      <w:pPr>
        <w:pStyle w:val="ListBullet"/>
      </w:pPr>
      <w:r>
        <w:t>Any simple home remedies for tongue tie concern?</w:t>
      </w:r>
    </w:p>
    <w:p>
      <w:pPr>
        <w:pStyle w:val="ListBullet"/>
      </w:pPr>
      <w:r>
        <w:t>What should I do about tongue tie concern right now?</w:t>
      </w:r>
    </w:p>
    <w:p>
      <w:pPr>
        <w:pStyle w:val="ListBullet"/>
      </w:pPr>
      <w:r>
        <w:t>My tongue tie concern started recently, what can I do?</w:t>
      </w:r>
    </w:p>
    <w:p>
      <w:pPr>
        <w:pStyle w:val="Heading1"/>
      </w:pPr>
      <w:r>
        <w:t>919. Delayed milestones - severe</w:t>
      </w:r>
    </w:p>
    <w:p>
      <w:pPr>
        <w:pStyle w:val="ListBullet"/>
      </w:pPr>
      <w:r>
        <w:t>Can you give me a nuskha for tongue tie concern?</w:t>
      </w:r>
    </w:p>
    <w:p>
      <w:pPr>
        <w:pStyle w:val="ListBullet"/>
      </w:pPr>
      <w:r>
        <w:t>I need quick tips for tongue tie concern.</w:t>
      </w:r>
    </w:p>
    <w:p>
      <w:pPr>
        <w:pStyle w:val="Heading1"/>
      </w:pPr>
      <w:r>
        <w:t>920. Delayed milestones</w:t>
      </w:r>
    </w:p>
    <w:p>
      <w:pPr>
        <w:pStyle w:val="ListBullet"/>
      </w:pPr>
      <w:r>
        <w:t>I have delayed milestones - severe and need help.</w:t>
      </w:r>
    </w:p>
    <w:p>
      <w:pPr>
        <w:pStyle w:val="ListBullet"/>
      </w:pPr>
      <w:r>
        <w:t>I'm worried about delayed milestones - severe, can Nani help?</w:t>
      </w:r>
    </w:p>
    <w:p>
      <w:pPr>
        <w:pStyle w:val="ListBullet"/>
      </w:pPr>
      <w:r>
        <w:t>How do I manage delayed milestones - severe at home?</w:t>
      </w:r>
    </w:p>
    <w:p>
      <w:pPr>
        <w:pStyle w:val="ListBullet"/>
      </w:pPr>
      <w:r>
        <w:t>Any simple home remedies for delayed milestones - severe?</w:t>
      </w:r>
    </w:p>
    <w:p>
      <w:pPr>
        <w:pStyle w:val="ListBullet"/>
      </w:pPr>
      <w:r>
        <w:t>My delayed milestones - severe started recently, what can I do?</w:t>
      </w:r>
    </w:p>
    <w:p>
      <w:pPr>
        <w:pStyle w:val="Heading1"/>
      </w:pPr>
      <w:r>
        <w:t>921. 326. speech delay</w:t>
      </w:r>
    </w:p>
    <w:p>
      <w:pPr>
        <w:pStyle w:val="Heading1"/>
      </w:pPr>
      <w:r>
        <w:t>922. Speech</w:t>
      </w:r>
    </w:p>
    <w:p>
      <w:pPr>
        <w:pStyle w:val="Heading1"/>
      </w:pPr>
      <w:r>
        <w:t>923. Speech delay</w:t>
      </w:r>
    </w:p>
    <w:p>
      <w:pPr>
        <w:pStyle w:val="ListBullet"/>
      </w:pPr>
      <w:r>
        <w:t>I've been feeling speech delay for a few days.</w:t>
      </w:r>
    </w:p>
    <w:p>
      <w:pPr>
        <w:pStyle w:val="ListBullet"/>
      </w:pPr>
      <w:r>
        <w:t>Is speech delay serious?</w:t>
      </w:r>
    </w:p>
    <w:p>
      <w:pPr>
        <w:pStyle w:val="ListBullet"/>
      </w:pPr>
      <w:r>
        <w:t>My speech delay started recently, what can I do?</w:t>
      </w:r>
    </w:p>
    <w:p>
      <w:pPr>
        <w:pStyle w:val="Heading1"/>
      </w:pPr>
      <w:r>
        <w:t>924. Autism concern - mild</w:t>
      </w:r>
    </w:p>
    <w:p>
      <w:pPr>
        <w:pStyle w:val="ListBullet"/>
      </w:pPr>
      <w:r>
        <w:t>Can you give me a nuskha for speech delay?</w:t>
      </w:r>
    </w:p>
    <w:p>
      <w:pPr>
        <w:pStyle w:val="ListBullet"/>
      </w:pPr>
      <w:r>
        <w:t>I'm worried about speech delay, can Nani help?</w:t>
      </w:r>
    </w:p>
    <w:p>
      <w:pPr>
        <w:pStyle w:val="Heading1"/>
      </w:pPr>
      <w:r>
        <w:t>925. Autism</w:t>
      </w:r>
    </w:p>
    <w:p>
      <w:pPr>
        <w:pStyle w:val="Heading1"/>
      </w:pPr>
      <w:r>
        <w:t>926. Autism concern</w:t>
      </w:r>
    </w:p>
    <w:p>
      <w:pPr>
        <w:pStyle w:val="ListBullet"/>
      </w:pPr>
      <w:r>
        <w:t>Can you give me a nuskha for autism concern - mild?</w:t>
      </w:r>
    </w:p>
    <w:p>
      <w:pPr>
        <w:pStyle w:val="ListBullet"/>
      </w:pPr>
      <w:r>
        <w:t>My autism concern - mild started recently, what can I do?</w:t>
      </w:r>
    </w:p>
    <w:p>
      <w:pPr>
        <w:pStyle w:val="ListBullet"/>
      </w:pPr>
      <w:r>
        <w:t>Any simple home remedies for autism concern - mild?</w:t>
      </w:r>
    </w:p>
    <w:p>
      <w:pPr>
        <w:pStyle w:val="ListBullet"/>
      </w:pPr>
      <w:r>
        <w:t>I'm worried about autism concern - mild, can Nani help?</w:t>
      </w:r>
    </w:p>
    <w:p>
      <w:pPr>
        <w:pStyle w:val="Heading1"/>
      </w:pPr>
      <w:r>
        <w:t>927. 328. adhd symptoms</w:t>
      </w:r>
    </w:p>
    <w:p>
      <w:pPr>
        <w:pStyle w:val="Heading1"/>
      </w:pPr>
      <w:r>
        <w:t>928. Adhd</w:t>
      </w:r>
    </w:p>
    <w:p>
      <w:pPr>
        <w:pStyle w:val="Heading1"/>
      </w:pPr>
      <w:r>
        <w:t>929. Adhd symptoms</w:t>
      </w:r>
    </w:p>
    <w:p>
      <w:pPr>
        <w:pStyle w:val="ListBullet"/>
      </w:pPr>
      <w:r>
        <w:t>How do I manage adhd symptoms at home?</w:t>
      </w:r>
    </w:p>
    <w:p>
      <w:pPr>
        <w:pStyle w:val="ListBullet"/>
      </w:pPr>
      <w:r>
        <w:t>My adhd symptoms started recently, what can I do?</w:t>
      </w:r>
    </w:p>
    <w:p>
      <w:pPr>
        <w:pStyle w:val="ListBullet"/>
      </w:pPr>
      <w:r>
        <w:t>I have adhd symptoms and need help.</w:t>
      </w:r>
    </w:p>
    <w:p>
      <w:pPr>
        <w:pStyle w:val="Heading1"/>
      </w:pPr>
      <w:r>
        <w:t>930. Hyperactivity in child</w:t>
      </w:r>
    </w:p>
    <w:p>
      <w:pPr>
        <w:pStyle w:val="ListBullet"/>
      </w:pPr>
      <w:r>
        <w:t>Is adhd symptoms serious?</w:t>
      </w:r>
    </w:p>
    <w:p>
      <w:pPr>
        <w:pStyle w:val="ListBullet"/>
      </w:pPr>
      <w:r>
        <w:t>What should I do about adhd symptoms right now?</w:t>
      </w:r>
    </w:p>
    <w:p>
      <w:pPr>
        <w:pStyle w:val="ListBullet"/>
      </w:pPr>
      <w:r>
        <w:t>Can you give me a nuskha for adhd symptoms?</w:t>
      </w:r>
    </w:p>
    <w:p>
      <w:pPr>
        <w:pStyle w:val="Heading1"/>
      </w:pPr>
      <w:r>
        <w:t>931. Hyperactivity</w:t>
      </w:r>
    </w:p>
    <w:p>
      <w:pPr>
        <w:pStyle w:val="Heading1"/>
      </w:pPr>
      <w:r>
        <w:t>932. Hyperactivity in</w:t>
      </w:r>
    </w:p>
    <w:p>
      <w:pPr>
        <w:pStyle w:val="ListBullet"/>
      </w:pPr>
      <w:r>
        <w:t>How do I manage hyperactivity in child at home?</w:t>
      </w:r>
    </w:p>
    <w:p>
      <w:pPr>
        <w:pStyle w:val="ListBullet"/>
      </w:pPr>
      <w:r>
        <w:t>Any simple home remedies for hyperactivity in child?</w:t>
      </w:r>
    </w:p>
    <w:p>
      <w:pPr>
        <w:pStyle w:val="ListBullet"/>
      </w:pPr>
      <w:r>
        <w:t>I'm worried about hyperactivity in child, can Nani help?</w:t>
      </w:r>
    </w:p>
    <w:p>
      <w:pPr>
        <w:pStyle w:val="ListBullet"/>
      </w:pPr>
      <w:r>
        <w:t>What should I do about hyperactivity in child right now?</w:t>
      </w:r>
    </w:p>
    <w:p>
      <w:pPr>
        <w:pStyle w:val="ListBullet"/>
      </w:pPr>
      <w:r>
        <w:t>I have hyperactivity in child and need help.</w:t>
      </w:r>
    </w:p>
    <w:p>
      <w:pPr>
        <w:pStyle w:val="ListBullet"/>
      </w:pPr>
      <w:r>
        <w:t>Is hyperactivity in child serious?</w:t>
      </w:r>
    </w:p>
    <w:p>
      <w:pPr>
        <w:pStyle w:val="Heading1"/>
      </w:pPr>
      <w:r>
        <w:t>933. 330. child bedwetting</w:t>
      </w:r>
    </w:p>
    <w:p>
      <w:pPr>
        <w:pStyle w:val="Heading1"/>
      </w:pPr>
      <w:r>
        <w:t>934. Child bedwetting</w:t>
      </w:r>
    </w:p>
    <w:p>
      <w:pPr>
        <w:pStyle w:val="ListBullet"/>
      </w:pPr>
      <w:r>
        <w:t>What should I do about child bedwetting right now?</w:t>
      </w:r>
    </w:p>
    <w:p>
      <w:pPr>
        <w:pStyle w:val="ListBullet"/>
      </w:pPr>
      <w:r>
        <w:t>Can you give me a nuskha for child bedwetting?</w:t>
      </w:r>
    </w:p>
    <w:p>
      <w:pPr>
        <w:pStyle w:val="ListBullet"/>
      </w:pPr>
      <w:r>
        <w:t>I've been feeling child bedwetting for a few days.</w:t>
      </w:r>
    </w:p>
    <w:p>
      <w:pPr>
        <w:pStyle w:val="ListBullet"/>
      </w:pPr>
      <w:r>
        <w:t>I need quick tips for child bedwetting.</w:t>
      </w:r>
    </w:p>
    <w:p>
      <w:pPr>
        <w:pStyle w:val="ListBullet"/>
      </w:pPr>
      <w:r>
        <w:t>Any simple home remedies for child bedwetting?</w:t>
      </w:r>
    </w:p>
    <w:p>
      <w:pPr>
        <w:pStyle w:val="Heading1"/>
      </w:pPr>
      <w:r>
        <w:t>935. 331. child allergies</w:t>
      </w:r>
    </w:p>
    <w:p>
      <w:pPr>
        <w:pStyle w:val="Heading1"/>
      </w:pPr>
      <w:r>
        <w:t>936. Child allergies</w:t>
      </w:r>
    </w:p>
    <w:p>
      <w:pPr>
        <w:pStyle w:val="ListBullet"/>
      </w:pPr>
      <w:r>
        <w:t>How do I manage child allergies at home?</w:t>
      </w:r>
    </w:p>
    <w:p>
      <w:pPr>
        <w:pStyle w:val="ListBullet"/>
      </w:pPr>
      <w:r>
        <w:t>I've been feeling child allergies for a few days.</w:t>
      </w:r>
    </w:p>
    <w:p>
      <w:pPr>
        <w:pStyle w:val="ListBullet"/>
      </w:pPr>
      <w:r>
        <w:t>I need quick tips for child allergies.</w:t>
      </w:r>
    </w:p>
    <w:p>
      <w:pPr>
        <w:pStyle w:val="Heading1"/>
      </w:pPr>
      <w:r>
        <w:t>937. Eczema in baby - mild</w:t>
      </w:r>
    </w:p>
    <w:p>
      <w:pPr>
        <w:pStyle w:val="ListBullet"/>
      </w:pPr>
      <w:r>
        <w:t>My child allergies started recently, what can I do?</w:t>
      </w:r>
    </w:p>
    <w:p>
      <w:pPr>
        <w:pStyle w:val="ListBullet"/>
      </w:pPr>
      <w:r>
        <w:t>Is child allergies serious?</w:t>
      </w:r>
    </w:p>
    <w:p>
      <w:pPr>
        <w:pStyle w:val="Heading1"/>
      </w:pPr>
      <w:r>
        <w:t>938. Eczema in</w:t>
      </w:r>
    </w:p>
    <w:p>
      <w:pPr>
        <w:pStyle w:val="ListBullet"/>
      </w:pPr>
      <w:r>
        <w:t>Is eczema in baby - mild serious?</w:t>
      </w:r>
    </w:p>
    <w:p>
      <w:pPr>
        <w:pStyle w:val="ListBullet"/>
      </w:pPr>
      <w:r>
        <w:t>What should I do about eczema in baby - mild right now?</w:t>
      </w:r>
    </w:p>
    <w:p>
      <w:pPr>
        <w:pStyle w:val="ListBullet"/>
      </w:pPr>
      <w:r>
        <w:t>I'm worried about eczema in baby - mild, can Nani help?</w:t>
      </w:r>
    </w:p>
    <w:p>
      <w:pPr>
        <w:pStyle w:val="ListBullet"/>
      </w:pPr>
      <w:r>
        <w:t>Can you give me a nuskha for eczema in baby - mild?</w:t>
      </w:r>
    </w:p>
    <w:p>
      <w:pPr>
        <w:pStyle w:val="ListBullet"/>
      </w:pPr>
      <w:r>
        <w:t>How do I manage eczema in baby - mild at home?</w:t>
      </w:r>
    </w:p>
    <w:p>
      <w:pPr>
        <w:pStyle w:val="Heading1"/>
      </w:pPr>
      <w:r>
        <w:t>939. 333. diaper rash</w:t>
      </w:r>
    </w:p>
    <w:p>
      <w:pPr>
        <w:pStyle w:val="Heading1"/>
      </w:pPr>
      <w:r>
        <w:t>940. Diaper</w:t>
      </w:r>
    </w:p>
    <w:p>
      <w:pPr>
        <w:pStyle w:val="Heading1"/>
      </w:pPr>
      <w:r>
        <w:t>941. Diaper rash</w:t>
      </w:r>
    </w:p>
    <w:p>
      <w:pPr>
        <w:pStyle w:val="ListBullet"/>
      </w:pPr>
      <w:r>
        <w:t>My diaper rash started recently, what can I do?</w:t>
      </w:r>
    </w:p>
    <w:p>
      <w:pPr>
        <w:pStyle w:val="ListBullet"/>
      </w:pPr>
      <w:r>
        <w:t>I'm worried about diaper rash, can Nani help?</w:t>
      </w:r>
    </w:p>
    <w:p>
      <w:pPr>
        <w:pStyle w:val="ListBullet"/>
      </w:pPr>
      <w:r>
        <w:t>Any simple home remedies for diaper rash?</w:t>
      </w:r>
    </w:p>
    <w:p>
      <w:pPr>
        <w:pStyle w:val="Heading1"/>
      </w:pPr>
      <w:r>
        <w:t>942. Nappy rash - chronic</w:t>
      </w:r>
    </w:p>
    <w:p>
      <w:pPr>
        <w:pStyle w:val="ListBullet"/>
      </w:pPr>
      <w:r>
        <w:t>What should I do about diaper rash right now?</w:t>
      </w:r>
    </w:p>
    <w:p>
      <w:pPr>
        <w:pStyle w:val="ListBullet"/>
      </w:pPr>
      <w:r>
        <w:t>Is diaper rash serious?</w:t>
      </w:r>
    </w:p>
    <w:p>
      <w:pPr>
        <w:pStyle w:val="ListBullet"/>
      </w:pPr>
      <w:r>
        <w:t>Can you give me a nuskha for diaper rash?</w:t>
      </w:r>
    </w:p>
    <w:p>
      <w:pPr>
        <w:pStyle w:val="Heading1"/>
      </w:pPr>
      <w:r>
        <w:t>943. Nappy</w:t>
      </w:r>
    </w:p>
    <w:p>
      <w:pPr>
        <w:pStyle w:val="Heading1"/>
      </w:pPr>
      <w:r>
        <w:t>944. Nappy rash</w:t>
      </w:r>
    </w:p>
    <w:p>
      <w:pPr>
        <w:pStyle w:val="ListBullet"/>
      </w:pPr>
      <w:r>
        <w:t>Can you give me a nuskha for nappy rash - chronic?</w:t>
      </w:r>
    </w:p>
    <w:p>
      <w:pPr>
        <w:pStyle w:val="ListBullet"/>
      </w:pPr>
      <w:r>
        <w:t>My nappy rash - chronic started recently, what can I do?</w:t>
      </w:r>
    </w:p>
    <w:p>
      <w:pPr>
        <w:pStyle w:val="ListBullet"/>
      </w:pPr>
      <w:r>
        <w:t>Any simple home remedies for nappy rash - chronic?</w:t>
      </w:r>
    </w:p>
    <w:p>
      <w:pPr>
        <w:pStyle w:val="ListBullet"/>
      </w:pPr>
      <w:r>
        <w:t>I'm worried about nappy rash - chronic, can Nani help?</w:t>
      </w:r>
    </w:p>
    <w:p>
      <w:pPr>
        <w:pStyle w:val="ListBullet"/>
      </w:pPr>
      <w:r>
        <w:t>How do I manage nappy rash - chronic at home?</w:t>
      </w:r>
    </w:p>
    <w:p>
      <w:pPr>
        <w:pStyle w:val="ListBullet"/>
      </w:pPr>
      <w:r>
        <w:t>Is nappy rash - chronic serious?</w:t>
      </w:r>
    </w:p>
    <w:p>
      <w:pPr>
        <w:pStyle w:val="Heading1"/>
      </w:pPr>
      <w:r>
        <w:t>945. 335. jaundice baby</w:t>
      </w:r>
    </w:p>
    <w:p>
      <w:pPr>
        <w:pStyle w:val="Heading1"/>
      </w:pPr>
      <w:r>
        <w:t>946. Jaundice</w:t>
      </w:r>
    </w:p>
    <w:p>
      <w:pPr>
        <w:pStyle w:val="Heading1"/>
      </w:pPr>
      <w:r>
        <w:t>947. Jaundice baby</w:t>
      </w:r>
    </w:p>
    <w:p>
      <w:pPr>
        <w:pStyle w:val="ListBullet"/>
      </w:pPr>
      <w:r>
        <w:t>My jaundice baby started recently, what can I do?</w:t>
      </w:r>
    </w:p>
    <w:p>
      <w:pPr>
        <w:pStyle w:val="ListBullet"/>
      </w:pPr>
      <w:r>
        <w:t>Any simple home remedies for jaundice baby?</w:t>
      </w:r>
    </w:p>
    <w:p>
      <w:pPr>
        <w:pStyle w:val="ListBullet"/>
      </w:pPr>
      <w:r>
        <w:t>Is jaundice baby serious?</w:t>
      </w:r>
    </w:p>
    <w:p>
      <w:pPr>
        <w:pStyle w:val="Heading1"/>
      </w:pPr>
      <w:r>
        <w:t>948. Yellow eyes baby</w:t>
      </w:r>
    </w:p>
    <w:p>
      <w:pPr>
        <w:pStyle w:val="ListBullet"/>
      </w:pPr>
      <w:r>
        <w:t>I'm worried about jaundice baby, can Nani help?</w:t>
      </w:r>
    </w:p>
    <w:p>
      <w:pPr>
        <w:pStyle w:val="ListBullet"/>
      </w:pPr>
      <w:r>
        <w:t>How do I manage jaundice baby at home?</w:t>
      </w:r>
    </w:p>
    <w:p>
      <w:pPr>
        <w:pStyle w:val="Heading1"/>
      </w:pPr>
      <w:r>
        <w:t>949. Yellow eyes</w:t>
      </w:r>
    </w:p>
    <w:p>
      <w:pPr>
        <w:pStyle w:val="ListBullet"/>
      </w:pPr>
      <w:r>
        <w:t>Is yellow eyes baby serious?</w:t>
      </w:r>
    </w:p>
    <w:p>
      <w:pPr>
        <w:pStyle w:val="ListBullet"/>
      </w:pPr>
      <w:r>
        <w:t>I've been feeling yellow eyes baby for a few days.</w:t>
      </w:r>
    </w:p>
    <w:p>
      <w:pPr>
        <w:pStyle w:val="ListBullet"/>
      </w:pPr>
      <w:r>
        <w:t>How do I manage yellow eyes baby at home?</w:t>
      </w:r>
    </w:p>
    <w:p>
      <w:pPr>
        <w:pStyle w:val="Heading1"/>
      </w:pPr>
      <w:r>
        <w:t>950. Newborn jaundice - mild</w:t>
      </w:r>
    </w:p>
    <w:p>
      <w:pPr>
        <w:pStyle w:val="ListBullet"/>
      </w:pPr>
      <w:r>
        <w:t>Can you give me a nuskha for yellow eyes baby?</w:t>
      </w:r>
    </w:p>
    <w:p>
      <w:pPr>
        <w:pStyle w:val="ListBullet"/>
      </w:pPr>
      <w:r>
        <w:t>What should I do about yellow eyes baby right now?</w:t>
      </w:r>
    </w:p>
    <w:p>
      <w:pPr>
        <w:pStyle w:val="Heading1"/>
      </w:pPr>
      <w:r>
        <w:t>951. Newborn</w:t>
      </w:r>
    </w:p>
    <w:p>
      <w:pPr>
        <w:pStyle w:val="Heading1"/>
      </w:pPr>
      <w:r>
        <w:t>952. Newborn jaundice</w:t>
      </w:r>
    </w:p>
    <w:p>
      <w:pPr>
        <w:pStyle w:val="ListBullet"/>
      </w:pPr>
      <w:r>
        <w:t>My newborn jaundice - mild started recently, what can I do?</w:t>
      </w:r>
    </w:p>
    <w:p>
      <w:pPr>
        <w:pStyle w:val="ListBullet"/>
      </w:pPr>
      <w:r>
        <w:t>I need quick tips for newborn jaundice - mild.</w:t>
      </w:r>
    </w:p>
    <w:p>
      <w:pPr>
        <w:pStyle w:val="ListBullet"/>
      </w:pPr>
      <w:r>
        <w:t>I've been feeling newborn jaundice - mild for a few days.</w:t>
      </w:r>
    </w:p>
    <w:p>
      <w:pPr>
        <w:pStyle w:val="Heading1"/>
      </w:pPr>
      <w:r>
        <w:t>953. Breast milk jaundice</w:t>
      </w:r>
    </w:p>
    <w:p>
      <w:pPr>
        <w:pStyle w:val="ListBullet"/>
      </w:pPr>
      <w:r>
        <w:t>What should I do about newborn jaundice - mild right now?</w:t>
      </w:r>
    </w:p>
    <w:p>
      <w:pPr>
        <w:pStyle w:val="ListBullet"/>
      </w:pPr>
      <w:r>
        <w:t>I have newborn jaundice - mild and need help.</w:t>
      </w:r>
    </w:p>
    <w:p>
      <w:pPr>
        <w:pStyle w:val="ListBullet"/>
      </w:pPr>
      <w:r>
        <w:t>How do I manage newborn jaundice - mild at home?</w:t>
      </w:r>
    </w:p>
    <w:p>
      <w:pPr>
        <w:pStyle w:val="Heading1"/>
      </w:pPr>
      <w:r>
        <w:t>954. Breast milk</w:t>
      </w:r>
    </w:p>
    <w:p>
      <w:pPr>
        <w:pStyle w:val="ListBullet"/>
      </w:pPr>
      <w:r>
        <w:t>I'm worried about breast milk jaundice, can Nani help?</w:t>
      </w:r>
    </w:p>
    <w:p>
      <w:pPr>
        <w:pStyle w:val="ListBullet"/>
      </w:pPr>
      <w:r>
        <w:t>Is breast milk jaundice serious?</w:t>
      </w:r>
    </w:p>
    <w:p>
      <w:pPr>
        <w:pStyle w:val="ListBullet"/>
      </w:pPr>
      <w:r>
        <w:t>What should I do about breast milk jaundice right now?</w:t>
      </w:r>
    </w:p>
    <w:p>
      <w:pPr>
        <w:pStyle w:val="Heading1"/>
      </w:pPr>
      <w:r>
        <w:t>955. Formula allergy - severe</w:t>
      </w:r>
    </w:p>
    <w:p>
      <w:pPr>
        <w:pStyle w:val="ListBullet"/>
      </w:pPr>
      <w:r>
        <w:t>I have breast milk jaundice and need help.</w:t>
      </w:r>
    </w:p>
    <w:p>
      <w:pPr>
        <w:pStyle w:val="ListBullet"/>
      </w:pPr>
      <w:r>
        <w:t>I need quick tips for breast milk jaundice.</w:t>
      </w:r>
    </w:p>
    <w:p>
      <w:pPr>
        <w:pStyle w:val="Heading1"/>
      </w:pPr>
      <w:r>
        <w:t>956. Formula</w:t>
      </w:r>
    </w:p>
    <w:p>
      <w:pPr>
        <w:pStyle w:val="Heading1"/>
      </w:pPr>
      <w:r>
        <w:t>957. Formula allergy</w:t>
      </w:r>
    </w:p>
    <w:p>
      <w:pPr>
        <w:pStyle w:val="ListBullet"/>
      </w:pPr>
      <w:r>
        <w:t>Is formula allergy - severe serious?</w:t>
      </w:r>
    </w:p>
    <w:p>
      <w:pPr>
        <w:pStyle w:val="ListBullet"/>
      </w:pPr>
      <w:r>
        <w:t>What should I do about formula allergy - severe right now?</w:t>
      </w:r>
    </w:p>
    <w:p>
      <w:pPr>
        <w:pStyle w:val="ListBullet"/>
      </w:pPr>
      <w:r>
        <w:t>My formula allergy - severe started recently, what can I do?</w:t>
      </w:r>
    </w:p>
    <w:p>
      <w:pPr>
        <w:pStyle w:val="ListBullet"/>
      </w:pPr>
      <w:r>
        <w:t>Can you give me a nuskha for formula allergy - severe?</w:t>
      </w:r>
    </w:p>
    <w:p>
      <w:pPr>
        <w:pStyle w:val="Heading1"/>
      </w:pPr>
      <w:r>
        <w:t>958. 340. baby hiccups</w:t>
      </w:r>
    </w:p>
    <w:p>
      <w:pPr>
        <w:pStyle w:val="Heading1"/>
      </w:pPr>
      <w:r>
        <w:t>959. Baby hiccups</w:t>
      </w:r>
    </w:p>
    <w:p>
      <w:pPr>
        <w:pStyle w:val="ListBullet"/>
      </w:pPr>
      <w:r>
        <w:t>My baby hiccups started recently, what can I do?</w:t>
      </w:r>
    </w:p>
    <w:p>
      <w:pPr>
        <w:pStyle w:val="ListBullet"/>
      </w:pPr>
      <w:r>
        <w:t>Any simple home remedies for baby hiccups?</w:t>
      </w:r>
    </w:p>
    <w:p>
      <w:pPr>
        <w:pStyle w:val="ListBullet"/>
      </w:pPr>
      <w:r>
        <w:t>What should I do about baby hiccups right now?</w:t>
      </w:r>
    </w:p>
    <w:p>
      <w:pPr>
        <w:pStyle w:val="Heading1"/>
      </w:pPr>
      <w:r>
        <w:t>960. Infant crying a lot</w:t>
      </w:r>
    </w:p>
    <w:p>
      <w:pPr>
        <w:pStyle w:val="ListBullet"/>
      </w:pPr>
      <w:r>
        <w:t>I'm worried about baby hiccups, can Nani help?</w:t>
      </w:r>
    </w:p>
    <w:p>
      <w:pPr>
        <w:pStyle w:val="ListBullet"/>
      </w:pPr>
      <w:r>
        <w:t>I've been feeling baby hiccups for a few days.</w:t>
      </w:r>
    </w:p>
    <w:p>
      <w:pPr>
        <w:pStyle w:val="ListBullet"/>
      </w:pPr>
      <w:r>
        <w:t>Can you give me a nuskha for baby hiccups?</w:t>
      </w:r>
    </w:p>
    <w:p>
      <w:pPr>
        <w:pStyle w:val="Heading1"/>
      </w:pPr>
      <w:r>
        <w:t>961. Infant</w:t>
      </w:r>
    </w:p>
    <w:p>
      <w:pPr>
        <w:pStyle w:val="Heading1"/>
      </w:pPr>
      <w:r>
        <w:t>962. Infant crying</w:t>
      </w:r>
    </w:p>
    <w:p>
      <w:pPr>
        <w:pStyle w:val="ListBullet"/>
      </w:pPr>
      <w:r>
        <w:t>Can you give me a nuskha for infant crying a lot?</w:t>
      </w:r>
    </w:p>
    <w:p>
      <w:pPr>
        <w:pStyle w:val="ListBullet"/>
      </w:pPr>
      <w:r>
        <w:t>I have infant crying a lot and need help.</w:t>
      </w:r>
    </w:p>
    <w:p>
      <w:pPr>
        <w:pStyle w:val="ListBullet"/>
      </w:pPr>
      <w:r>
        <w:t>I'm worried about infant crying a lot, can Nani help?</w:t>
      </w:r>
    </w:p>
    <w:p>
      <w:pPr>
        <w:pStyle w:val="Heading1"/>
      </w:pPr>
      <w:r>
        <w:t>963. Sudden infant death concern - mild</w:t>
      </w:r>
    </w:p>
    <w:p>
      <w:pPr>
        <w:pStyle w:val="ListBullet"/>
      </w:pPr>
      <w:r>
        <w:t>What should I do about infant crying a lot right now?</w:t>
      </w:r>
    </w:p>
    <w:p>
      <w:pPr>
        <w:pStyle w:val="ListBullet"/>
      </w:pPr>
      <w:r>
        <w:t>Any simple home remedies for infant crying a lot?</w:t>
      </w:r>
    </w:p>
    <w:p>
      <w:pPr>
        <w:pStyle w:val="Heading1"/>
      </w:pPr>
      <w:r>
        <w:t>964. Sudden</w:t>
      </w:r>
    </w:p>
    <w:p>
      <w:pPr>
        <w:pStyle w:val="Heading1"/>
      </w:pPr>
      <w:r>
        <w:t>965. Sudden infant</w:t>
      </w:r>
    </w:p>
    <w:p>
      <w:pPr>
        <w:pStyle w:val="ListBullet"/>
      </w:pPr>
      <w:r>
        <w:t>I've been feeling sudden infant death concern - mild for a few days.</w:t>
      </w:r>
    </w:p>
    <w:p>
      <w:pPr>
        <w:pStyle w:val="ListBullet"/>
      </w:pPr>
      <w:r>
        <w:t>Any simple home remedies for sudden infant death concern - mild?</w:t>
      </w:r>
    </w:p>
    <w:p>
      <w:pPr>
        <w:pStyle w:val="ListBullet"/>
      </w:pPr>
      <w:r>
        <w:t>My sudden infant death concern - mild started recently, what can I do?</w:t>
      </w:r>
    </w:p>
    <w:p>
      <w:pPr>
        <w:pStyle w:val="ListBullet"/>
      </w:pPr>
      <w:r>
        <w:t>I have sudden infant death concern - mild and need help.</w:t>
      </w:r>
    </w:p>
    <w:p>
      <w:pPr>
        <w:pStyle w:val="ListBullet"/>
      </w:pPr>
      <w:r>
        <w:t>What should I do about sudden infant death concern - mild right now?</w:t>
      </w:r>
    </w:p>
    <w:p>
      <w:pPr>
        <w:pStyle w:val="Heading1"/>
      </w:pPr>
      <w:r>
        <w:t>966. 343. sleep regression</w:t>
      </w:r>
    </w:p>
    <w:p>
      <w:pPr>
        <w:pStyle w:val="Heading1"/>
      </w:pPr>
      <w:r>
        <w:t>967. Sleep regression</w:t>
      </w:r>
    </w:p>
    <w:p>
      <w:pPr>
        <w:pStyle w:val="ListBullet"/>
      </w:pPr>
      <w:r>
        <w:t>I'm worried about sleep regression, can Nani help?</w:t>
      </w:r>
    </w:p>
    <w:p>
      <w:pPr>
        <w:pStyle w:val="ListBullet"/>
      </w:pPr>
      <w:r>
        <w:t>I've been feeling sleep regression for a few days.</w:t>
      </w:r>
    </w:p>
    <w:p>
      <w:pPr>
        <w:pStyle w:val="ListBullet"/>
      </w:pPr>
      <w:r>
        <w:t>How do I manage sleep regression at home?</w:t>
      </w:r>
    </w:p>
    <w:p>
      <w:pPr>
        <w:pStyle w:val="ListBullet"/>
      </w:pPr>
      <w:r>
        <w:t>Is sleep regression serious?</w:t>
      </w:r>
    </w:p>
    <w:p>
      <w:pPr>
        <w:pStyle w:val="ListBullet"/>
      </w:pPr>
      <w:r>
        <w:t>I have sleep regression and need help.</w:t>
      </w:r>
    </w:p>
    <w:p>
      <w:pPr>
        <w:pStyle w:val="Heading1"/>
      </w:pPr>
      <w:r>
        <w:t>968. 344. night terrors</w:t>
      </w:r>
    </w:p>
    <w:p>
      <w:pPr>
        <w:pStyle w:val="Heading1"/>
      </w:pPr>
      <w:r>
        <w:t>969. Night terrors</w:t>
      </w:r>
    </w:p>
    <w:p>
      <w:pPr>
        <w:pStyle w:val="ListBullet"/>
      </w:pPr>
      <w:r>
        <w:t>I need quick tips for night terrors.</w:t>
      </w:r>
    </w:p>
    <w:p>
      <w:pPr>
        <w:pStyle w:val="ListBullet"/>
      </w:pPr>
      <w:r>
        <w:t>I have night terrors and need help.</w:t>
      </w:r>
    </w:p>
    <w:p>
      <w:pPr>
        <w:pStyle w:val="ListBullet"/>
      </w:pPr>
      <w:r>
        <w:t>What should I do about night terrors right now?</w:t>
      </w:r>
    </w:p>
    <w:p>
      <w:pPr>
        <w:pStyle w:val="Heading1"/>
      </w:pPr>
      <w:r>
        <w:t>970. Sleepwalking - chronic</w:t>
      </w:r>
    </w:p>
    <w:p>
      <w:pPr>
        <w:pStyle w:val="ListBullet"/>
      </w:pPr>
      <w:r>
        <w:t>Any simple home remedies for night terrors?</w:t>
      </w:r>
    </w:p>
    <w:p>
      <w:pPr>
        <w:pStyle w:val="ListBullet"/>
      </w:pPr>
      <w:r>
        <w:t>My night terrors started recently, what can I do?</w:t>
      </w:r>
    </w:p>
    <w:p>
      <w:pPr>
        <w:pStyle w:val="Heading1"/>
      </w:pPr>
      <w:r>
        <w:t>971. Sleepwalking</w:t>
      </w:r>
    </w:p>
    <w:p>
      <w:pPr>
        <w:pStyle w:val="Heading1"/>
      </w:pPr>
      <w:r>
        <w:t>972. Sleepwalking -</w:t>
      </w:r>
    </w:p>
    <w:p>
      <w:pPr>
        <w:pStyle w:val="ListBullet"/>
      </w:pPr>
      <w:r>
        <w:t>What should I do about sleepwalking - chronic right now?</w:t>
      </w:r>
    </w:p>
    <w:p>
      <w:pPr>
        <w:pStyle w:val="ListBullet"/>
      </w:pPr>
      <w:r>
        <w:t>Any simple home remedies for sleepwalking - chronic?</w:t>
      </w:r>
    </w:p>
    <w:p>
      <w:pPr>
        <w:pStyle w:val="ListBullet"/>
      </w:pPr>
      <w:r>
        <w:t>I have sleepwalking - chronic and need help.</w:t>
      </w:r>
    </w:p>
    <w:p>
      <w:pPr>
        <w:pStyle w:val="Heading1"/>
      </w:pPr>
      <w:r>
        <w:t>973. Bedwetting teen - severe</w:t>
      </w:r>
    </w:p>
    <w:p>
      <w:pPr>
        <w:pStyle w:val="ListBullet"/>
      </w:pPr>
      <w:r>
        <w:t>I've been feeling sleepwalking - chronic for a few days.</w:t>
      </w:r>
    </w:p>
    <w:p>
      <w:pPr>
        <w:pStyle w:val="ListBullet"/>
      </w:pPr>
      <w:r>
        <w:t>How do I manage sleepwalking - chronic at home?</w:t>
      </w:r>
    </w:p>
    <w:p>
      <w:pPr>
        <w:pStyle w:val="Heading1"/>
      </w:pPr>
      <w:r>
        <w:t>974. Bedwetting teen</w:t>
      </w:r>
    </w:p>
    <w:p>
      <w:pPr>
        <w:pStyle w:val="ListBullet"/>
      </w:pPr>
      <w:r>
        <w:t>How do I manage bedwetting teen - severe at home?</w:t>
      </w:r>
    </w:p>
    <w:p>
      <w:pPr>
        <w:pStyle w:val="ListBullet"/>
      </w:pPr>
      <w:r>
        <w:t>Is bedwetting teen - severe serious?</w:t>
      </w:r>
    </w:p>
    <w:p>
      <w:pPr>
        <w:pStyle w:val="ListBullet"/>
      </w:pPr>
      <w:r>
        <w:t>I'm worried about bedwetting teen - severe, can Nani help?</w:t>
      </w:r>
    </w:p>
    <w:p>
      <w:pPr>
        <w:pStyle w:val="Heading1"/>
      </w:pPr>
      <w:r>
        <w:t>975. Acne teenager - mild</w:t>
      </w:r>
    </w:p>
    <w:p>
      <w:pPr>
        <w:pStyle w:val="ListBullet"/>
      </w:pPr>
      <w:r>
        <w:t>Any simple home remedies for bedwetting teen - severe?</w:t>
      </w:r>
    </w:p>
    <w:p>
      <w:pPr>
        <w:pStyle w:val="ListBullet"/>
      </w:pPr>
      <w:r>
        <w:t>I've been feeling bedwetting teen - severe for a few days.</w:t>
      </w:r>
    </w:p>
    <w:p>
      <w:pPr>
        <w:pStyle w:val="Heading1"/>
      </w:pPr>
      <w:r>
        <w:t>976. Acne teenager</w:t>
      </w:r>
    </w:p>
    <w:p>
      <w:pPr>
        <w:pStyle w:val="ListBullet"/>
      </w:pPr>
      <w:r>
        <w:t>My acne teenager - mild started recently, what can I do?</w:t>
      </w:r>
    </w:p>
    <w:p>
      <w:pPr>
        <w:pStyle w:val="ListBullet"/>
      </w:pPr>
      <w:r>
        <w:t>Is acne teenager - mild serious?</w:t>
      </w:r>
    </w:p>
    <w:p>
      <w:pPr>
        <w:pStyle w:val="ListBullet"/>
      </w:pPr>
      <w:r>
        <w:t>Can you give me a nuskha for acne teenager - mild?</w:t>
      </w:r>
    </w:p>
    <w:p>
      <w:pPr>
        <w:pStyle w:val="Heading1"/>
      </w:pPr>
      <w:r>
        <w:t>977. Period pain teen</w:t>
      </w:r>
    </w:p>
    <w:p>
      <w:pPr>
        <w:pStyle w:val="ListBullet"/>
      </w:pPr>
      <w:r>
        <w:t>I need quick tips for acne teenager - mild.</w:t>
      </w:r>
    </w:p>
    <w:p>
      <w:pPr>
        <w:pStyle w:val="ListBullet"/>
      </w:pPr>
      <w:r>
        <w:t>What should I do about acne teenager - mild right now?</w:t>
      </w:r>
    </w:p>
    <w:p>
      <w:pPr>
        <w:pStyle w:val="Heading1"/>
      </w:pPr>
      <w:r>
        <w:t>978. Period</w:t>
      </w:r>
    </w:p>
    <w:p>
      <w:pPr>
        <w:pStyle w:val="Heading1"/>
      </w:pPr>
      <w:r>
        <w:t>979. Period pain</w:t>
      </w:r>
    </w:p>
    <w:p>
      <w:pPr>
        <w:pStyle w:val="ListBullet"/>
      </w:pPr>
      <w:r>
        <w:t>Any simple home remedies for period pain teen?</w:t>
      </w:r>
    </w:p>
    <w:p>
      <w:pPr>
        <w:pStyle w:val="ListBullet"/>
      </w:pPr>
      <w:r>
        <w:t>My period pain teen started recently, what can I do?</w:t>
      </w:r>
    </w:p>
    <w:p>
      <w:pPr>
        <w:pStyle w:val="ListBullet"/>
      </w:pPr>
      <w:r>
        <w:t>I have period pain teen and need help.</w:t>
      </w:r>
    </w:p>
    <w:p>
      <w:pPr>
        <w:pStyle w:val="ListBullet"/>
      </w:pPr>
      <w:r>
        <w:t>What should I do about period pain teen right now?</w:t>
      </w:r>
    </w:p>
    <w:p>
      <w:pPr>
        <w:pStyle w:val="ListBullet"/>
      </w:pPr>
      <w:r>
        <w:t>Is period pain teen serious?</w:t>
      </w:r>
    </w:p>
    <w:p>
      <w:pPr>
        <w:pStyle w:val="Heading1"/>
      </w:pPr>
      <w:r>
        <w:t>980. 349. growth spurt</w:t>
      </w:r>
    </w:p>
    <w:p>
      <w:pPr>
        <w:pStyle w:val="Heading1"/>
      </w:pPr>
      <w:r>
        <w:t>981. Growth</w:t>
      </w:r>
    </w:p>
    <w:p>
      <w:pPr>
        <w:pStyle w:val="Heading1"/>
      </w:pPr>
      <w:r>
        <w:t>982. Growth spurt</w:t>
      </w:r>
    </w:p>
    <w:p>
      <w:pPr>
        <w:pStyle w:val="ListBullet"/>
      </w:pPr>
      <w:r>
        <w:t>I have growth spurt and need help.</w:t>
      </w:r>
    </w:p>
    <w:p>
      <w:pPr>
        <w:pStyle w:val="ListBullet"/>
      </w:pPr>
      <w:r>
        <w:t>I'm worried about growth spurt, can Nani help?</w:t>
      </w:r>
    </w:p>
    <w:p>
      <w:pPr>
        <w:pStyle w:val="ListBullet"/>
      </w:pPr>
      <w:r>
        <w:t>Any simple home remedies for growth spurt?</w:t>
      </w:r>
    </w:p>
    <w:p>
      <w:pPr>
        <w:pStyle w:val="Heading1"/>
      </w:pPr>
      <w:r>
        <w:t>983. Early puberty signs</w:t>
      </w:r>
    </w:p>
    <w:p>
      <w:pPr>
        <w:pStyle w:val="ListBullet"/>
      </w:pPr>
      <w:r>
        <w:t>What should I do about growth spurt right now?</w:t>
      </w:r>
    </w:p>
    <w:p>
      <w:pPr>
        <w:pStyle w:val="ListBullet"/>
      </w:pPr>
      <w:r>
        <w:t>I've been feeling growth spurt for a few days.</w:t>
      </w:r>
    </w:p>
    <w:p>
      <w:pPr>
        <w:pStyle w:val="ListBullet"/>
      </w:pPr>
      <w:r>
        <w:t>My growth spurt started recently, what can I do?</w:t>
      </w:r>
    </w:p>
    <w:p>
      <w:pPr>
        <w:pStyle w:val="Heading1"/>
      </w:pPr>
      <w:r>
        <w:t>984. Early</w:t>
      </w:r>
    </w:p>
    <w:p>
      <w:pPr>
        <w:pStyle w:val="Heading1"/>
      </w:pPr>
      <w:r>
        <w:t>985. Early puberty</w:t>
      </w:r>
    </w:p>
    <w:p>
      <w:pPr>
        <w:pStyle w:val="ListBullet"/>
      </w:pPr>
      <w:r>
        <w:t>I'm worried about early puberty signs, can Nani help?</w:t>
      </w:r>
    </w:p>
    <w:p>
      <w:pPr>
        <w:pStyle w:val="ListBullet"/>
      </w:pPr>
      <w:r>
        <w:t>How do I manage early puberty signs at home?</w:t>
      </w:r>
    </w:p>
    <w:p>
      <w:pPr>
        <w:pStyle w:val="ListBullet"/>
      </w:pPr>
      <w:r>
        <w:t>I've been feeling early puberty signs for a few days.</w:t>
      </w:r>
    </w:p>
    <w:p>
      <w:pPr>
        <w:pStyle w:val="ListBullet"/>
      </w:pPr>
      <w:r>
        <w:t>Is early puberty signs serious?</w:t>
      </w:r>
    </w:p>
    <w:p>
      <w:pPr>
        <w:pStyle w:val="ListBullet"/>
      </w:pPr>
      <w:r>
        <w:t>My early puberty signs started recently, what can I do?</w:t>
      </w:r>
    </w:p>
    <w:p>
      <w:pPr>
        <w:pStyle w:val="ListBullet"/>
      </w:pPr>
      <w:r>
        <w:t>Any simple home remedies for early puberty signs?</w:t>
      </w:r>
    </w:p>
    <w:p>
      <w:pPr>
        <w:pStyle w:val="Heading1"/>
      </w:pPr>
      <w:r>
        <w:t>986. 351. delayed puberty</w:t>
      </w:r>
    </w:p>
    <w:p>
      <w:pPr>
        <w:pStyle w:val="Heading1"/>
      </w:pPr>
      <w:r>
        <w:t>987. Delayed puberty</w:t>
      </w:r>
    </w:p>
    <w:p>
      <w:pPr>
        <w:pStyle w:val="ListBullet"/>
      </w:pPr>
      <w:r>
        <w:t>My delayed puberty started recently, what can I do?</w:t>
      </w:r>
    </w:p>
    <w:p>
      <w:pPr>
        <w:pStyle w:val="ListBullet"/>
      </w:pPr>
      <w:r>
        <w:t>What should I do about delayed puberty right now?</w:t>
      </w:r>
    </w:p>
    <w:p>
      <w:pPr>
        <w:pStyle w:val="ListBullet"/>
      </w:pPr>
      <w:r>
        <w:t>Can you give me a nuskha for delayed puberty?</w:t>
      </w:r>
    </w:p>
    <w:p>
      <w:pPr>
        <w:pStyle w:val="Heading1"/>
      </w:pPr>
      <w:r>
        <w:t>988. Erectile issues teen - mild</w:t>
      </w:r>
    </w:p>
    <w:p>
      <w:pPr>
        <w:pStyle w:val="ListBullet"/>
      </w:pPr>
      <w:r>
        <w:t>I'm worried about delayed puberty, can Nani help?</w:t>
      </w:r>
    </w:p>
    <w:p>
      <w:pPr>
        <w:pStyle w:val="ListBullet"/>
      </w:pPr>
      <w:r>
        <w:t>How do I manage delayed puberty at home?</w:t>
      </w:r>
    </w:p>
    <w:p>
      <w:pPr>
        <w:pStyle w:val="ListBullet"/>
      </w:pPr>
      <w:r>
        <w:t>I've been feeling delayed puberty for a few days.</w:t>
      </w:r>
    </w:p>
    <w:p>
      <w:pPr>
        <w:pStyle w:val="Heading1"/>
      </w:pPr>
      <w:r>
        <w:t>989. Erectile issues</w:t>
      </w:r>
    </w:p>
    <w:p>
      <w:pPr>
        <w:pStyle w:val="ListBullet"/>
      </w:pPr>
      <w:r>
        <w:t>I have erectile issues teen - mild and need help.</w:t>
      </w:r>
    </w:p>
    <w:p>
      <w:pPr>
        <w:pStyle w:val="ListBullet"/>
      </w:pPr>
      <w:r>
        <w:t>My erectile issues teen - mild started recently, what can I do?</w:t>
      </w:r>
    </w:p>
    <w:p>
      <w:pPr>
        <w:pStyle w:val="ListBullet"/>
      </w:pPr>
      <w:r>
        <w:t>I'm worried about erectile issues teen - mild, can Nani help?</w:t>
      </w:r>
    </w:p>
    <w:p>
      <w:pPr>
        <w:pStyle w:val="Heading1"/>
      </w:pPr>
      <w:r>
        <w:t>990. Bullying anxiety - severe</w:t>
      </w:r>
    </w:p>
    <w:p>
      <w:pPr>
        <w:pStyle w:val="ListBullet"/>
      </w:pPr>
      <w:r>
        <w:t>How do I manage erectile issues teen - mild at home?</w:t>
      </w:r>
    </w:p>
    <w:p>
      <w:pPr>
        <w:pStyle w:val="Heading1"/>
      </w:pPr>
      <w:r>
        <w:t>991. Bullying</w:t>
      </w:r>
    </w:p>
    <w:p>
      <w:pPr>
        <w:pStyle w:val="Heading1"/>
      </w:pPr>
      <w:r>
        <w:t>992. Bullying anxiety</w:t>
      </w:r>
    </w:p>
    <w:p>
      <w:pPr>
        <w:pStyle w:val="ListBullet"/>
      </w:pPr>
      <w:r>
        <w:t>Is bullying anxiety - severe serious?</w:t>
      </w:r>
    </w:p>
    <w:p>
      <w:pPr>
        <w:pStyle w:val="ListBullet"/>
      </w:pPr>
      <w:r>
        <w:t>Any simple home remedies for bullying anxiety - severe?</w:t>
      </w:r>
    </w:p>
    <w:p>
      <w:pPr>
        <w:pStyle w:val="ListBullet"/>
      </w:pPr>
      <w:r>
        <w:t>My bullying anxiety - severe started recently, what can I do?</w:t>
      </w:r>
    </w:p>
    <w:p>
      <w:pPr>
        <w:pStyle w:val="ListBullet"/>
      </w:pPr>
      <w:r>
        <w:t>What should I do about bullying anxiety - severe right now?</w:t>
      </w:r>
    </w:p>
    <w:p>
      <w:pPr>
        <w:pStyle w:val="ListBullet"/>
      </w:pPr>
      <w:r>
        <w:t>I need quick tips for bullying anxiety - severe.</w:t>
      </w:r>
    </w:p>
    <w:p>
      <w:pPr>
        <w:pStyle w:val="Heading1"/>
      </w:pPr>
      <w:r>
        <w:t>993. 354. school stress</w:t>
      </w:r>
    </w:p>
    <w:p>
      <w:pPr>
        <w:pStyle w:val="Heading1"/>
      </w:pPr>
      <w:r>
        <w:t>994. School</w:t>
      </w:r>
    </w:p>
    <w:p>
      <w:pPr>
        <w:pStyle w:val="Heading1"/>
      </w:pPr>
      <w:r>
        <w:t>995. School stress</w:t>
      </w:r>
    </w:p>
    <w:p>
      <w:pPr>
        <w:pStyle w:val="ListBullet"/>
      </w:pPr>
      <w:r>
        <w:t>I've been feeling school stress for a few days.</w:t>
      </w:r>
    </w:p>
    <w:p>
      <w:pPr>
        <w:pStyle w:val="ListBullet"/>
      </w:pPr>
      <w:r>
        <w:t>My school stress started recently, what can I do?</w:t>
      </w:r>
    </w:p>
    <w:p>
      <w:pPr>
        <w:pStyle w:val="ListBullet"/>
      </w:pPr>
      <w:r>
        <w:t>I have school stress and need help.</w:t>
      </w:r>
    </w:p>
    <w:p>
      <w:pPr>
        <w:pStyle w:val="ListBullet"/>
      </w:pPr>
      <w:r>
        <w:t>Is school stress serious?</w:t>
      </w:r>
    </w:p>
    <w:p>
      <w:pPr>
        <w:pStyle w:val="ListBullet"/>
      </w:pPr>
      <w:r>
        <w:t>What should I do about school stress right now?</w:t>
      </w:r>
    </w:p>
    <w:p>
      <w:pPr>
        <w:pStyle w:val="Heading1"/>
      </w:pPr>
      <w:r>
        <w:t>996. 355. exam stress</w:t>
      </w:r>
    </w:p>
    <w:p>
      <w:pPr>
        <w:pStyle w:val="Heading1"/>
      </w:pPr>
      <w:r>
        <w:t>997. Exam</w:t>
      </w:r>
    </w:p>
    <w:p>
      <w:pPr>
        <w:pStyle w:val="Heading1"/>
      </w:pPr>
      <w:r>
        <w:t>998. Exam stress</w:t>
      </w:r>
    </w:p>
    <w:p>
      <w:pPr>
        <w:pStyle w:val="ListBullet"/>
      </w:pPr>
      <w:r>
        <w:t>Is exam stress serious?</w:t>
      </w:r>
    </w:p>
    <w:p>
      <w:pPr>
        <w:pStyle w:val="ListBullet"/>
      </w:pPr>
      <w:r>
        <w:t>I have exam stress and need help.</w:t>
      </w:r>
    </w:p>
    <w:p>
      <w:pPr>
        <w:pStyle w:val="ListBullet"/>
      </w:pPr>
      <w:r>
        <w:t>Any simple home remedies for exam stress?</w:t>
      </w:r>
    </w:p>
    <w:p>
      <w:pPr>
        <w:pStyle w:val="Heading1"/>
      </w:pPr>
      <w:r>
        <w:t>999. Study anxiety - chronic</w:t>
      </w:r>
    </w:p>
    <w:p>
      <w:pPr>
        <w:pStyle w:val="ListBullet"/>
      </w:pPr>
      <w:r>
        <w:t>Can you give me a nuskha for exam stress?</w:t>
      </w:r>
    </w:p>
    <w:p>
      <w:pPr>
        <w:pStyle w:val="ListBullet"/>
      </w:pPr>
      <w:r>
        <w:t>How do I manage exam stress at home?</w:t>
      </w:r>
    </w:p>
    <w:p>
      <w:pPr>
        <w:pStyle w:val="ListBullet"/>
      </w:pPr>
      <w:r>
        <w:t>I've been feeling exam stress for a few days.</w:t>
      </w:r>
    </w:p>
    <w:p>
      <w:pPr>
        <w:pStyle w:val="Heading1"/>
      </w:pPr>
      <w:r>
        <w:t>1000. Study</w:t>
      </w:r>
    </w:p>
    <w:p>
      <w:pPr>
        <w:pStyle w:val="Heading1"/>
      </w:pPr>
      <w:r>
        <w:t>1001. Study anxiety</w:t>
      </w:r>
    </w:p>
    <w:p>
      <w:pPr>
        <w:pStyle w:val="ListBullet"/>
      </w:pPr>
      <w:r>
        <w:t>Can you give me a nuskha for study anxiety - chronic?</w:t>
      </w:r>
    </w:p>
    <w:p>
      <w:pPr>
        <w:pStyle w:val="ListBullet"/>
      </w:pPr>
      <w:r>
        <w:t>How do I manage study anxiety - chronic at home?</w:t>
      </w:r>
    </w:p>
    <w:p>
      <w:pPr>
        <w:pStyle w:val="ListBullet"/>
      </w:pPr>
      <w:r>
        <w:t>I need quick tips for study anxiety - chronic.</w:t>
      </w:r>
    </w:p>
    <w:p>
      <w:pPr>
        <w:pStyle w:val="Heading1"/>
      </w:pPr>
      <w:r>
        <w:t>1002. Work stress - mild</w:t>
      </w:r>
    </w:p>
    <w:p>
      <w:pPr>
        <w:pStyle w:val="ListBullet"/>
      </w:pPr>
      <w:r>
        <w:t>My study anxiety - chronic started recently, what can I do?</w:t>
      </w:r>
    </w:p>
    <w:p>
      <w:pPr>
        <w:pStyle w:val="ListBullet"/>
      </w:pPr>
      <w:r>
        <w:t>I'm worried about study anxiety - chronic, can Nani help?</w:t>
      </w:r>
    </w:p>
    <w:p>
      <w:pPr>
        <w:pStyle w:val="ListBullet"/>
      </w:pPr>
      <w:r>
        <w:t>Is study anxiety - chronic serious?</w:t>
      </w:r>
    </w:p>
    <w:p>
      <w:pPr>
        <w:pStyle w:val="Heading1"/>
      </w:pPr>
      <w:r>
        <w:t>1003. Work</w:t>
      </w:r>
    </w:p>
    <w:p>
      <w:pPr>
        <w:pStyle w:val="Heading1"/>
      </w:pPr>
      <w:r>
        <w:t>1004. Work stress</w:t>
      </w:r>
    </w:p>
    <w:p>
      <w:pPr>
        <w:pStyle w:val="ListBullet"/>
      </w:pPr>
      <w:r>
        <w:t>Is work stress - mild serious?</w:t>
      </w:r>
    </w:p>
    <w:p>
      <w:pPr>
        <w:pStyle w:val="ListBullet"/>
      </w:pPr>
      <w:r>
        <w:t>I have work stress - mild and need help.</w:t>
      </w:r>
    </w:p>
    <w:p>
      <w:pPr>
        <w:pStyle w:val="ListBullet"/>
      </w:pPr>
      <w:r>
        <w:t>How do I manage work stress - mild at home?</w:t>
      </w:r>
    </w:p>
    <w:p>
      <w:pPr>
        <w:pStyle w:val="Heading1"/>
      </w:pPr>
      <w:r>
        <w:t>1005. Burnout at workplace</w:t>
      </w:r>
    </w:p>
    <w:p>
      <w:pPr>
        <w:pStyle w:val="ListBullet"/>
      </w:pPr>
      <w:r>
        <w:t>I need quick tips for work stress - mild.</w:t>
      </w:r>
    </w:p>
    <w:p>
      <w:pPr>
        <w:pStyle w:val="ListBullet"/>
      </w:pPr>
      <w:r>
        <w:t>I've been feeling work stress - mild for a few days.</w:t>
      </w:r>
    </w:p>
    <w:p>
      <w:pPr>
        <w:pStyle w:val="Heading1"/>
      </w:pPr>
      <w:r>
        <w:t>1006. Burnout</w:t>
      </w:r>
    </w:p>
    <w:p>
      <w:pPr>
        <w:pStyle w:val="Heading1"/>
      </w:pPr>
      <w:r>
        <w:t>1007. Burnout at</w:t>
      </w:r>
    </w:p>
    <w:p>
      <w:pPr>
        <w:pStyle w:val="ListBullet"/>
      </w:pPr>
      <w:r>
        <w:t>How do I manage burnout at workplace at home?</w:t>
      </w:r>
    </w:p>
    <w:p>
      <w:pPr>
        <w:pStyle w:val="ListBullet"/>
      </w:pPr>
      <w:r>
        <w:t>Any simple home remedies for burnout at workplace?</w:t>
      </w:r>
    </w:p>
    <w:p>
      <w:pPr>
        <w:pStyle w:val="ListBullet"/>
      </w:pPr>
      <w:r>
        <w:t>I've been feeling burnout at workplace for a few days.</w:t>
      </w:r>
    </w:p>
    <w:p>
      <w:pPr>
        <w:pStyle w:val="ListBullet"/>
      </w:pPr>
      <w:r>
        <w:t>Can you give me a nuskha for burnout at workplace?</w:t>
      </w:r>
    </w:p>
    <w:p>
      <w:pPr>
        <w:pStyle w:val="ListBullet"/>
      </w:pPr>
      <w:r>
        <w:t>I'm worried about burnout at workplace, can Nani help?</w:t>
      </w:r>
    </w:p>
    <w:p>
      <w:pPr>
        <w:pStyle w:val="ListBullet"/>
      </w:pPr>
      <w:r>
        <w:t>My burnout at workplace started recently, what can I do?</w:t>
      </w:r>
    </w:p>
    <w:p>
      <w:pPr>
        <w:pStyle w:val="Heading1"/>
      </w:pPr>
      <w:r>
        <w:t>1008. 359. career indecision</w:t>
      </w:r>
    </w:p>
    <w:p>
      <w:pPr>
        <w:pStyle w:val="Heading1"/>
      </w:pPr>
      <w:r>
        <w:t>1009. Career</w:t>
      </w:r>
    </w:p>
    <w:p>
      <w:pPr>
        <w:pStyle w:val="Heading1"/>
      </w:pPr>
      <w:r>
        <w:t>1010. Career indecision</w:t>
      </w:r>
    </w:p>
    <w:p>
      <w:pPr>
        <w:pStyle w:val="ListBullet"/>
      </w:pPr>
      <w:r>
        <w:t>I'm worried about career indecision, can Nani help?</w:t>
      </w:r>
    </w:p>
    <w:p>
      <w:pPr>
        <w:pStyle w:val="ListBullet"/>
      </w:pPr>
      <w:r>
        <w:t>Any simple home remedies for career indecision?</w:t>
      </w:r>
    </w:p>
    <w:p>
      <w:pPr>
        <w:pStyle w:val="ListBullet"/>
      </w:pPr>
      <w:r>
        <w:t>What should I do about career indecision right now?</w:t>
      </w:r>
    </w:p>
    <w:p>
      <w:pPr>
        <w:pStyle w:val="Heading1"/>
      </w:pPr>
      <w:r>
        <w:t>1011. Relationship breakup - severe</w:t>
      </w:r>
    </w:p>
    <w:p>
      <w:pPr>
        <w:pStyle w:val="ListBullet"/>
      </w:pPr>
      <w:r>
        <w:t>Is career indecision serious?</w:t>
      </w:r>
    </w:p>
    <w:p>
      <w:pPr>
        <w:pStyle w:val="ListBullet"/>
      </w:pPr>
      <w:r>
        <w:t>How do I manage career indecision at home?</w:t>
      </w:r>
    </w:p>
    <w:p>
      <w:pPr>
        <w:pStyle w:val="Heading1"/>
      </w:pPr>
      <w:r>
        <w:t>1012. Relationship</w:t>
      </w:r>
    </w:p>
    <w:p>
      <w:pPr>
        <w:pStyle w:val="Heading1"/>
      </w:pPr>
      <w:r>
        <w:t>1013. Relationship breakup</w:t>
      </w:r>
    </w:p>
    <w:p>
      <w:pPr>
        <w:pStyle w:val="ListBullet"/>
      </w:pPr>
      <w:r>
        <w:t>What should I do about relationship breakup - severe right now?</w:t>
      </w:r>
    </w:p>
    <w:p>
      <w:pPr>
        <w:pStyle w:val="ListBullet"/>
      </w:pPr>
      <w:r>
        <w:t>Is relationship breakup - severe serious?</w:t>
      </w:r>
    </w:p>
    <w:p>
      <w:pPr>
        <w:pStyle w:val="ListBullet"/>
      </w:pPr>
      <w:r>
        <w:t>Any simple home remedies for relationship breakup - severe?</w:t>
      </w:r>
    </w:p>
    <w:p>
      <w:pPr>
        <w:pStyle w:val="ListBullet"/>
      </w:pPr>
      <w:r>
        <w:t>My relationship breakup - severe started recently, what can I do?</w:t>
      </w:r>
    </w:p>
    <w:p>
      <w:pPr>
        <w:pStyle w:val="ListBullet"/>
      </w:pPr>
      <w:r>
        <w:t>I have relationship breakup - severe and need help.</w:t>
      </w:r>
    </w:p>
    <w:p>
      <w:pPr>
        <w:pStyle w:val="Heading1"/>
      </w:pPr>
      <w:r>
        <w:t>1014. 361. divorce stress</w:t>
      </w:r>
    </w:p>
    <w:p>
      <w:pPr>
        <w:pStyle w:val="Heading1"/>
      </w:pPr>
      <w:r>
        <w:t>1015. Divorce</w:t>
      </w:r>
    </w:p>
    <w:p>
      <w:pPr>
        <w:pStyle w:val="Heading1"/>
      </w:pPr>
      <w:r>
        <w:t>1016. Divorce stress</w:t>
      </w:r>
    </w:p>
    <w:p>
      <w:pPr>
        <w:pStyle w:val="ListBullet"/>
      </w:pPr>
      <w:r>
        <w:t>I have divorce stress and need help.</w:t>
      </w:r>
    </w:p>
    <w:p>
      <w:pPr>
        <w:pStyle w:val="ListBullet"/>
      </w:pPr>
      <w:r>
        <w:t>I'm worried about divorce stress, can Nani help?</w:t>
      </w:r>
    </w:p>
    <w:p>
      <w:pPr>
        <w:pStyle w:val="ListBullet"/>
      </w:pPr>
      <w:r>
        <w:t>What should I do about divorce stress right now?</w:t>
      </w:r>
    </w:p>
    <w:p>
      <w:pPr>
        <w:pStyle w:val="Heading1"/>
      </w:pPr>
      <w:r>
        <w:t>1017. Domestic abuse signs - mild</w:t>
      </w:r>
    </w:p>
    <w:p>
      <w:pPr>
        <w:pStyle w:val="ListBullet"/>
      </w:pPr>
      <w:r>
        <w:t>Is divorce stress serious?</w:t>
      </w:r>
    </w:p>
    <w:p>
      <w:pPr>
        <w:pStyle w:val="Heading1"/>
      </w:pPr>
      <w:r>
        <w:t>1018. Domestic</w:t>
      </w:r>
    </w:p>
    <w:p>
      <w:pPr>
        <w:pStyle w:val="Heading1"/>
      </w:pPr>
      <w:r>
        <w:t>1019. Domestic abuse</w:t>
      </w:r>
    </w:p>
    <w:p>
      <w:pPr>
        <w:pStyle w:val="ListBullet"/>
      </w:pPr>
      <w:r>
        <w:t>Is domestic abuse signs - mild serious?</w:t>
      </w:r>
    </w:p>
    <w:p>
      <w:pPr>
        <w:pStyle w:val="ListBullet"/>
      </w:pPr>
      <w:r>
        <w:t>How do I manage domestic abuse signs - mild at home?</w:t>
      </w:r>
    </w:p>
    <w:p>
      <w:pPr>
        <w:pStyle w:val="ListBullet"/>
      </w:pPr>
      <w:r>
        <w:t>Can you give me a nuskha for domestic abuse signs - mild?</w:t>
      </w:r>
    </w:p>
    <w:p>
      <w:pPr>
        <w:pStyle w:val="ListBullet"/>
      </w:pPr>
      <w:r>
        <w:t>My domestic abuse signs - mild started recently, what can I do?</w:t>
      </w:r>
    </w:p>
    <w:p>
      <w:pPr>
        <w:pStyle w:val="ListBullet"/>
      </w:pPr>
      <w:r>
        <w:t>I'm worried about domestic abuse signs - mild, can Nani help?</w:t>
      </w:r>
    </w:p>
    <w:p>
      <w:pPr>
        <w:pStyle w:val="Heading1"/>
      </w:pPr>
      <w:r>
        <w:t>1020. 363. relationship violence</w:t>
      </w:r>
    </w:p>
    <w:p>
      <w:pPr>
        <w:pStyle w:val="Heading1"/>
      </w:pPr>
      <w:r>
        <w:t>1021. Relationship violence</w:t>
      </w:r>
    </w:p>
    <w:p>
      <w:pPr>
        <w:pStyle w:val="ListBullet"/>
      </w:pPr>
      <w:r>
        <w:t>I have relationship violence and need help.</w:t>
      </w:r>
    </w:p>
    <w:p>
      <w:pPr>
        <w:pStyle w:val="ListBullet"/>
      </w:pPr>
      <w:r>
        <w:t>My relationship violence started recently, what can I do?</w:t>
      </w:r>
    </w:p>
    <w:p>
      <w:pPr>
        <w:pStyle w:val="ListBullet"/>
      </w:pPr>
      <w:r>
        <w:t>What should I do about relationship violence right now?</w:t>
      </w:r>
    </w:p>
    <w:p>
      <w:pPr>
        <w:pStyle w:val="ListBullet"/>
      </w:pPr>
      <w:r>
        <w:t>I need quick tips for relationship violence.</w:t>
      </w:r>
    </w:p>
    <w:p>
      <w:pPr>
        <w:pStyle w:val="ListBullet"/>
      </w:pPr>
      <w:r>
        <w:t>Any simple home remedies for relationship violence?</w:t>
      </w:r>
    </w:p>
    <w:p>
      <w:pPr>
        <w:pStyle w:val="ListBullet"/>
      </w:pPr>
      <w:r>
        <w:t>How do I manage relationship violence at home?</w:t>
      </w:r>
    </w:p>
    <w:p>
      <w:pPr>
        <w:pStyle w:val="Heading1"/>
      </w:pPr>
      <w:r>
        <w:t>1022. 364. emotional abuse</w:t>
      </w:r>
    </w:p>
    <w:p>
      <w:pPr>
        <w:pStyle w:val="Heading1"/>
      </w:pPr>
      <w:r>
        <w:t>1023. Emotional</w:t>
      </w:r>
    </w:p>
    <w:p>
      <w:pPr>
        <w:pStyle w:val="Heading1"/>
      </w:pPr>
      <w:r>
        <w:t>1024. Emotional abuse</w:t>
      </w:r>
    </w:p>
    <w:p>
      <w:pPr>
        <w:pStyle w:val="ListBullet"/>
      </w:pPr>
      <w:r>
        <w:t>How do I manage emotional abuse at home?</w:t>
      </w:r>
    </w:p>
    <w:p>
      <w:pPr>
        <w:pStyle w:val="ListBullet"/>
      </w:pPr>
      <w:r>
        <w:t>Any simple home remedies for emotional abuse?</w:t>
      </w:r>
    </w:p>
    <w:p>
      <w:pPr>
        <w:pStyle w:val="ListBullet"/>
      </w:pPr>
      <w:r>
        <w:t>Can you give me a nuskha for emotional abuse?</w:t>
      </w:r>
    </w:p>
    <w:p>
      <w:pPr>
        <w:pStyle w:val="ListBullet"/>
      </w:pPr>
      <w:r>
        <w:t>Is emotional abuse serious?</w:t>
      </w:r>
    </w:p>
    <w:p>
      <w:pPr>
        <w:pStyle w:val="ListBullet"/>
      </w:pPr>
      <w:r>
        <w:t>I've been feeling emotional abuse for a few days.</w:t>
      </w:r>
    </w:p>
    <w:p>
      <w:pPr>
        <w:pStyle w:val="Heading1"/>
      </w:pPr>
      <w:r>
        <w:t>1025. 365. self-harm thoughts</w:t>
      </w:r>
    </w:p>
    <w:p>
      <w:pPr>
        <w:pStyle w:val="Heading1"/>
      </w:pPr>
      <w:r>
        <w:t>1026. Self-harm</w:t>
      </w:r>
    </w:p>
    <w:p>
      <w:pPr>
        <w:pStyle w:val="Heading1"/>
      </w:pPr>
      <w:r>
        <w:t>1027. Self-harm thoughts</w:t>
      </w:r>
    </w:p>
    <w:p>
      <w:pPr>
        <w:pStyle w:val="ListBullet"/>
      </w:pPr>
      <w:r>
        <w:t>I'm worried about self-harm thoughts, can Nani help?</w:t>
      </w:r>
    </w:p>
    <w:p>
      <w:pPr>
        <w:pStyle w:val="ListBullet"/>
      </w:pPr>
      <w:r>
        <w:t>I need quick tips for self-harm thoughts.</w:t>
      </w:r>
    </w:p>
    <w:p>
      <w:pPr>
        <w:pStyle w:val="ListBullet"/>
      </w:pPr>
      <w:r>
        <w:t>Can you give me a nuskha for self-harm thoughts?</w:t>
      </w:r>
    </w:p>
    <w:p>
      <w:pPr>
        <w:pStyle w:val="ListBullet"/>
      </w:pPr>
      <w:r>
        <w:t>Any simple home remedies for self-harm thoughts?</w:t>
      </w:r>
    </w:p>
    <w:p>
      <w:pPr>
        <w:pStyle w:val="ListBullet"/>
      </w:pPr>
      <w:r>
        <w:t>How do I manage self-harm thoughts at home?</w:t>
      </w:r>
    </w:p>
    <w:p>
      <w:pPr>
        <w:pStyle w:val="Heading1"/>
      </w:pPr>
      <w:r>
        <w:t>1028. 366. suicidal ideation</w:t>
      </w:r>
    </w:p>
    <w:p>
      <w:pPr>
        <w:pStyle w:val="Heading1"/>
      </w:pPr>
      <w:r>
        <w:t>1029. Suicidal</w:t>
      </w:r>
    </w:p>
    <w:p>
      <w:pPr>
        <w:pStyle w:val="Heading1"/>
      </w:pPr>
      <w:r>
        <w:t>1030. Suicidal ideation</w:t>
      </w:r>
    </w:p>
    <w:p>
      <w:pPr>
        <w:pStyle w:val="ListBullet"/>
      </w:pPr>
      <w:r>
        <w:t>I need quick tips for suicidal ideation.</w:t>
      </w:r>
    </w:p>
    <w:p>
      <w:pPr>
        <w:pStyle w:val="ListBullet"/>
      </w:pPr>
      <w:r>
        <w:t>I have suicidal ideation and need help.</w:t>
      </w:r>
    </w:p>
    <w:p>
      <w:pPr>
        <w:pStyle w:val="ListBullet"/>
      </w:pPr>
      <w:r>
        <w:t>How do I manage suicidal ideation at home?</w:t>
      </w:r>
    </w:p>
    <w:p>
      <w:pPr>
        <w:pStyle w:val="Heading1"/>
      </w:pPr>
      <w:r>
        <w:t>1031. Panic on public - mild</w:t>
      </w:r>
    </w:p>
    <w:p>
      <w:pPr>
        <w:pStyle w:val="ListBullet"/>
      </w:pPr>
      <w:r>
        <w:t>My suicidal ideation started recently, what can I do?</w:t>
      </w:r>
    </w:p>
    <w:p>
      <w:pPr>
        <w:pStyle w:val="ListBullet"/>
      </w:pPr>
      <w:r>
        <w:t>Is suicidal ideation serious?</w:t>
      </w:r>
    </w:p>
    <w:p>
      <w:pPr>
        <w:pStyle w:val="Heading1"/>
      </w:pPr>
      <w:r>
        <w:t>1032. Panic on</w:t>
      </w:r>
    </w:p>
    <w:p>
      <w:pPr>
        <w:pStyle w:val="ListBullet"/>
      </w:pPr>
      <w:r>
        <w:t>I've been feeling panic on public - mild for a few days.</w:t>
      </w:r>
    </w:p>
    <w:p>
      <w:pPr>
        <w:pStyle w:val="ListBullet"/>
      </w:pPr>
      <w:r>
        <w:t>Is panic on public - mild serious?</w:t>
      </w:r>
    </w:p>
    <w:p>
      <w:pPr>
        <w:pStyle w:val="ListBullet"/>
      </w:pPr>
      <w:r>
        <w:t>I need quick tips for panic on public - mild.</w:t>
      </w:r>
    </w:p>
    <w:p>
      <w:pPr>
        <w:pStyle w:val="ListBullet"/>
      </w:pPr>
      <w:r>
        <w:t>What should I do about panic on public - mild right now?</w:t>
      </w:r>
    </w:p>
    <w:p>
      <w:pPr>
        <w:pStyle w:val="ListBullet"/>
      </w:pPr>
      <w:r>
        <w:t>I have panic on public - mild and need help.</w:t>
      </w:r>
    </w:p>
    <w:p>
      <w:pPr>
        <w:pStyle w:val="Heading1"/>
      </w:pPr>
      <w:r>
        <w:t>1033. 368. social anxiety</w:t>
      </w:r>
    </w:p>
    <w:p>
      <w:pPr>
        <w:pStyle w:val="Heading1"/>
      </w:pPr>
      <w:r>
        <w:t>1034. Social</w:t>
      </w:r>
    </w:p>
    <w:p>
      <w:pPr>
        <w:pStyle w:val="Heading1"/>
      </w:pPr>
      <w:r>
        <w:t>1035. Social anxiety</w:t>
      </w:r>
    </w:p>
    <w:p>
      <w:pPr>
        <w:pStyle w:val="ListBullet"/>
      </w:pPr>
      <w:r>
        <w:t>I've been feeling social anxiety for a few days.</w:t>
      </w:r>
    </w:p>
    <w:p>
      <w:pPr>
        <w:pStyle w:val="ListBullet"/>
      </w:pPr>
      <w:r>
        <w:t>I need quick tips for social anxiety.</w:t>
      </w:r>
    </w:p>
    <w:p>
      <w:pPr>
        <w:pStyle w:val="ListBullet"/>
      </w:pPr>
      <w:r>
        <w:t>Can you give me a nuskha for social anxiety?</w:t>
      </w:r>
    </w:p>
    <w:p>
      <w:pPr>
        <w:pStyle w:val="ListBullet"/>
      </w:pPr>
      <w:r>
        <w:t>I'm worried about social anxiety, can Nani help?</w:t>
      </w:r>
    </w:p>
    <w:p>
      <w:pPr>
        <w:pStyle w:val="ListBullet"/>
      </w:pPr>
      <w:r>
        <w:t>Is social anxiety serious?</w:t>
      </w:r>
    </w:p>
    <w:p>
      <w:pPr>
        <w:pStyle w:val="Heading1"/>
      </w:pPr>
      <w:r>
        <w:t>1036. 369. performance anxiety</w:t>
      </w:r>
    </w:p>
    <w:p>
      <w:pPr>
        <w:pStyle w:val="Heading1"/>
      </w:pPr>
      <w:r>
        <w:t>1037. Performance</w:t>
      </w:r>
    </w:p>
    <w:p>
      <w:pPr>
        <w:pStyle w:val="Heading1"/>
      </w:pPr>
      <w:r>
        <w:t>1038. Performance anxiety</w:t>
      </w:r>
    </w:p>
    <w:p>
      <w:pPr>
        <w:pStyle w:val="ListBullet"/>
      </w:pPr>
      <w:r>
        <w:t>How do I manage performance anxiety at home?</w:t>
      </w:r>
    </w:p>
    <w:p>
      <w:pPr>
        <w:pStyle w:val="ListBullet"/>
      </w:pPr>
      <w:r>
        <w:t>What should I do about performance anxiety right now?</w:t>
      </w:r>
    </w:p>
    <w:p>
      <w:pPr>
        <w:pStyle w:val="ListBullet"/>
      </w:pPr>
      <w:r>
        <w:t>Any simple home remedies for performance anxiety?</w:t>
      </w:r>
    </w:p>
    <w:p>
      <w:pPr>
        <w:pStyle w:val="ListBullet"/>
      </w:pPr>
      <w:r>
        <w:t>I'm worried about performance anxiety, can Nani help?</w:t>
      </w:r>
    </w:p>
    <w:p>
      <w:pPr>
        <w:pStyle w:val="ListBullet"/>
      </w:pPr>
      <w:r>
        <w:t>I've been feeling performance anxiety for a few days.</w:t>
      </w:r>
    </w:p>
    <w:p>
      <w:pPr>
        <w:pStyle w:val="ListBullet"/>
      </w:pPr>
      <w:r>
        <w:t>My performance anxiety started recently, what can I do?</w:t>
      </w:r>
    </w:p>
    <w:p>
      <w:pPr>
        <w:pStyle w:val="Heading1"/>
      </w:pPr>
      <w:r>
        <w:t>1039. 370. stage fright</w:t>
      </w:r>
    </w:p>
    <w:p>
      <w:pPr>
        <w:pStyle w:val="Heading1"/>
      </w:pPr>
      <w:r>
        <w:t>1040. Stage</w:t>
      </w:r>
    </w:p>
    <w:p>
      <w:pPr>
        <w:pStyle w:val="Heading1"/>
      </w:pPr>
      <w:r>
        <w:t>1041. Stage fright</w:t>
      </w:r>
    </w:p>
    <w:p>
      <w:pPr>
        <w:pStyle w:val="ListBullet"/>
      </w:pPr>
      <w:r>
        <w:t>I have stage fright and need help.</w:t>
      </w:r>
    </w:p>
    <w:p>
      <w:pPr>
        <w:pStyle w:val="ListBullet"/>
      </w:pPr>
      <w:r>
        <w:t>I've been feeling stage fright for a few days.</w:t>
      </w:r>
    </w:p>
    <w:p>
      <w:pPr>
        <w:pStyle w:val="ListBullet"/>
      </w:pPr>
      <w:r>
        <w:t>I'm worried about stage fright, can Nani help?</w:t>
      </w:r>
    </w:p>
    <w:p>
      <w:pPr>
        <w:pStyle w:val="Heading1"/>
      </w:pPr>
      <w:r>
        <w:t>1042. Fear of public speaking</w:t>
      </w:r>
    </w:p>
    <w:p>
      <w:pPr>
        <w:pStyle w:val="ListBullet"/>
      </w:pPr>
      <w:r>
        <w:t>I need quick tips for stage fright.</w:t>
      </w:r>
    </w:p>
    <w:p>
      <w:pPr>
        <w:pStyle w:val="ListBullet"/>
      </w:pPr>
      <w:r>
        <w:t>Can you give me a nuskha for stage fright?</w:t>
      </w:r>
    </w:p>
    <w:p>
      <w:pPr>
        <w:pStyle w:val="Heading1"/>
      </w:pPr>
      <w:r>
        <w:t>1043. Fear</w:t>
      </w:r>
    </w:p>
    <w:p>
      <w:pPr>
        <w:pStyle w:val="Heading1"/>
      </w:pPr>
      <w:r>
        <w:t>1044. Fear of</w:t>
      </w:r>
    </w:p>
    <w:p>
      <w:pPr>
        <w:pStyle w:val="ListBullet"/>
      </w:pPr>
      <w:r>
        <w:t>I have fear of public speaking and need help.</w:t>
      </w:r>
    </w:p>
    <w:p>
      <w:pPr>
        <w:pStyle w:val="ListBullet"/>
      </w:pPr>
      <w:r>
        <w:t>What should I do about fear of public speaking right now?</w:t>
      </w:r>
    </w:p>
    <w:p>
      <w:pPr>
        <w:pStyle w:val="ListBullet"/>
      </w:pPr>
      <w:r>
        <w:t>Can you give me a nuskha for fear of public speaking?</w:t>
      </w:r>
    </w:p>
    <w:p>
      <w:pPr>
        <w:pStyle w:val="Heading1"/>
      </w:pPr>
      <w:r>
        <w:t>1045. Fear of needles - mild</w:t>
      </w:r>
    </w:p>
    <w:p>
      <w:pPr>
        <w:pStyle w:val="ListBullet"/>
      </w:pPr>
      <w:r>
        <w:t>Is fear of needles - mild serious?</w:t>
      </w:r>
    </w:p>
    <w:p>
      <w:pPr>
        <w:pStyle w:val="ListBullet"/>
      </w:pPr>
      <w:r>
        <w:t>I need quick tips for fear of needles - mild.</w:t>
      </w:r>
    </w:p>
    <w:p>
      <w:pPr>
        <w:pStyle w:val="ListBullet"/>
      </w:pPr>
      <w:r>
        <w:t>I've been feeling fear of needles - mild for a few days.</w:t>
      </w:r>
    </w:p>
    <w:p>
      <w:pPr>
        <w:pStyle w:val="Heading1"/>
      </w:pPr>
      <w:r>
        <w:t>1046. Phobia of heights</w:t>
      </w:r>
    </w:p>
    <w:p>
      <w:pPr>
        <w:pStyle w:val="ListBullet"/>
      </w:pPr>
      <w:r>
        <w:t>How do I manage fear of public speaking at home?</w:t>
      </w:r>
    </w:p>
    <w:p>
      <w:pPr>
        <w:pStyle w:val="ListBullet"/>
      </w:pPr>
      <w:r>
        <w:t>I'm worried about fear of needles - mild, can Nani help?</w:t>
      </w:r>
    </w:p>
    <w:p>
      <w:pPr>
        <w:pStyle w:val="ListBullet"/>
      </w:pPr>
      <w:r>
        <w:t>My fear of needles - mild started recently, what can I do?</w:t>
      </w:r>
    </w:p>
    <w:p>
      <w:pPr>
        <w:pStyle w:val="Heading1"/>
      </w:pPr>
      <w:r>
        <w:t>1047. Phobia</w:t>
      </w:r>
    </w:p>
    <w:p>
      <w:pPr>
        <w:pStyle w:val="Heading1"/>
      </w:pPr>
      <w:r>
        <w:t>1048. Phobia of</w:t>
      </w:r>
    </w:p>
    <w:p>
      <w:pPr>
        <w:pStyle w:val="ListBullet"/>
      </w:pPr>
      <w:r>
        <w:t>Can you give me a nuskha for phobia of heights?</w:t>
      </w:r>
    </w:p>
    <w:p>
      <w:pPr>
        <w:pStyle w:val="ListBullet"/>
      </w:pPr>
      <w:r>
        <w:t>I'm worried about phobia of heights, can Nani help?</w:t>
      </w:r>
    </w:p>
    <w:p>
      <w:pPr>
        <w:pStyle w:val="ListBullet"/>
      </w:pPr>
      <w:r>
        <w:t>Any simple home remedies for phobia of heights?</w:t>
      </w:r>
    </w:p>
    <w:p>
      <w:pPr>
        <w:pStyle w:val="Heading1"/>
      </w:pPr>
      <w:r>
        <w:t>1049. Claustrophobia - severe</w:t>
      </w:r>
    </w:p>
    <w:p>
      <w:pPr>
        <w:pStyle w:val="ListBullet"/>
      </w:pPr>
      <w:r>
        <w:t>My phobia of heights started recently, what can I do?</w:t>
      </w:r>
    </w:p>
    <w:p>
      <w:pPr>
        <w:pStyle w:val="ListBullet"/>
      </w:pPr>
      <w:r>
        <w:t>I have phobia of heights and need help.</w:t>
      </w:r>
    </w:p>
    <w:p>
      <w:pPr>
        <w:pStyle w:val="Heading1"/>
      </w:pPr>
      <w:r>
        <w:t>1050. Claustrophobia</w:t>
      </w:r>
    </w:p>
    <w:p>
      <w:pPr>
        <w:pStyle w:val="Heading1"/>
      </w:pPr>
      <w:r>
        <w:t>1051. Claustrophobia -</w:t>
      </w:r>
    </w:p>
    <w:p>
      <w:pPr>
        <w:pStyle w:val="ListBullet"/>
      </w:pPr>
      <w:r>
        <w:t>My claustrophobia - severe started recently, what can I do?</w:t>
      </w:r>
    </w:p>
    <w:p>
      <w:pPr>
        <w:pStyle w:val="ListBullet"/>
      </w:pPr>
      <w:r>
        <w:t>I'm worried about claustrophobia - severe, can Nani help?</w:t>
      </w:r>
    </w:p>
    <w:p>
      <w:pPr>
        <w:pStyle w:val="ListBullet"/>
      </w:pPr>
      <w:r>
        <w:t>I need quick tips for claustrophobia - severe.</w:t>
      </w:r>
    </w:p>
    <w:p>
      <w:pPr>
        <w:pStyle w:val="ListBullet"/>
      </w:pPr>
      <w:r>
        <w:t>I have claustrophobia - severe and need help.</w:t>
      </w:r>
    </w:p>
    <w:p>
      <w:pPr>
        <w:pStyle w:val="ListBullet"/>
      </w:pPr>
      <w:r>
        <w:t>I've been feeling claustrophobia - severe for a few days.</w:t>
      </w:r>
    </w:p>
    <w:p>
      <w:pPr>
        <w:pStyle w:val="Heading1"/>
      </w:pPr>
      <w:r>
        <w:t>1052. 375. agoraphobia</w:t>
      </w:r>
    </w:p>
    <w:p>
      <w:pPr>
        <w:pStyle w:val="Heading1"/>
      </w:pPr>
      <w:r>
        <w:t>1053. Agoraphobia</w:t>
      </w:r>
    </w:p>
    <w:p>
      <w:pPr>
        <w:pStyle w:val="ListBullet"/>
      </w:pPr>
      <w:r>
        <w:t>What should I do about agoraphobia right now?</w:t>
      </w:r>
    </w:p>
    <w:p>
      <w:pPr>
        <w:pStyle w:val="ListBullet"/>
      </w:pPr>
      <w:r>
        <w:t>I need quick tips for agoraphobia.</w:t>
      </w:r>
    </w:p>
    <w:p>
      <w:pPr>
        <w:pStyle w:val="ListBullet"/>
      </w:pPr>
      <w:r>
        <w:t>I have agoraphobia and need help.</w:t>
      </w:r>
    </w:p>
    <w:p>
      <w:pPr>
        <w:pStyle w:val="ListBullet"/>
      </w:pPr>
      <w:r>
        <w:t>Any simple home remedies for agoraphobia?</w:t>
      </w:r>
    </w:p>
    <w:p>
      <w:pPr>
        <w:pStyle w:val="ListBullet"/>
      </w:pPr>
      <w:r>
        <w:t>I'm worried about agoraphobia, can Nani help?</w:t>
      </w:r>
    </w:p>
    <w:p>
      <w:pPr>
        <w:pStyle w:val="ListBullet"/>
      </w:pPr>
      <w:r>
        <w:t>My agoraphobia started recently, what can I do?</w:t>
      </w:r>
    </w:p>
    <w:p>
      <w:pPr>
        <w:pStyle w:val="Heading1"/>
      </w:pPr>
      <w:r>
        <w:t>1054. 376. obsessive thinking</w:t>
      </w:r>
    </w:p>
    <w:p>
      <w:pPr>
        <w:pStyle w:val="Heading1"/>
      </w:pPr>
      <w:r>
        <w:t>1055. Obsessive thinking</w:t>
      </w:r>
    </w:p>
    <w:p>
      <w:pPr>
        <w:pStyle w:val="ListBullet"/>
      </w:pPr>
      <w:r>
        <w:t>I'm worried about obsessive thinking, can Nani help?</w:t>
      </w:r>
    </w:p>
    <w:p>
      <w:pPr>
        <w:pStyle w:val="ListBullet"/>
      </w:pPr>
      <w:r>
        <w:t>How do I manage obsessive thinking at home?</w:t>
      </w:r>
    </w:p>
    <w:p>
      <w:pPr>
        <w:pStyle w:val="ListBullet"/>
      </w:pPr>
      <w:r>
        <w:t>I've been feeling obsessive thinking for a few days.</w:t>
      </w:r>
    </w:p>
    <w:p>
      <w:pPr>
        <w:pStyle w:val="Heading1"/>
      </w:pPr>
      <w:r>
        <w:t>1056. Compulsive washing - mild</w:t>
      </w:r>
    </w:p>
    <w:p>
      <w:pPr>
        <w:pStyle w:val="ListBullet"/>
      </w:pPr>
      <w:r>
        <w:t>I need quick tips for obsessive thinking.</w:t>
      </w:r>
    </w:p>
    <w:p>
      <w:pPr>
        <w:pStyle w:val="ListBullet"/>
      </w:pPr>
      <w:r>
        <w:t>Can you give me a nuskha for obsessive thinking?</w:t>
      </w:r>
    </w:p>
    <w:p>
      <w:pPr>
        <w:pStyle w:val="Heading1"/>
      </w:pPr>
      <w:r>
        <w:t>1057. Compulsive washing</w:t>
      </w:r>
    </w:p>
    <w:p>
      <w:pPr>
        <w:pStyle w:val="ListBullet"/>
      </w:pPr>
      <w:r>
        <w:t>Any simple home remedies for compulsive washing - mild?</w:t>
      </w:r>
    </w:p>
    <w:p>
      <w:pPr>
        <w:pStyle w:val="ListBullet"/>
      </w:pPr>
      <w:r>
        <w:t>Can you give me a nuskha for compulsive washing - mild?</w:t>
      </w:r>
    </w:p>
    <w:p>
      <w:pPr>
        <w:pStyle w:val="ListBullet"/>
      </w:pPr>
      <w:r>
        <w:t>I'm worried about compulsive washing - mild, can Nani help?</w:t>
      </w:r>
    </w:p>
    <w:p>
      <w:pPr>
        <w:pStyle w:val="Heading1"/>
      </w:pPr>
      <w:r>
        <w:t>1058. Ocd symptoms - chronic</w:t>
      </w:r>
    </w:p>
    <w:p>
      <w:pPr>
        <w:pStyle w:val="ListBullet"/>
      </w:pPr>
      <w:r>
        <w:t>I've been feeling compulsive washing - mild for a few days.</w:t>
      </w:r>
    </w:p>
    <w:p>
      <w:pPr>
        <w:pStyle w:val="Heading1"/>
      </w:pPr>
      <w:r>
        <w:t>1059. Ocd</w:t>
      </w:r>
    </w:p>
    <w:p>
      <w:pPr>
        <w:pStyle w:val="Heading1"/>
      </w:pPr>
      <w:r>
        <w:t>1060. Ocd symptoms</w:t>
      </w:r>
    </w:p>
    <w:p>
      <w:pPr>
        <w:pStyle w:val="ListBullet"/>
      </w:pPr>
      <w:r>
        <w:t>Can you give me a nuskha for ocd symptoms - chronic?</w:t>
      </w:r>
    </w:p>
    <w:p>
      <w:pPr>
        <w:pStyle w:val="ListBullet"/>
      </w:pPr>
      <w:r>
        <w:t>I've been feeling ocd symptoms - chronic for a few days.</w:t>
      </w:r>
    </w:p>
    <w:p>
      <w:pPr>
        <w:pStyle w:val="ListBullet"/>
      </w:pPr>
      <w:r>
        <w:t>I need quick tips for ocd symptoms - chronic.</w:t>
      </w:r>
    </w:p>
    <w:p>
      <w:pPr>
        <w:pStyle w:val="ListBullet"/>
      </w:pPr>
      <w:r>
        <w:t>I have ocd symptoms - chronic and need help.</w:t>
      </w:r>
    </w:p>
    <w:p>
      <w:pPr>
        <w:pStyle w:val="ListBullet"/>
      </w:pPr>
      <w:r>
        <w:t>What should I do about ocd symptoms - chronic right now?</w:t>
      </w:r>
    </w:p>
    <w:p>
      <w:pPr>
        <w:pStyle w:val="Heading1"/>
      </w:pPr>
      <w:r>
        <w:t>1061. 379. ptsd flashbacks</w:t>
      </w:r>
    </w:p>
    <w:p>
      <w:pPr>
        <w:pStyle w:val="Heading1"/>
      </w:pPr>
      <w:r>
        <w:t>1062. Ptsd</w:t>
      </w:r>
    </w:p>
    <w:p>
      <w:pPr>
        <w:pStyle w:val="Heading1"/>
      </w:pPr>
      <w:r>
        <w:t>1063. Ptsd flashbacks</w:t>
      </w:r>
    </w:p>
    <w:p>
      <w:pPr>
        <w:pStyle w:val="ListBullet"/>
      </w:pPr>
      <w:r>
        <w:t>Can you give me a nuskha for ptsd flashbacks?</w:t>
      </w:r>
    </w:p>
    <w:p>
      <w:pPr>
        <w:pStyle w:val="ListBullet"/>
      </w:pPr>
      <w:r>
        <w:t>I have ptsd flashbacks and need help.</w:t>
      </w:r>
    </w:p>
    <w:p>
      <w:pPr>
        <w:pStyle w:val="ListBullet"/>
      </w:pPr>
      <w:r>
        <w:t>I've been feeling ptsd flashbacks for a few days.</w:t>
      </w:r>
    </w:p>
    <w:p>
      <w:pPr>
        <w:pStyle w:val="ListBullet"/>
      </w:pPr>
      <w:r>
        <w:t>Any simple home remedies for ptsd flashbacks?</w:t>
      </w:r>
    </w:p>
    <w:p>
      <w:pPr>
        <w:pStyle w:val="ListBullet"/>
      </w:pPr>
      <w:r>
        <w:t>What should I do about ptsd flashbacks right now?</w:t>
      </w:r>
    </w:p>
    <w:p>
      <w:pPr>
        <w:pStyle w:val="Heading1"/>
      </w:pPr>
      <w:r>
        <w:t>1064. 380. nightmare disorder</w:t>
      </w:r>
    </w:p>
    <w:p>
      <w:pPr>
        <w:pStyle w:val="Heading1"/>
      </w:pPr>
      <w:r>
        <w:t>1065. Nightmare</w:t>
      </w:r>
    </w:p>
    <w:p>
      <w:pPr>
        <w:pStyle w:val="Heading1"/>
      </w:pPr>
      <w:r>
        <w:t>1066. Nightmare disorder</w:t>
      </w:r>
    </w:p>
    <w:p>
      <w:pPr>
        <w:pStyle w:val="ListBullet"/>
      </w:pPr>
      <w:r>
        <w:t>Can you give me a nuskha for nightmare disorder?</w:t>
      </w:r>
    </w:p>
    <w:p>
      <w:pPr>
        <w:pStyle w:val="ListBullet"/>
      </w:pPr>
      <w:r>
        <w:t>Any simple home remedies for nightmare disorder?</w:t>
      </w:r>
    </w:p>
    <w:p>
      <w:pPr>
        <w:pStyle w:val="ListBullet"/>
      </w:pPr>
      <w:r>
        <w:t>I'm worried about nightmare disorder, can Nani help?</w:t>
      </w:r>
    </w:p>
    <w:p>
      <w:pPr>
        <w:pStyle w:val="Heading1"/>
      </w:pPr>
      <w:r>
        <w:t>1067. Sleep paralysis - severe</w:t>
      </w:r>
    </w:p>
    <w:p>
      <w:pPr>
        <w:pStyle w:val="ListBullet"/>
      </w:pPr>
      <w:r>
        <w:t>My nightmare disorder started recently, what can I do?</w:t>
      </w:r>
    </w:p>
    <w:p>
      <w:pPr>
        <w:pStyle w:val="ListBullet"/>
      </w:pPr>
      <w:r>
        <w:t>I have nightmare disorder and need help.</w:t>
      </w:r>
    </w:p>
    <w:p>
      <w:pPr>
        <w:pStyle w:val="Heading1"/>
      </w:pPr>
      <w:r>
        <w:t>1068. Sleep paralysis</w:t>
      </w:r>
    </w:p>
    <w:p>
      <w:pPr>
        <w:pStyle w:val="ListBullet"/>
      </w:pPr>
      <w:r>
        <w:t>Is sleep paralysis - severe serious?</w:t>
      </w:r>
    </w:p>
    <w:p>
      <w:pPr>
        <w:pStyle w:val="ListBullet"/>
      </w:pPr>
      <w:r>
        <w:t>I need quick tips for sleep paralysis - severe.</w:t>
      </w:r>
    </w:p>
    <w:p>
      <w:pPr>
        <w:pStyle w:val="ListBullet"/>
      </w:pPr>
      <w:r>
        <w:t>What should I do about sleep paralysis - severe right now?</w:t>
      </w:r>
    </w:p>
    <w:p>
      <w:pPr>
        <w:pStyle w:val="Heading1"/>
      </w:pPr>
      <w:r>
        <w:t>1069. Chemical exposure - mild</w:t>
      </w:r>
    </w:p>
    <w:p>
      <w:pPr>
        <w:pStyle w:val="ListBullet"/>
      </w:pPr>
      <w:r>
        <w:t>Any simple home remedies for sleep paralysis - severe?</w:t>
      </w:r>
    </w:p>
    <w:p>
      <w:pPr>
        <w:pStyle w:val="ListBullet"/>
      </w:pPr>
      <w:r>
        <w:t>I have sleep paralysis - severe and need help.</w:t>
      </w:r>
    </w:p>
    <w:p>
      <w:pPr>
        <w:pStyle w:val="ListBullet"/>
      </w:pPr>
      <w:r>
        <w:t>I've been feeling sleep paralysis - severe for a few days.</w:t>
      </w:r>
    </w:p>
    <w:p>
      <w:pPr>
        <w:pStyle w:val="Heading1"/>
      </w:pPr>
      <w:r>
        <w:t>1070. Chemical exposure</w:t>
      </w:r>
    </w:p>
    <w:p>
      <w:pPr>
        <w:pStyle w:val="ListBullet"/>
      </w:pPr>
      <w:r>
        <w:t>Any simple home remedies for chemical exposure - mild?</w:t>
      </w:r>
    </w:p>
    <w:p>
      <w:pPr>
        <w:pStyle w:val="ListBullet"/>
      </w:pPr>
      <w:r>
        <w:t>Is chemical exposure - mild serious?</w:t>
      </w:r>
    </w:p>
    <w:p>
      <w:pPr>
        <w:pStyle w:val="ListBullet"/>
      </w:pPr>
      <w:r>
        <w:t>I have chemical exposure - mild and need help.</w:t>
      </w:r>
    </w:p>
    <w:p>
      <w:pPr>
        <w:pStyle w:val="ListBullet"/>
      </w:pPr>
      <w:r>
        <w:t>I'm worried about chemical exposure - mild, can Nani help?</w:t>
      </w:r>
    </w:p>
    <w:p>
      <w:pPr>
        <w:pStyle w:val="ListBullet"/>
      </w:pPr>
      <w:r>
        <w:t>I've been feeling chemical exposure - mild for a few days.</w:t>
      </w:r>
    </w:p>
    <w:p>
      <w:pPr>
        <w:pStyle w:val="Heading1"/>
      </w:pPr>
      <w:r>
        <w:t>1071. 383. pesticide exposure</w:t>
      </w:r>
    </w:p>
    <w:p>
      <w:pPr>
        <w:pStyle w:val="Heading1"/>
      </w:pPr>
      <w:r>
        <w:t>1072. Pesticide</w:t>
      </w:r>
    </w:p>
    <w:p>
      <w:pPr>
        <w:pStyle w:val="Heading1"/>
      </w:pPr>
      <w:r>
        <w:t>1073. Pesticide exposure</w:t>
      </w:r>
    </w:p>
    <w:p>
      <w:pPr>
        <w:pStyle w:val="ListBullet"/>
      </w:pPr>
      <w:r>
        <w:t>My pesticide exposure started recently, what can I do?</w:t>
      </w:r>
    </w:p>
    <w:p>
      <w:pPr>
        <w:pStyle w:val="ListBullet"/>
      </w:pPr>
      <w:r>
        <w:t>I have pesticide exposure and need help.</w:t>
      </w:r>
    </w:p>
    <w:p>
      <w:pPr>
        <w:pStyle w:val="ListBullet"/>
      </w:pPr>
      <w:r>
        <w:t>I'm worried about pesticide exposure, can Nani help?</w:t>
      </w:r>
    </w:p>
    <w:p>
      <w:pPr>
        <w:pStyle w:val="ListBullet"/>
      </w:pPr>
      <w:r>
        <w:t>Any simple home remedies for pesticide exposure?</w:t>
      </w:r>
    </w:p>
    <w:p>
      <w:pPr>
        <w:pStyle w:val="ListBullet"/>
      </w:pPr>
      <w:r>
        <w:t>What should I do about pesticide exposure right now?</w:t>
      </w:r>
    </w:p>
    <w:p>
      <w:pPr>
        <w:pStyle w:val="Heading1"/>
      </w:pPr>
      <w:r>
        <w:t>1074. 384. occupational rash</w:t>
      </w:r>
    </w:p>
    <w:p>
      <w:pPr>
        <w:pStyle w:val="Heading1"/>
      </w:pPr>
      <w:r>
        <w:t>1075. Occupational</w:t>
      </w:r>
    </w:p>
    <w:p>
      <w:pPr>
        <w:pStyle w:val="Heading1"/>
      </w:pPr>
      <w:r>
        <w:t>1076. Occupational rash</w:t>
      </w:r>
    </w:p>
    <w:p>
      <w:pPr>
        <w:pStyle w:val="ListBullet"/>
      </w:pPr>
      <w:r>
        <w:t>Can you give me a nuskha for occupational rash?</w:t>
      </w:r>
    </w:p>
    <w:p>
      <w:pPr>
        <w:pStyle w:val="ListBullet"/>
      </w:pPr>
      <w:r>
        <w:t>I'm worried about occupational rash, can Nani help?</w:t>
      </w:r>
    </w:p>
    <w:p>
      <w:pPr>
        <w:pStyle w:val="ListBullet"/>
      </w:pPr>
      <w:r>
        <w:t>I have occupational rash and need help.</w:t>
      </w:r>
    </w:p>
    <w:p>
      <w:pPr>
        <w:pStyle w:val="ListBullet"/>
      </w:pPr>
      <w:r>
        <w:t>Any simple home remedies for occupational rash?</w:t>
      </w:r>
    </w:p>
    <w:p>
      <w:pPr>
        <w:pStyle w:val="ListBullet"/>
      </w:pPr>
      <w:r>
        <w:t>How do I manage occupational rash at home?</w:t>
      </w:r>
    </w:p>
    <w:p>
      <w:pPr>
        <w:pStyle w:val="ListBullet"/>
      </w:pPr>
      <w:r>
        <w:t>My occupational rash started recently, what can I do?</w:t>
      </w:r>
    </w:p>
    <w:p>
      <w:pPr>
        <w:pStyle w:val="Heading1"/>
      </w:pPr>
      <w:r>
        <w:t>1077. 385. industrial burn</w:t>
      </w:r>
    </w:p>
    <w:p>
      <w:pPr>
        <w:pStyle w:val="Heading1"/>
      </w:pPr>
      <w:r>
        <w:t>1078. Industrial</w:t>
      </w:r>
    </w:p>
    <w:p>
      <w:pPr>
        <w:pStyle w:val="Heading1"/>
      </w:pPr>
      <w:r>
        <w:t>1079. Industrial burn</w:t>
      </w:r>
    </w:p>
    <w:p>
      <w:pPr>
        <w:pStyle w:val="ListBullet"/>
      </w:pPr>
      <w:r>
        <w:t>I need quick tips for industrial burn.</w:t>
      </w:r>
    </w:p>
    <w:p>
      <w:pPr>
        <w:pStyle w:val="ListBullet"/>
      </w:pPr>
      <w:r>
        <w:t>Is industrial burn serious?</w:t>
      </w:r>
    </w:p>
    <w:p>
      <w:pPr>
        <w:pStyle w:val="ListBullet"/>
      </w:pPr>
      <w:r>
        <w:t>I have industrial burn and need help.</w:t>
      </w:r>
    </w:p>
    <w:p>
      <w:pPr>
        <w:pStyle w:val="ListBullet"/>
      </w:pPr>
      <w:r>
        <w:t>My industrial burn started recently, what can I do?</w:t>
      </w:r>
    </w:p>
    <w:p>
      <w:pPr>
        <w:pStyle w:val="Heading1"/>
      </w:pPr>
      <w:r>
        <w:t>1080. 386. factory injury</w:t>
      </w:r>
    </w:p>
    <w:p>
      <w:pPr>
        <w:pStyle w:val="Heading1"/>
      </w:pPr>
      <w:r>
        <w:t>1081. Factory</w:t>
      </w:r>
    </w:p>
    <w:p>
      <w:pPr>
        <w:pStyle w:val="Heading1"/>
      </w:pPr>
      <w:r>
        <w:t>1082. Factory injury</w:t>
      </w:r>
    </w:p>
    <w:p>
      <w:pPr>
        <w:pStyle w:val="ListBullet"/>
      </w:pPr>
      <w:r>
        <w:t>I've been feeling factory injury for a few days.</w:t>
      </w:r>
    </w:p>
    <w:p>
      <w:pPr>
        <w:pStyle w:val="ListBullet"/>
      </w:pPr>
      <w:r>
        <w:t>I'm worried about factory injury, can Nani help?</w:t>
      </w:r>
    </w:p>
    <w:p>
      <w:pPr>
        <w:pStyle w:val="ListBullet"/>
      </w:pPr>
      <w:r>
        <w:t>Any simple home remedies for factory injury?</w:t>
      </w:r>
    </w:p>
    <w:p>
      <w:pPr>
        <w:pStyle w:val="Heading1"/>
      </w:pPr>
      <w:r>
        <w:t>1083. Back pain pregnancy - mild</w:t>
      </w:r>
    </w:p>
    <w:p>
      <w:pPr>
        <w:pStyle w:val="ListBullet"/>
      </w:pPr>
      <w:r>
        <w:t>I need quick tips for factory injury.</w:t>
      </w:r>
    </w:p>
    <w:p>
      <w:pPr>
        <w:pStyle w:val="ListBullet"/>
      </w:pPr>
      <w:r>
        <w:t>My factory injury started recently, what can I do?</w:t>
      </w:r>
    </w:p>
    <w:p>
      <w:pPr>
        <w:pStyle w:val="Heading1"/>
      </w:pPr>
      <w:r>
        <w:t>1084. Pelvic girdle</w:t>
      </w:r>
    </w:p>
    <w:p>
      <w:pPr>
        <w:pStyle w:val="ListBullet"/>
      </w:pPr>
      <w:r>
        <w:t>I have pelvic girdle pain pregnancy - severe and need help.</w:t>
      </w:r>
    </w:p>
    <w:p>
      <w:pPr>
        <w:pStyle w:val="ListBullet"/>
      </w:pPr>
      <w:r>
        <w:t>Can you give me a nuskha for pelvic girdle pain pregnancy - severe?</w:t>
      </w:r>
    </w:p>
    <w:p>
      <w:pPr>
        <w:pStyle w:val="ListBullet"/>
      </w:pPr>
      <w:r>
        <w:t>Any simple home remedies for pelvic girdle pain pregnancy - severe?</w:t>
      </w:r>
    </w:p>
    <w:p>
      <w:pPr>
        <w:pStyle w:val="Heading1"/>
      </w:pPr>
      <w:r>
        <w:t>1085. Round ligament pain pregnancy - chronic</w:t>
      </w:r>
    </w:p>
    <w:p>
      <w:pPr>
        <w:pStyle w:val="ListBullet"/>
      </w:pPr>
      <w:r>
        <w:t>What should I do about pelvic girdle pain pregnancy - severe right now?</w:t>
      </w:r>
    </w:p>
    <w:p>
      <w:pPr>
        <w:pStyle w:val="Heading1"/>
      </w:pPr>
      <w:r>
        <w:t>1086. Round</w:t>
      </w:r>
    </w:p>
    <w:p>
      <w:pPr>
        <w:pStyle w:val="Heading1"/>
      </w:pPr>
      <w:r>
        <w:t>1087. Round ligament</w:t>
      </w:r>
    </w:p>
    <w:p>
      <w:pPr>
        <w:pStyle w:val="ListBullet"/>
      </w:pPr>
      <w:r>
        <w:t>Can you give me a nuskha for round ligament pain pregnancy - chronic?</w:t>
      </w:r>
    </w:p>
    <w:p>
      <w:pPr>
        <w:pStyle w:val="ListBullet"/>
      </w:pPr>
      <w:r>
        <w:t>Any simple home remedies for round ligament pain pregnancy - chronic?</w:t>
      </w:r>
    </w:p>
    <w:p>
      <w:pPr>
        <w:pStyle w:val="ListBullet"/>
      </w:pPr>
      <w:r>
        <w:t>My round ligament pain pregnancy - chronic started recently, what can I do?</w:t>
      </w:r>
    </w:p>
    <w:p>
      <w:pPr>
        <w:pStyle w:val="Heading1"/>
      </w:pPr>
      <w:r>
        <w:t>1088. Uterine cramping pregnancy</w:t>
      </w:r>
    </w:p>
    <w:p>
      <w:pPr>
        <w:pStyle w:val="ListBullet"/>
      </w:pPr>
      <w:r>
        <w:t>Is round ligament pain pregnancy - chronic serious?</w:t>
      </w:r>
    </w:p>
    <w:p>
      <w:pPr>
        <w:pStyle w:val="ListBullet"/>
      </w:pPr>
      <w:r>
        <w:t>I have round ligament pain pregnancy - chronic and need help.</w:t>
      </w:r>
    </w:p>
    <w:p>
      <w:pPr>
        <w:pStyle w:val="ListBullet"/>
      </w:pPr>
      <w:r>
        <w:t>I need quick tips for round ligament pain pregnancy - chronic.</w:t>
      </w:r>
    </w:p>
    <w:p>
      <w:pPr>
        <w:pStyle w:val="Heading1"/>
      </w:pPr>
      <w:r>
        <w:t>1089. Uterine cramping</w:t>
      </w:r>
    </w:p>
    <w:p>
      <w:pPr>
        <w:pStyle w:val="ListBullet"/>
      </w:pPr>
      <w:r>
        <w:t>I need quick tips for uterine cramping pregnancy.</w:t>
      </w:r>
    </w:p>
    <w:p>
      <w:pPr>
        <w:pStyle w:val="ListBullet"/>
      </w:pPr>
      <w:r>
        <w:t>I've been feeling uterine cramping pregnancy for a few days.</w:t>
      </w:r>
    </w:p>
    <w:p>
      <w:pPr>
        <w:pStyle w:val="ListBullet"/>
      </w:pPr>
      <w:r>
        <w:t>My uterine cramping pregnancy started recently, what can I do?</w:t>
      </w:r>
    </w:p>
    <w:p>
      <w:pPr>
        <w:pStyle w:val="ListBullet"/>
      </w:pPr>
      <w:r>
        <w:t>Is uterine cramping pregnancy serious?</w:t>
      </w:r>
    </w:p>
    <w:p>
      <w:pPr>
        <w:pStyle w:val="ListBullet"/>
      </w:pPr>
      <w:r>
        <w:t>How do I manage uterine cramping pregnancy at home?</w:t>
      </w:r>
    </w:p>
    <w:p>
      <w:pPr>
        <w:pStyle w:val="Heading1"/>
      </w:pPr>
      <w:r>
        <w:t>1090. 391. postpartum bleeding</w:t>
      </w:r>
    </w:p>
    <w:p>
      <w:pPr>
        <w:pStyle w:val="Heading1"/>
      </w:pPr>
      <w:r>
        <w:t>1091. Postpartum infection</w:t>
      </w:r>
    </w:p>
    <w:p>
      <w:pPr>
        <w:pStyle w:val="ListBullet"/>
      </w:pPr>
      <w:r>
        <w:t>I've been feeling postpartum infection signs - mild for a few days.</w:t>
      </w:r>
    </w:p>
    <w:p>
      <w:pPr>
        <w:pStyle w:val="ListBullet"/>
      </w:pPr>
      <w:r>
        <w:t>What should I do about postpartum infection signs - mild right now?</w:t>
      </w:r>
    </w:p>
    <w:p>
      <w:pPr>
        <w:pStyle w:val="ListBullet"/>
      </w:pPr>
      <w:r>
        <w:t>Can you give me a nuskha for postpartum infection signs - mild?</w:t>
      </w:r>
    </w:p>
    <w:p>
      <w:pPr>
        <w:pStyle w:val="ListBullet"/>
      </w:pPr>
      <w:r>
        <w:t>My postpartum infection signs - mild started recently, what can I do?</w:t>
      </w:r>
    </w:p>
    <w:p>
      <w:pPr>
        <w:pStyle w:val="Heading1"/>
      </w:pPr>
      <w:r>
        <w:t>1092. 393. postpartum fever</w:t>
      </w:r>
    </w:p>
    <w:p>
      <w:pPr>
        <w:pStyle w:val="Heading1"/>
      </w:pPr>
      <w:r>
        <w:t>1093. Postpartum fever</w:t>
      </w:r>
    </w:p>
    <w:p>
      <w:pPr>
        <w:pStyle w:val="ListBullet"/>
      </w:pPr>
      <w:r>
        <w:t>Any simple home remedies for postpartum fever?</w:t>
      </w:r>
    </w:p>
    <w:p>
      <w:pPr>
        <w:pStyle w:val="ListBullet"/>
      </w:pPr>
      <w:r>
        <w:t>Can you give me a nuskha for postpartum fever?</w:t>
      </w:r>
    </w:p>
    <w:p>
      <w:pPr>
        <w:pStyle w:val="ListBullet"/>
      </w:pPr>
      <w:r>
        <w:t>How do I manage postpartum fever at home?</w:t>
      </w:r>
    </w:p>
    <w:p>
      <w:pPr>
        <w:pStyle w:val="Heading1"/>
      </w:pPr>
      <w:r>
        <w:t>1094. Sexual transmitted infection symptoms</w:t>
      </w:r>
    </w:p>
    <w:p>
      <w:pPr>
        <w:pStyle w:val="ListBullet"/>
      </w:pPr>
      <w:r>
        <w:t>My postpartum fever started recently, what can I do?</w:t>
      </w:r>
    </w:p>
    <w:p>
      <w:pPr>
        <w:pStyle w:val="Heading1"/>
      </w:pPr>
      <w:r>
        <w:t>1095. Sexual</w:t>
      </w:r>
    </w:p>
    <w:p>
      <w:pPr>
        <w:pStyle w:val="Heading1"/>
      </w:pPr>
      <w:r>
        <w:t>1096. Sexual transmitted</w:t>
      </w:r>
    </w:p>
    <w:p>
      <w:pPr>
        <w:pStyle w:val="ListBullet"/>
      </w:pPr>
      <w:r>
        <w:t>Is sexual transmitted infection symptoms serious?</w:t>
      </w:r>
    </w:p>
    <w:p>
      <w:pPr>
        <w:pStyle w:val="ListBullet"/>
      </w:pPr>
      <w:r>
        <w:t>I've been feeling sexual transmitted infection symptoms for a few days.</w:t>
      </w:r>
    </w:p>
    <w:p>
      <w:pPr>
        <w:pStyle w:val="ListBullet"/>
      </w:pPr>
      <w:r>
        <w:t>Any simple home remedies for sexual transmitted infection symptoms?</w:t>
      </w:r>
    </w:p>
    <w:p>
      <w:pPr>
        <w:pStyle w:val="Heading1"/>
      </w:pPr>
      <w:r>
        <w:t>1097. Genital warts - severe</w:t>
      </w:r>
    </w:p>
    <w:p>
      <w:pPr>
        <w:pStyle w:val="ListBullet"/>
      </w:pPr>
      <w:r>
        <w:t>What should I do about sexual transmitted infection symptoms right now?</w:t>
      </w:r>
    </w:p>
    <w:p>
      <w:pPr>
        <w:pStyle w:val="Heading1"/>
      </w:pPr>
      <w:r>
        <w:t>1098. Genital</w:t>
      </w:r>
    </w:p>
    <w:p>
      <w:pPr>
        <w:pStyle w:val="Heading1"/>
      </w:pPr>
      <w:r>
        <w:t>1099. Genital warts</w:t>
      </w:r>
    </w:p>
    <w:p>
      <w:pPr>
        <w:pStyle w:val="ListBullet"/>
      </w:pPr>
      <w:r>
        <w:t>I need quick tips for genital warts - severe.</w:t>
      </w:r>
    </w:p>
    <w:p>
      <w:pPr>
        <w:pStyle w:val="ListBullet"/>
      </w:pPr>
      <w:r>
        <w:t>I've been feeling genital warts - severe for a few days.</w:t>
      </w:r>
    </w:p>
    <w:p>
      <w:pPr>
        <w:pStyle w:val="ListBullet"/>
      </w:pPr>
      <w:r>
        <w:t>I'm worried about genital warts - severe, can Nani help?</w:t>
      </w:r>
    </w:p>
    <w:p>
      <w:pPr>
        <w:pStyle w:val="ListBullet"/>
      </w:pPr>
      <w:r>
        <w:t>How do I manage genital warts - severe at home?</w:t>
      </w:r>
    </w:p>
    <w:p>
      <w:pPr>
        <w:pStyle w:val="ListBullet"/>
      </w:pPr>
      <w:r>
        <w:t>What should I do about genital warts - severe right now?</w:t>
      </w:r>
    </w:p>
    <w:p>
      <w:pPr>
        <w:pStyle w:val="Heading1"/>
      </w:pPr>
      <w:r>
        <w:t>1100. 396. hpv concern</w:t>
      </w:r>
    </w:p>
    <w:p>
      <w:pPr>
        <w:pStyle w:val="Heading1"/>
      </w:pPr>
      <w:r>
        <w:t>1101. Hpv</w:t>
      </w:r>
    </w:p>
    <w:p>
      <w:pPr>
        <w:pStyle w:val="Heading1"/>
      </w:pPr>
      <w:r>
        <w:t>1102. Hpv concern</w:t>
      </w:r>
    </w:p>
    <w:p>
      <w:pPr>
        <w:pStyle w:val="ListBullet"/>
      </w:pPr>
      <w:r>
        <w:t>Can you give me a nuskha for hpv concern?</w:t>
      </w:r>
    </w:p>
    <w:p>
      <w:pPr>
        <w:pStyle w:val="ListBullet"/>
      </w:pPr>
      <w:r>
        <w:t>Any simple home remedies for hpv concern?</w:t>
      </w:r>
    </w:p>
    <w:p>
      <w:pPr>
        <w:pStyle w:val="ListBullet"/>
      </w:pPr>
      <w:r>
        <w:t>How do I manage hpv concern at home?</w:t>
      </w:r>
    </w:p>
    <w:p>
      <w:pPr>
        <w:pStyle w:val="Heading1"/>
      </w:pPr>
      <w:r>
        <w:t>1103. Hiv exposure worry - mild</w:t>
      </w:r>
    </w:p>
    <w:p>
      <w:pPr>
        <w:pStyle w:val="ListBullet"/>
      </w:pPr>
      <w:r>
        <w:t>Is hpv concern serious?</w:t>
      </w:r>
    </w:p>
    <w:p>
      <w:pPr>
        <w:pStyle w:val="ListBullet"/>
      </w:pPr>
      <w:r>
        <w:t>I need quick tips for hpv concern.</w:t>
      </w:r>
    </w:p>
    <w:p>
      <w:pPr>
        <w:pStyle w:val="Heading1"/>
      </w:pPr>
      <w:r>
        <w:t>1104. Hiv</w:t>
      </w:r>
    </w:p>
    <w:p>
      <w:pPr>
        <w:pStyle w:val="Heading1"/>
      </w:pPr>
      <w:r>
        <w:t>1105. Hiv exposure</w:t>
      </w:r>
    </w:p>
    <w:p>
      <w:pPr>
        <w:pStyle w:val="ListBullet"/>
      </w:pPr>
      <w:r>
        <w:t>What should I do about hiv exposure worry - mild right now?</w:t>
      </w:r>
    </w:p>
    <w:p>
      <w:pPr>
        <w:pStyle w:val="ListBullet"/>
      </w:pPr>
      <w:r>
        <w:t>Can you give me a nuskha for hiv exposure worry - mild?</w:t>
      </w:r>
    </w:p>
    <w:p>
      <w:pPr>
        <w:pStyle w:val="ListBullet"/>
      </w:pPr>
      <w:r>
        <w:t>Any simple home remedies for hiv exposure worry - mild?</w:t>
      </w:r>
    </w:p>
    <w:p>
      <w:pPr>
        <w:pStyle w:val="ListBullet"/>
      </w:pPr>
      <w:r>
        <w:t>My hiv exposure worry - mild started recently, what can I do?</w:t>
      </w:r>
    </w:p>
    <w:p>
      <w:pPr>
        <w:pStyle w:val="ListBullet"/>
      </w:pPr>
      <w:r>
        <w:t>I'm worried about hiv exposure worry - mild, can Nani help?</w:t>
      </w:r>
    </w:p>
    <w:p>
      <w:pPr>
        <w:pStyle w:val="Heading1"/>
      </w:pPr>
      <w:r>
        <w:t>1106. 398. hiv test</w:t>
      </w:r>
    </w:p>
    <w:p>
      <w:pPr>
        <w:pStyle w:val="Heading1"/>
      </w:pPr>
      <w:r>
        <w:t>1107. Hiv test</w:t>
      </w:r>
    </w:p>
    <w:p>
      <w:pPr>
        <w:pStyle w:val="ListBullet"/>
      </w:pPr>
      <w:r>
        <w:t>Any simple home remedies for hiv test?</w:t>
      </w:r>
    </w:p>
    <w:p>
      <w:pPr>
        <w:pStyle w:val="ListBullet"/>
      </w:pPr>
      <w:r>
        <w:t>I have hiv test and need help.</w:t>
      </w:r>
    </w:p>
    <w:p>
      <w:pPr>
        <w:pStyle w:val="ListBullet"/>
      </w:pPr>
      <w:r>
        <w:t>How do I manage hiv test at home?</w:t>
      </w:r>
    </w:p>
    <w:p>
      <w:pPr>
        <w:pStyle w:val="ListBullet"/>
      </w:pPr>
      <w:r>
        <w:t>Is hiv test serious?</w:t>
      </w:r>
    </w:p>
    <w:p>
      <w:pPr>
        <w:pStyle w:val="ListBullet"/>
      </w:pPr>
      <w:r>
        <w:t>I'm worried about hiv test, can Nani help?</w:t>
      </w:r>
    </w:p>
    <w:p>
      <w:pPr>
        <w:pStyle w:val="Heading1"/>
      </w:pPr>
      <w:r>
        <w:t>1108. 399. std pain</w:t>
      </w:r>
    </w:p>
    <w:p>
      <w:pPr>
        <w:pStyle w:val="Heading1"/>
      </w:pPr>
      <w:r>
        <w:t>1109. Std pain</w:t>
      </w:r>
    </w:p>
    <w:p>
      <w:pPr>
        <w:pStyle w:val="ListBullet"/>
      </w:pPr>
      <w:r>
        <w:t>Can you give me a nuskha for std pain?</w:t>
      </w:r>
    </w:p>
    <w:p>
      <w:pPr>
        <w:pStyle w:val="ListBullet"/>
      </w:pPr>
      <w:r>
        <w:t>I have std pain and need help.</w:t>
      </w:r>
    </w:p>
    <w:p>
      <w:pPr>
        <w:pStyle w:val="ListBullet"/>
      </w:pPr>
      <w:r>
        <w:t>Any simple home remedies for std pain?</w:t>
      </w:r>
    </w:p>
    <w:p>
      <w:pPr>
        <w:pStyle w:val="Heading1"/>
      </w:pPr>
      <w:r>
        <w:t>1110. Painful intercourse - chronic</w:t>
      </w:r>
    </w:p>
    <w:p>
      <w:pPr>
        <w:pStyle w:val="ListBullet"/>
      </w:pPr>
      <w:r>
        <w:t>How do I manage std pain at home?</w:t>
      </w:r>
    </w:p>
    <w:p>
      <w:pPr>
        <w:pStyle w:val="ListBullet"/>
      </w:pPr>
      <w:r>
        <w:t>I've been feeling std pain for a few days.</w:t>
      </w:r>
    </w:p>
    <w:p>
      <w:pPr>
        <w:pStyle w:val="ListBullet"/>
      </w:pPr>
      <w:r>
        <w:t>Is std pain serious?</w:t>
      </w:r>
    </w:p>
    <w:p>
      <w:pPr>
        <w:pStyle w:val="Heading1"/>
      </w:pPr>
      <w:r>
        <w:t>1111. Painful</w:t>
      </w:r>
    </w:p>
    <w:p>
      <w:pPr>
        <w:pStyle w:val="Heading1"/>
      </w:pPr>
      <w:r>
        <w:t>1112. Painful intercourse</w:t>
      </w:r>
    </w:p>
    <w:p>
      <w:pPr>
        <w:pStyle w:val="ListBullet"/>
      </w:pPr>
      <w:r>
        <w:t>Can you give me a nuskha for painful intercourse - chronic?</w:t>
      </w:r>
    </w:p>
    <w:p>
      <w:pPr>
        <w:pStyle w:val="ListBullet"/>
      </w:pPr>
      <w:r>
        <w:t>I've been feeling painful intercourse - chronic for a few days.</w:t>
      </w:r>
    </w:p>
    <w:p>
      <w:pPr>
        <w:pStyle w:val="ListBullet"/>
      </w:pPr>
      <w:r>
        <w:t>I'm worried about painful intercourse - chronic, can Nani help?</w:t>
      </w:r>
    </w:p>
    <w:p>
      <w:pPr>
        <w:pStyle w:val="ListBullet"/>
      </w:pPr>
      <w:r>
        <w:t>How do I manage painful intercourse - chronic at home?</w:t>
      </w:r>
    </w:p>
    <w:p>
      <w:pPr>
        <w:pStyle w:val="ListBullet"/>
      </w:pPr>
      <w:r>
        <w:t>My painful intercourse - chronic started recently, what can I do?</w:t>
      </w:r>
    </w:p>
    <w:p>
      <w:pPr>
        <w:pStyle w:val="Heading1"/>
      </w:pPr>
      <w:r>
        <w:t>1113. 401. dyspareunia</w:t>
      </w:r>
    </w:p>
    <w:p>
      <w:pPr>
        <w:pStyle w:val="Heading1"/>
      </w:pPr>
      <w:r>
        <w:t>1114. Dyspareunia</w:t>
      </w:r>
    </w:p>
    <w:p>
      <w:pPr>
        <w:pStyle w:val="ListBullet"/>
      </w:pPr>
      <w:r>
        <w:t>Can you give me a nuskha for dyspareunia?</w:t>
      </w:r>
    </w:p>
    <w:p>
      <w:pPr>
        <w:pStyle w:val="ListBullet"/>
      </w:pPr>
      <w:r>
        <w:t>My dyspareunia started recently, what can I do?</w:t>
      </w:r>
    </w:p>
    <w:p>
      <w:pPr>
        <w:pStyle w:val="ListBullet"/>
      </w:pPr>
      <w:r>
        <w:t>Is dyspareunia serious?</w:t>
      </w:r>
    </w:p>
    <w:p>
      <w:pPr>
        <w:pStyle w:val="Heading1"/>
      </w:pPr>
      <w:r>
        <w:t>1115. Vaginal tear pain - mild</w:t>
      </w:r>
    </w:p>
    <w:p>
      <w:pPr>
        <w:pStyle w:val="ListBullet"/>
      </w:pPr>
      <w:r>
        <w:t>I've been feeling dyspareunia for a few days.</w:t>
      </w:r>
    </w:p>
    <w:p>
      <w:pPr>
        <w:pStyle w:val="ListBullet"/>
      </w:pPr>
      <w:r>
        <w:t>How do I manage dyspareunia at home?</w:t>
      </w:r>
    </w:p>
    <w:p>
      <w:pPr>
        <w:pStyle w:val="Heading1"/>
      </w:pPr>
      <w:r>
        <w:t>1116. Vaginal tear</w:t>
      </w:r>
    </w:p>
    <w:p>
      <w:pPr>
        <w:pStyle w:val="ListBullet"/>
      </w:pPr>
      <w:r>
        <w:t>Any simple home remedies for vaginal tear pain - mild?</w:t>
      </w:r>
    </w:p>
    <w:p>
      <w:pPr>
        <w:pStyle w:val="ListBullet"/>
      </w:pPr>
      <w:r>
        <w:t>I've been feeling vaginal tear pain - mild for a few days.</w:t>
      </w:r>
    </w:p>
    <w:p>
      <w:pPr>
        <w:pStyle w:val="ListBullet"/>
      </w:pPr>
      <w:r>
        <w:t>My vaginal tear pain - mild started recently, what can I do?</w:t>
      </w:r>
    </w:p>
    <w:p>
      <w:pPr>
        <w:pStyle w:val="Heading1"/>
      </w:pPr>
      <w:r>
        <w:t>1117. Post birth stitches pain</w:t>
      </w:r>
    </w:p>
    <w:p>
      <w:pPr>
        <w:pStyle w:val="ListBullet"/>
      </w:pPr>
      <w:r>
        <w:t>What should I do about vaginal tear pain - mild right now?</w:t>
      </w:r>
    </w:p>
    <w:p>
      <w:pPr>
        <w:pStyle w:val="Heading1"/>
      </w:pPr>
      <w:r>
        <w:t>1118. Post</w:t>
      </w:r>
    </w:p>
    <w:p>
      <w:pPr>
        <w:pStyle w:val="Heading1"/>
      </w:pPr>
      <w:r>
        <w:t>1119. Post birth</w:t>
      </w:r>
    </w:p>
    <w:p>
      <w:pPr>
        <w:pStyle w:val="ListBullet"/>
      </w:pPr>
      <w:r>
        <w:t>I'm worried about post birth stitches pain, can Nani help?</w:t>
      </w:r>
    </w:p>
    <w:p>
      <w:pPr>
        <w:pStyle w:val="ListBullet"/>
      </w:pPr>
      <w:r>
        <w:t>I've been feeling post birth stitches pain for a few days.</w:t>
      </w:r>
    </w:p>
    <w:p>
      <w:pPr>
        <w:pStyle w:val="ListBullet"/>
      </w:pPr>
      <w:r>
        <w:t>I need quick tips for post birth stitches pain.</w:t>
      </w:r>
    </w:p>
    <w:p>
      <w:pPr>
        <w:pStyle w:val="ListBullet"/>
      </w:pPr>
      <w:r>
        <w:t>Is post birth stitches pain serious?</w:t>
      </w:r>
    </w:p>
    <w:p>
      <w:pPr>
        <w:pStyle w:val="ListBullet"/>
      </w:pPr>
      <w:r>
        <w:t>My post birth stitches pain started recently, what can I do?</w:t>
      </w:r>
    </w:p>
    <w:p>
      <w:pPr>
        <w:pStyle w:val="Heading1"/>
      </w:pPr>
      <w:r>
        <w:t>1120. 404. sexual itch</w:t>
      </w:r>
    </w:p>
    <w:p>
      <w:pPr>
        <w:pStyle w:val="Heading1"/>
      </w:pPr>
      <w:r>
        <w:t>1121. Sexual itch</w:t>
      </w:r>
    </w:p>
    <w:p>
      <w:pPr>
        <w:pStyle w:val="ListBullet"/>
      </w:pPr>
      <w:r>
        <w:t>Any simple home remedies for sexual itch?</w:t>
      </w:r>
    </w:p>
    <w:p>
      <w:pPr>
        <w:pStyle w:val="ListBullet"/>
      </w:pPr>
      <w:r>
        <w:t>My sexual itch started recently, what can I do?</w:t>
      </w:r>
    </w:p>
    <w:p>
      <w:pPr>
        <w:pStyle w:val="ListBullet"/>
      </w:pPr>
      <w:r>
        <w:t>I've been feeling sexual itch for a few days.</w:t>
      </w:r>
    </w:p>
    <w:p>
      <w:pPr>
        <w:pStyle w:val="ListBullet"/>
      </w:pPr>
      <w:r>
        <w:t>Can you give me a nuskha for sexual itch?</w:t>
      </w:r>
    </w:p>
    <w:p>
      <w:pPr>
        <w:pStyle w:val="ListBullet"/>
      </w:pPr>
      <w:r>
        <w:t>How do I manage sexual itch at home?</w:t>
      </w:r>
    </w:p>
    <w:p>
      <w:pPr>
        <w:pStyle w:val="Heading1"/>
      </w:pPr>
      <w:r>
        <w:t>1122. 405. smegma build</w:t>
      </w:r>
    </w:p>
    <w:p>
      <w:pPr>
        <w:pStyle w:val="Heading1"/>
      </w:pPr>
      <w:r>
        <w:t>1123. Smegma</w:t>
      </w:r>
    </w:p>
    <w:p>
      <w:pPr>
        <w:pStyle w:val="Heading1"/>
      </w:pPr>
      <w:r>
        <w:t>1124. Smegma build</w:t>
      </w:r>
    </w:p>
    <w:p>
      <w:pPr>
        <w:pStyle w:val="ListBullet"/>
      </w:pPr>
      <w:r>
        <w:t>Is smegma build serious?</w:t>
      </w:r>
    </w:p>
    <w:p>
      <w:pPr>
        <w:pStyle w:val="ListBullet"/>
      </w:pPr>
      <w:r>
        <w:t>I have smegma build and need help.</w:t>
      </w:r>
    </w:p>
    <w:p>
      <w:pPr>
        <w:pStyle w:val="ListBullet"/>
      </w:pPr>
      <w:r>
        <w:t>What should I do about smegma build right now?</w:t>
      </w:r>
    </w:p>
    <w:p>
      <w:pPr>
        <w:pStyle w:val="ListBullet"/>
      </w:pPr>
      <w:r>
        <w:t>My smegma build started recently, what can I do?</w:t>
      </w:r>
    </w:p>
    <w:p>
      <w:pPr>
        <w:pStyle w:val="ListBullet"/>
      </w:pPr>
      <w:r>
        <w:t>I've been feeling smegma build for a few days.</w:t>
      </w:r>
    </w:p>
    <w:p>
      <w:pPr>
        <w:pStyle w:val="ListBullet"/>
      </w:pPr>
      <w:r>
        <w:t>Any simple home remedies for smegma build?</w:t>
      </w:r>
    </w:p>
    <w:p>
      <w:pPr>
        <w:pStyle w:val="Heading1"/>
      </w:pPr>
      <w:r>
        <w:t>1125. 406. foreskin issues</w:t>
      </w:r>
    </w:p>
    <w:p>
      <w:pPr>
        <w:pStyle w:val="Heading1"/>
      </w:pPr>
      <w:r>
        <w:t>1126. Foreskin</w:t>
      </w:r>
    </w:p>
    <w:p>
      <w:pPr>
        <w:pStyle w:val="Heading1"/>
      </w:pPr>
      <w:r>
        <w:t>1127. Foreskin issues</w:t>
      </w:r>
    </w:p>
    <w:p>
      <w:pPr>
        <w:pStyle w:val="ListBullet"/>
      </w:pPr>
      <w:r>
        <w:t>I'm worried about foreskin issues, can Nani help?</w:t>
      </w:r>
    </w:p>
    <w:p>
      <w:pPr>
        <w:pStyle w:val="ListBullet"/>
      </w:pPr>
      <w:r>
        <w:t>Can you give me a nuskha for foreskin issues?</w:t>
      </w:r>
    </w:p>
    <w:p>
      <w:pPr>
        <w:pStyle w:val="ListBullet"/>
      </w:pPr>
      <w:r>
        <w:t>My foreskin issues started recently, what can I do?</w:t>
      </w:r>
    </w:p>
    <w:p>
      <w:pPr>
        <w:pStyle w:val="Heading1"/>
      </w:pPr>
      <w:r>
        <w:t>1128. Phimosis - mild</w:t>
      </w:r>
    </w:p>
    <w:p>
      <w:pPr>
        <w:pStyle w:val="ListBullet"/>
      </w:pPr>
      <w:r>
        <w:t>I need quick tips for foreskin issues.</w:t>
      </w:r>
    </w:p>
    <w:p>
      <w:pPr>
        <w:pStyle w:val="ListBullet"/>
      </w:pPr>
      <w:r>
        <w:t>I have foreskin issues and need help.</w:t>
      </w:r>
    </w:p>
    <w:p>
      <w:pPr>
        <w:pStyle w:val="ListBullet"/>
      </w:pPr>
      <w:r>
        <w:t>I've been feeling foreskin issues for a few days.</w:t>
      </w:r>
    </w:p>
    <w:p>
      <w:pPr>
        <w:pStyle w:val="Heading1"/>
      </w:pPr>
      <w:r>
        <w:t>1129. Phimosis</w:t>
      </w:r>
    </w:p>
    <w:p>
      <w:pPr>
        <w:pStyle w:val="Heading1"/>
      </w:pPr>
      <w:r>
        <w:t>1130. Phimosis -</w:t>
      </w:r>
    </w:p>
    <w:p>
      <w:pPr>
        <w:pStyle w:val="ListBullet"/>
      </w:pPr>
      <w:r>
        <w:t>I've been feeling phimosis - mild for a few days.</w:t>
      </w:r>
    </w:p>
    <w:p>
      <w:pPr>
        <w:pStyle w:val="ListBullet"/>
      </w:pPr>
      <w:r>
        <w:t>What should I do about phimosis - mild right now?</w:t>
      </w:r>
    </w:p>
    <w:p>
      <w:pPr>
        <w:pStyle w:val="ListBullet"/>
      </w:pPr>
      <w:r>
        <w:t>My phimosis - mild started recently, what can I do?</w:t>
      </w:r>
    </w:p>
    <w:p>
      <w:pPr>
        <w:pStyle w:val="ListBullet"/>
      </w:pPr>
      <w:r>
        <w:t>How do I manage phimosis - mild at home?</w:t>
      </w:r>
    </w:p>
    <w:p>
      <w:pPr>
        <w:pStyle w:val="Heading1"/>
      </w:pPr>
      <w:r>
        <w:t>1131. 408. paraphimosis</w:t>
      </w:r>
    </w:p>
    <w:p>
      <w:pPr>
        <w:pStyle w:val="Heading1"/>
      </w:pPr>
      <w:r>
        <w:t>1132. Paraphimosis</w:t>
      </w:r>
    </w:p>
    <w:p>
      <w:pPr>
        <w:pStyle w:val="ListBullet"/>
      </w:pPr>
      <w:r>
        <w:t>I have paraphimosis and need help.</w:t>
      </w:r>
    </w:p>
    <w:p>
      <w:pPr>
        <w:pStyle w:val="ListBullet"/>
      </w:pPr>
      <w:r>
        <w:t>Can you give me a nuskha for paraphimosis?</w:t>
      </w:r>
    </w:p>
    <w:p>
      <w:pPr>
        <w:pStyle w:val="ListBullet"/>
      </w:pPr>
      <w:r>
        <w:t>How do I manage paraphimosis at home?</w:t>
      </w:r>
    </w:p>
    <w:p>
      <w:pPr>
        <w:pStyle w:val="Heading1"/>
      </w:pPr>
      <w:r>
        <w:t>1133. Circumcision care - severe</w:t>
      </w:r>
    </w:p>
    <w:p>
      <w:pPr>
        <w:pStyle w:val="ListBullet"/>
      </w:pPr>
      <w:r>
        <w:t>What should I do about paraphimosis right now?</w:t>
      </w:r>
    </w:p>
    <w:p>
      <w:pPr>
        <w:pStyle w:val="Heading1"/>
      </w:pPr>
      <w:r>
        <w:t>1134. Circumcision</w:t>
      </w:r>
    </w:p>
    <w:p>
      <w:pPr>
        <w:pStyle w:val="Heading1"/>
      </w:pPr>
      <w:r>
        <w:t>1135. Circumcision care</w:t>
      </w:r>
    </w:p>
    <w:p>
      <w:pPr>
        <w:pStyle w:val="ListBullet"/>
      </w:pPr>
      <w:r>
        <w:t>Is circumcision care - severe serious?</w:t>
      </w:r>
    </w:p>
    <w:p>
      <w:pPr>
        <w:pStyle w:val="ListBullet"/>
      </w:pPr>
      <w:r>
        <w:t>How do I manage circumcision care - severe at home?</w:t>
      </w:r>
    </w:p>
    <w:p>
      <w:pPr>
        <w:pStyle w:val="ListBullet"/>
      </w:pPr>
      <w:r>
        <w:t>Any simple home remedies for circumcision care - severe?</w:t>
      </w:r>
    </w:p>
    <w:p>
      <w:pPr>
        <w:pStyle w:val="ListBullet"/>
      </w:pPr>
      <w:r>
        <w:t>Can you give me a nuskha for circumcision care - severe?</w:t>
      </w:r>
    </w:p>
    <w:p>
      <w:pPr>
        <w:pStyle w:val="ListBullet"/>
      </w:pPr>
      <w:r>
        <w:t>What should I do about circumcision care - severe right now?</w:t>
      </w:r>
    </w:p>
    <w:p>
      <w:pPr>
        <w:pStyle w:val="ListBullet"/>
      </w:pPr>
      <w:r>
        <w:t>I've been feeling circumcision care - severe for a few days.</w:t>
      </w:r>
    </w:p>
    <w:p>
      <w:pPr>
        <w:pStyle w:val="Heading1"/>
      </w:pPr>
      <w:r>
        <w:t>1136. 410. sun allergy</w:t>
      </w:r>
    </w:p>
    <w:p>
      <w:pPr>
        <w:pStyle w:val="Heading1"/>
      </w:pPr>
      <w:r>
        <w:t>1137. Sun allergy</w:t>
      </w:r>
    </w:p>
    <w:p>
      <w:pPr>
        <w:pStyle w:val="ListBullet"/>
      </w:pPr>
      <w:r>
        <w:t>How do I manage sun allergy at home?</w:t>
      </w:r>
    </w:p>
    <w:p>
      <w:pPr>
        <w:pStyle w:val="ListBullet"/>
      </w:pPr>
      <w:r>
        <w:t>Is sun allergy serious?</w:t>
      </w:r>
    </w:p>
    <w:p>
      <w:pPr>
        <w:pStyle w:val="ListBullet"/>
      </w:pPr>
      <w:r>
        <w:t>Can you give me a nuskha for sun allergy?</w:t>
      </w:r>
    </w:p>
    <w:p>
      <w:pPr>
        <w:pStyle w:val="Heading1"/>
      </w:pPr>
      <w:r>
        <w:t>1138. Photodermatitis - chronic</w:t>
      </w:r>
    </w:p>
    <w:p>
      <w:pPr>
        <w:pStyle w:val="ListBullet"/>
      </w:pPr>
      <w:r>
        <w:t>My sun allergy started recently, what can I do?</w:t>
      </w:r>
    </w:p>
    <w:p>
      <w:pPr>
        <w:pStyle w:val="ListBullet"/>
      </w:pPr>
      <w:r>
        <w:t>I need quick tips for sun allergy.</w:t>
      </w:r>
    </w:p>
    <w:p>
      <w:pPr>
        <w:pStyle w:val="ListBullet"/>
      </w:pPr>
      <w:r>
        <w:t>I'm worried about sun allergy, can Nani help?</w:t>
      </w:r>
    </w:p>
    <w:p>
      <w:pPr>
        <w:pStyle w:val="Heading1"/>
      </w:pPr>
      <w:r>
        <w:t>1139. Photodermatitis</w:t>
      </w:r>
    </w:p>
    <w:p>
      <w:pPr>
        <w:pStyle w:val="Heading1"/>
      </w:pPr>
      <w:r>
        <w:t>1140. Photodermatitis -</w:t>
      </w:r>
    </w:p>
    <w:p>
      <w:pPr>
        <w:pStyle w:val="ListBullet"/>
      </w:pPr>
      <w:r>
        <w:t>I've been feeling photodermatitis - chronic for a few days.</w:t>
      </w:r>
    </w:p>
    <w:p>
      <w:pPr>
        <w:pStyle w:val="ListBullet"/>
      </w:pPr>
      <w:r>
        <w:t>I need quick tips for photodermatitis - chronic.</w:t>
      </w:r>
    </w:p>
    <w:p>
      <w:pPr>
        <w:pStyle w:val="ListBullet"/>
      </w:pPr>
      <w:r>
        <w:t>How do I manage photodermatitis - chronic at home?</w:t>
      </w:r>
    </w:p>
    <w:p>
      <w:pPr>
        <w:pStyle w:val="Heading1"/>
      </w:pPr>
      <w:r>
        <w:t>1141. Polycystic ovarian syndrome - mild</w:t>
      </w:r>
    </w:p>
    <w:p>
      <w:pPr>
        <w:pStyle w:val="ListBullet"/>
      </w:pPr>
      <w:r>
        <w:t>Any simple home remedies for photodermatitis - chronic?</w:t>
      </w:r>
    </w:p>
    <w:p>
      <w:pPr>
        <w:pStyle w:val="ListBullet"/>
      </w:pPr>
      <w:r>
        <w:t>Is photodermatitis - chronic serious?</w:t>
      </w:r>
    </w:p>
    <w:p>
      <w:pPr>
        <w:pStyle w:val="ListBullet"/>
      </w:pPr>
      <w:r>
        <w:t>I'm worried about photodermatitis - chronic, can Nani help?</w:t>
      </w:r>
    </w:p>
    <w:p>
      <w:pPr>
        <w:pStyle w:val="Heading1"/>
      </w:pPr>
      <w:r>
        <w:t>1142. Polycystic</w:t>
      </w:r>
    </w:p>
    <w:p>
      <w:pPr>
        <w:pStyle w:val="Heading1"/>
      </w:pPr>
      <w:r>
        <w:t>1143. Polycystic ovarian</w:t>
      </w:r>
    </w:p>
    <w:p>
      <w:pPr>
        <w:pStyle w:val="ListBullet"/>
      </w:pPr>
      <w:r>
        <w:t>My polycystic ovarian syndrome - mild started recently, what can I do?</w:t>
      </w:r>
    </w:p>
    <w:p>
      <w:pPr>
        <w:pStyle w:val="ListBullet"/>
      </w:pPr>
      <w:r>
        <w:t>Is polycystic ovarian syndrome - mild serious?</w:t>
      </w:r>
    </w:p>
    <w:p>
      <w:pPr>
        <w:pStyle w:val="ListBullet"/>
      </w:pPr>
      <w:r>
        <w:t>I'm worried about polycystic ovarian syndrome - mild, can Nani help?</w:t>
      </w:r>
    </w:p>
    <w:p>
      <w:pPr>
        <w:pStyle w:val="Heading1"/>
      </w:pPr>
      <w:r>
        <w:t>1144. Pcos weight gain</w:t>
      </w:r>
    </w:p>
    <w:p>
      <w:pPr>
        <w:pStyle w:val="ListBullet"/>
      </w:pPr>
      <w:r>
        <w:t>I've been feeling polycystic ovarian syndrome - mild for a few days.</w:t>
      </w:r>
    </w:p>
    <w:p>
      <w:pPr>
        <w:pStyle w:val="ListBullet"/>
      </w:pPr>
      <w:r>
        <w:t>I need quick tips for polycystic ovarian syndrome - mild.</w:t>
      </w:r>
    </w:p>
    <w:p>
      <w:pPr>
        <w:pStyle w:val="Heading1"/>
      </w:pPr>
      <w:r>
        <w:t>1145. Pcos weight</w:t>
      </w:r>
    </w:p>
    <w:p>
      <w:pPr>
        <w:pStyle w:val="ListBullet"/>
      </w:pPr>
      <w:r>
        <w:t>Any simple home remedies for pcos weight gain?</w:t>
      </w:r>
    </w:p>
    <w:p>
      <w:pPr>
        <w:pStyle w:val="ListBullet"/>
      </w:pPr>
      <w:r>
        <w:t>Is pcos weight gain serious?</w:t>
      </w:r>
    </w:p>
    <w:p>
      <w:pPr>
        <w:pStyle w:val="ListBullet"/>
      </w:pPr>
      <w:r>
        <w:t>My pcos weight gain started recently, what can I do?</w:t>
      </w:r>
    </w:p>
    <w:p>
      <w:pPr>
        <w:pStyle w:val="Heading1"/>
      </w:pPr>
      <w:r>
        <w:t>1146. Pcos irregular cycle</w:t>
      </w:r>
    </w:p>
    <w:p>
      <w:pPr>
        <w:pStyle w:val="ListBullet"/>
      </w:pPr>
      <w:r>
        <w:t>What should I do about pcos weight gain right now?</w:t>
      </w:r>
    </w:p>
    <w:p>
      <w:pPr>
        <w:pStyle w:val="ListBullet"/>
      </w:pPr>
      <w:r>
        <w:t>I'm worried about pcos weight gain, can Nani help?</w:t>
      </w:r>
    </w:p>
    <w:p>
      <w:pPr>
        <w:pStyle w:val="Heading1"/>
      </w:pPr>
      <w:r>
        <w:t>1147. Pcos irregular</w:t>
      </w:r>
    </w:p>
    <w:p>
      <w:pPr>
        <w:pStyle w:val="ListBullet"/>
      </w:pPr>
      <w:r>
        <w:t>I have pcos irregular cycle and need help.</w:t>
      </w:r>
    </w:p>
    <w:p>
      <w:pPr>
        <w:pStyle w:val="ListBullet"/>
      </w:pPr>
      <w:r>
        <w:t>What should I do about pcos irregular cycle right now?</w:t>
      </w:r>
    </w:p>
    <w:p>
      <w:pPr>
        <w:pStyle w:val="ListBullet"/>
      </w:pPr>
      <w:r>
        <w:t>Can you give me a nuskha for pcos irregular cycle?</w:t>
      </w:r>
    </w:p>
    <w:p>
      <w:pPr>
        <w:pStyle w:val="ListBullet"/>
      </w:pPr>
      <w:r>
        <w:t>How do I manage pcos irregular cycle at home?</w:t>
      </w:r>
    </w:p>
    <w:p>
      <w:pPr>
        <w:pStyle w:val="ListBullet"/>
      </w:pPr>
      <w:r>
        <w:t>I need quick tips for pcos irregular cycle.</w:t>
      </w:r>
    </w:p>
    <w:p>
      <w:pPr>
        <w:pStyle w:val="Heading1"/>
      </w:pPr>
      <w:r>
        <w:t>1148. 415. thyroid issues</w:t>
      </w:r>
    </w:p>
    <w:p>
      <w:pPr>
        <w:pStyle w:val="Heading1"/>
      </w:pPr>
      <w:r>
        <w:t>1149. Thyroid</w:t>
      </w:r>
    </w:p>
    <w:p>
      <w:pPr>
        <w:pStyle w:val="Heading1"/>
      </w:pPr>
      <w:r>
        <w:t>1150. Thyroid issues</w:t>
      </w:r>
    </w:p>
    <w:p>
      <w:pPr>
        <w:pStyle w:val="ListBullet"/>
      </w:pPr>
      <w:r>
        <w:t>I've been feeling thyroid issues for a few days.</w:t>
      </w:r>
    </w:p>
    <w:p>
      <w:pPr>
        <w:pStyle w:val="ListBullet"/>
      </w:pPr>
      <w:r>
        <w:t>What should I do about thyroid issues right now?</w:t>
      </w:r>
    </w:p>
    <w:p>
      <w:pPr>
        <w:pStyle w:val="ListBullet"/>
      </w:pPr>
      <w:r>
        <w:t>My thyroid issues started recently, what can I do?</w:t>
      </w:r>
    </w:p>
    <w:p>
      <w:pPr>
        <w:pStyle w:val="Heading1"/>
      </w:pPr>
      <w:r>
        <w:t>1151. Hypothyroid fatigue - severe</w:t>
      </w:r>
    </w:p>
    <w:p>
      <w:pPr>
        <w:pStyle w:val="ListBullet"/>
      </w:pPr>
      <w:r>
        <w:t>Can you give me a nuskha for thyroid issues?</w:t>
      </w:r>
    </w:p>
    <w:p>
      <w:pPr>
        <w:pStyle w:val="ListBullet"/>
      </w:pPr>
      <w:r>
        <w:t>I have thyroid issues and need help.</w:t>
      </w:r>
    </w:p>
    <w:p>
      <w:pPr>
        <w:pStyle w:val="Heading1"/>
      </w:pPr>
      <w:r>
        <w:t>1152. Hypothyroid</w:t>
      </w:r>
    </w:p>
    <w:p>
      <w:pPr>
        <w:pStyle w:val="Heading1"/>
      </w:pPr>
      <w:r>
        <w:t>1153. Hypothyroid fatigue</w:t>
      </w:r>
    </w:p>
    <w:p>
      <w:pPr>
        <w:pStyle w:val="ListBullet"/>
      </w:pPr>
      <w:r>
        <w:t>My hypothyroid fatigue - severe started recently, what can I do?</w:t>
      </w:r>
    </w:p>
    <w:p>
      <w:pPr>
        <w:pStyle w:val="ListBullet"/>
      </w:pPr>
      <w:r>
        <w:t>I've been feeling hypothyroid fatigue - severe for a few days.</w:t>
      </w:r>
    </w:p>
    <w:p>
      <w:pPr>
        <w:pStyle w:val="ListBullet"/>
      </w:pPr>
      <w:r>
        <w:t>Any simple home remedies for hypothyroid fatigue - severe?</w:t>
      </w:r>
    </w:p>
    <w:p>
      <w:pPr>
        <w:pStyle w:val="Heading1"/>
      </w:pPr>
      <w:r>
        <w:t>1154. Hyperthyroid palpitations - mild</w:t>
      </w:r>
    </w:p>
    <w:p>
      <w:pPr>
        <w:pStyle w:val="ListBullet"/>
      </w:pPr>
      <w:r>
        <w:t>What should I do about hypothyroid fatigue - severe right now?</w:t>
      </w:r>
    </w:p>
    <w:p>
      <w:pPr>
        <w:pStyle w:val="ListBullet"/>
      </w:pPr>
      <w:r>
        <w:t>I need quick tips for hypothyroid fatigue - severe.</w:t>
      </w:r>
    </w:p>
    <w:p>
      <w:pPr>
        <w:pStyle w:val="Heading1"/>
      </w:pPr>
      <w:r>
        <w:t>1155. Hyperthyroid</w:t>
      </w:r>
    </w:p>
    <w:p>
      <w:pPr>
        <w:pStyle w:val="Heading1"/>
      </w:pPr>
      <w:r>
        <w:t>1156. Hyperthyroid palpitations</w:t>
      </w:r>
    </w:p>
    <w:p>
      <w:pPr>
        <w:pStyle w:val="ListBullet"/>
      </w:pPr>
      <w:r>
        <w:t>How do I manage hyperthyroid palpitations - mild at home?</w:t>
      </w:r>
    </w:p>
    <w:p>
      <w:pPr>
        <w:pStyle w:val="ListBullet"/>
      </w:pPr>
      <w:r>
        <w:t>Any simple home remedies for hyperthyroid palpitations - mild?</w:t>
      </w:r>
    </w:p>
    <w:p>
      <w:pPr>
        <w:pStyle w:val="ListBullet"/>
      </w:pPr>
      <w:r>
        <w:t>My hyperthyroid palpitations - mild started recently, what can I do?</w:t>
      </w:r>
    </w:p>
    <w:p>
      <w:pPr>
        <w:pStyle w:val="Heading1"/>
      </w:pPr>
      <w:r>
        <w:t>1157. Goitre neck swelling</w:t>
      </w:r>
    </w:p>
    <w:p>
      <w:pPr>
        <w:pStyle w:val="ListBullet"/>
      </w:pPr>
      <w:r>
        <w:t>I've been feeling hyperthyroid palpitations - mild for a few days.</w:t>
      </w:r>
    </w:p>
    <w:p>
      <w:pPr>
        <w:pStyle w:val="ListBullet"/>
      </w:pPr>
      <w:r>
        <w:t>Can you give me a nuskha for hyperthyroid palpitations - mild?</w:t>
      </w:r>
    </w:p>
    <w:p>
      <w:pPr>
        <w:pStyle w:val="ListBullet"/>
      </w:pPr>
      <w:r>
        <w:t>I have hyperthyroid palpitations - mild and need help.</w:t>
      </w:r>
    </w:p>
    <w:p>
      <w:pPr>
        <w:pStyle w:val="Heading1"/>
      </w:pPr>
      <w:r>
        <w:t>1158. Goitre</w:t>
      </w:r>
    </w:p>
    <w:p>
      <w:pPr>
        <w:pStyle w:val="Heading1"/>
      </w:pPr>
      <w:r>
        <w:t>1159. Goitre neck</w:t>
      </w:r>
    </w:p>
    <w:p>
      <w:pPr>
        <w:pStyle w:val="ListBullet"/>
      </w:pPr>
      <w:r>
        <w:t>I need quick tips for goitre neck swelling.</w:t>
      </w:r>
    </w:p>
    <w:p>
      <w:pPr>
        <w:pStyle w:val="ListBullet"/>
      </w:pPr>
      <w:r>
        <w:t>My goitre neck swelling started recently, what can I do?</w:t>
      </w:r>
    </w:p>
    <w:p>
      <w:pPr>
        <w:pStyle w:val="ListBullet"/>
      </w:pPr>
      <w:r>
        <w:t>I've been feeling goitre neck swelling for a few days.</w:t>
      </w:r>
    </w:p>
    <w:p>
      <w:pPr>
        <w:pStyle w:val="ListBullet"/>
      </w:pPr>
      <w:r>
        <w:t>Any simple home remedies for goitre neck swelling?</w:t>
      </w:r>
    </w:p>
    <w:p>
      <w:pPr>
        <w:pStyle w:val="ListBullet"/>
      </w:pPr>
      <w:r>
        <w:t>Can you give me a nuskha for goitre neck swelling?</w:t>
      </w:r>
    </w:p>
    <w:p>
      <w:pPr>
        <w:pStyle w:val="ListBullet"/>
      </w:pPr>
      <w:r>
        <w:t>How do I manage goitre neck swelling at home?</w:t>
      </w:r>
    </w:p>
    <w:p>
      <w:pPr>
        <w:pStyle w:val="Heading1"/>
      </w:pPr>
      <w:r>
        <w:t>1160. 419. neck lump</w:t>
      </w:r>
    </w:p>
    <w:p>
      <w:pPr>
        <w:pStyle w:val="Heading1"/>
      </w:pPr>
      <w:r>
        <w:t>1161. Neck lump</w:t>
      </w:r>
    </w:p>
    <w:p>
      <w:pPr>
        <w:pStyle w:val="ListBullet"/>
      </w:pPr>
      <w:r>
        <w:t>Can you give me a nuskha for neck lump?</w:t>
      </w:r>
    </w:p>
    <w:p>
      <w:pPr>
        <w:pStyle w:val="ListBullet"/>
      </w:pPr>
      <w:r>
        <w:t>Is neck lump serious?</w:t>
      </w:r>
    </w:p>
    <w:p>
      <w:pPr>
        <w:pStyle w:val="ListBullet"/>
      </w:pPr>
      <w:r>
        <w:t>I have neck lump and need help.</w:t>
      </w:r>
    </w:p>
    <w:p>
      <w:pPr>
        <w:pStyle w:val="ListBullet"/>
      </w:pPr>
      <w:r>
        <w:t>My neck lump started recently, what can I do?</w:t>
      </w:r>
    </w:p>
    <w:p>
      <w:pPr>
        <w:pStyle w:val="ListBullet"/>
      </w:pPr>
      <w:r>
        <w:t>Any simple home remedies for neck lump?</w:t>
      </w:r>
    </w:p>
    <w:p>
      <w:pPr>
        <w:pStyle w:val="Heading1"/>
      </w:pPr>
      <w:r>
        <w:t>1162. 420. eye floaters</w:t>
      </w:r>
    </w:p>
    <w:p>
      <w:pPr>
        <w:pStyle w:val="Heading1"/>
      </w:pPr>
      <w:r>
        <w:t>1163. Eye floaters</w:t>
      </w:r>
    </w:p>
    <w:p>
      <w:pPr>
        <w:pStyle w:val="ListBullet"/>
      </w:pPr>
      <w:r>
        <w:t>How do I manage eye floaters at home?</w:t>
      </w:r>
    </w:p>
    <w:p>
      <w:pPr>
        <w:pStyle w:val="ListBullet"/>
      </w:pPr>
      <w:r>
        <w:t>Any simple home remedies for eye floaters?</w:t>
      </w:r>
    </w:p>
    <w:p>
      <w:pPr>
        <w:pStyle w:val="ListBullet"/>
      </w:pPr>
      <w:r>
        <w:t>Can you give me a nuskha for eye floaters?</w:t>
      </w:r>
    </w:p>
    <w:p>
      <w:pPr>
        <w:pStyle w:val="Heading1"/>
      </w:pPr>
      <w:r>
        <w:t>1164. Cataract concern elderly</w:t>
      </w:r>
    </w:p>
    <w:p>
      <w:pPr>
        <w:pStyle w:val="ListBullet"/>
      </w:pPr>
      <w:r>
        <w:t>My eye floaters started recently, what can I do?</w:t>
      </w:r>
    </w:p>
    <w:p>
      <w:pPr>
        <w:pStyle w:val="ListBullet"/>
      </w:pPr>
      <w:r>
        <w:t>I need quick tips for eye floaters.</w:t>
      </w:r>
    </w:p>
    <w:p>
      <w:pPr>
        <w:pStyle w:val="ListBullet"/>
      </w:pPr>
      <w:r>
        <w:t>I'm worried about eye floaters, can Nani help?</w:t>
      </w:r>
    </w:p>
    <w:p>
      <w:pPr>
        <w:pStyle w:val="Heading1"/>
      </w:pPr>
      <w:r>
        <w:t>1165. Cataract</w:t>
      </w:r>
    </w:p>
    <w:p>
      <w:pPr>
        <w:pStyle w:val="Heading1"/>
      </w:pPr>
      <w:r>
        <w:t>1166. Cataract concern</w:t>
      </w:r>
    </w:p>
    <w:p>
      <w:pPr>
        <w:pStyle w:val="ListBullet"/>
      </w:pPr>
      <w:r>
        <w:t>Any simple home remedies for cataract concern elderly?</w:t>
      </w:r>
    </w:p>
    <w:p>
      <w:pPr>
        <w:pStyle w:val="ListBullet"/>
      </w:pPr>
      <w:r>
        <w:t>I have cataract concern elderly and need help.</w:t>
      </w:r>
    </w:p>
    <w:p>
      <w:pPr>
        <w:pStyle w:val="ListBullet"/>
      </w:pPr>
      <w:r>
        <w:t>My cataract concern elderly started recently, what can I do?</w:t>
      </w:r>
    </w:p>
    <w:p>
      <w:pPr>
        <w:pStyle w:val="Heading1"/>
      </w:pPr>
      <w:r>
        <w:t>1167. Glaucoma signs - mild</w:t>
      </w:r>
    </w:p>
    <w:p>
      <w:pPr>
        <w:pStyle w:val="ListBullet"/>
      </w:pPr>
      <w:r>
        <w:t>How do I manage cataract concern elderly at home?</w:t>
      </w:r>
    </w:p>
    <w:p>
      <w:pPr>
        <w:pStyle w:val="ListBullet"/>
      </w:pPr>
      <w:r>
        <w:t>Can you give me a nuskha for cataract concern elderly?</w:t>
      </w:r>
    </w:p>
    <w:p>
      <w:pPr>
        <w:pStyle w:val="ListBullet"/>
      </w:pPr>
      <w:r>
        <w:t>Is cataract concern elderly serious?</w:t>
      </w:r>
    </w:p>
    <w:p>
      <w:pPr>
        <w:pStyle w:val="Heading1"/>
      </w:pPr>
      <w:r>
        <w:t>1168. Glaucoma</w:t>
      </w:r>
    </w:p>
    <w:p>
      <w:pPr>
        <w:pStyle w:val="Heading1"/>
      </w:pPr>
      <w:r>
        <w:t>1169. Glaucoma signs</w:t>
      </w:r>
    </w:p>
    <w:p>
      <w:pPr>
        <w:pStyle w:val="ListBullet"/>
      </w:pPr>
      <w:r>
        <w:t>I've been feeling glaucoma signs - mild for a few days.</w:t>
      </w:r>
    </w:p>
    <w:p>
      <w:pPr>
        <w:pStyle w:val="ListBullet"/>
      </w:pPr>
      <w:r>
        <w:t>I'm worried about glaucoma signs - mild, can Nani help?</w:t>
      </w:r>
    </w:p>
    <w:p>
      <w:pPr>
        <w:pStyle w:val="ListBullet"/>
      </w:pPr>
      <w:r>
        <w:t>I need quick tips for glaucoma signs - mild.</w:t>
      </w:r>
    </w:p>
    <w:p>
      <w:pPr>
        <w:pStyle w:val="Heading1"/>
      </w:pPr>
      <w:r>
        <w:t>1170. Loss of peripheral vision - severe</w:t>
      </w:r>
    </w:p>
    <w:p>
      <w:pPr>
        <w:pStyle w:val="ListBullet"/>
      </w:pPr>
      <w:r>
        <w:t>Any simple home remedies for glaucoma signs - mild?</w:t>
      </w:r>
    </w:p>
    <w:p>
      <w:pPr>
        <w:pStyle w:val="ListBullet"/>
      </w:pPr>
      <w:r>
        <w:t>Can you give me a nuskha for glaucoma signs - mild?</w:t>
      </w:r>
    </w:p>
    <w:p>
      <w:pPr>
        <w:pStyle w:val="Heading1"/>
      </w:pPr>
      <w:r>
        <w:t>1171. 424. double vision</w:t>
      </w:r>
    </w:p>
    <w:p>
      <w:pPr>
        <w:pStyle w:val="Heading1"/>
      </w:pPr>
      <w:r>
        <w:t>1172. Double</w:t>
      </w:r>
    </w:p>
    <w:p>
      <w:pPr>
        <w:pStyle w:val="Heading1"/>
      </w:pPr>
      <w:r>
        <w:t>1173. Double vision</w:t>
      </w:r>
    </w:p>
    <w:p>
      <w:pPr>
        <w:pStyle w:val="ListBullet"/>
      </w:pPr>
      <w:r>
        <w:t>What should I do about double vision right now?</w:t>
      </w:r>
    </w:p>
    <w:p>
      <w:pPr>
        <w:pStyle w:val="ListBullet"/>
      </w:pPr>
      <w:r>
        <w:t>Can you give me a nuskha for double vision?</w:t>
      </w:r>
    </w:p>
    <w:p>
      <w:pPr>
        <w:pStyle w:val="ListBullet"/>
      </w:pPr>
      <w:r>
        <w:t>I'm worried about double vision, can Nani help?</w:t>
      </w:r>
    </w:p>
    <w:p>
      <w:pPr>
        <w:pStyle w:val="ListBullet"/>
      </w:pPr>
      <w:r>
        <w:t>Is double vision on moving serious?</w:t>
      </w:r>
    </w:p>
    <w:p>
      <w:pPr>
        <w:pStyle w:val="ListBullet"/>
      </w:pPr>
      <w:r>
        <w:t>What should I do about double vision on moving right now?</w:t>
      </w:r>
    </w:p>
    <w:p>
      <w:pPr>
        <w:pStyle w:val="ListBullet"/>
      </w:pPr>
      <w:r>
        <w:t>I'm worried about double vision on moving, can Nani help?</w:t>
      </w:r>
    </w:p>
    <w:p>
      <w:pPr>
        <w:pStyle w:val="Heading1"/>
      </w:pPr>
      <w:r>
        <w:t>1174. Vision loss one eye</w:t>
      </w:r>
    </w:p>
    <w:p>
      <w:pPr>
        <w:pStyle w:val="ListBullet"/>
      </w:pPr>
      <w:r>
        <w:t>I have double vision and need help.</w:t>
      </w:r>
    </w:p>
    <w:p>
      <w:pPr>
        <w:pStyle w:val="ListBullet"/>
      </w:pPr>
      <w:r>
        <w:t>Any simple home remedies for double vision?</w:t>
      </w:r>
    </w:p>
    <w:p>
      <w:pPr>
        <w:pStyle w:val="ListBullet"/>
      </w:pPr>
      <w:r>
        <w:t>I need quick tips for double vision.</w:t>
      </w:r>
    </w:p>
    <w:p>
      <w:pPr>
        <w:pStyle w:val="ListBullet"/>
      </w:pPr>
      <w:r>
        <w:t>I need quick tips for double vision on moving.</w:t>
      </w:r>
    </w:p>
    <w:p>
      <w:pPr>
        <w:pStyle w:val="Heading1"/>
      </w:pPr>
      <w:r>
        <w:t>1175. 425. stroke signs</w:t>
      </w:r>
    </w:p>
    <w:p>
      <w:pPr>
        <w:pStyle w:val="Heading1"/>
      </w:pPr>
      <w:r>
        <w:t>1176. Stroke</w:t>
      </w:r>
    </w:p>
    <w:p>
      <w:pPr>
        <w:pStyle w:val="Heading1"/>
      </w:pPr>
      <w:r>
        <w:t>1177. Stroke signs</w:t>
      </w:r>
    </w:p>
    <w:p>
      <w:pPr>
        <w:pStyle w:val="ListBullet"/>
      </w:pPr>
      <w:r>
        <w:t>My stroke signs started recently, what can I do?</w:t>
      </w:r>
    </w:p>
    <w:p>
      <w:pPr>
        <w:pStyle w:val="ListBullet"/>
      </w:pPr>
      <w:r>
        <w:t>I have stroke signs and need help.</w:t>
      </w:r>
    </w:p>
    <w:p>
      <w:pPr>
        <w:pStyle w:val="ListBullet"/>
      </w:pPr>
      <w:r>
        <w:t>How do I manage stroke signs at home?</w:t>
      </w:r>
    </w:p>
    <w:p>
      <w:pPr>
        <w:pStyle w:val="ListBullet"/>
      </w:pPr>
      <w:r>
        <w:t>Can you give me a nuskha for stroke signs?</w:t>
      </w:r>
    </w:p>
    <w:p>
      <w:pPr>
        <w:pStyle w:val="Heading1"/>
      </w:pPr>
      <w:r>
        <w:t>1178. 426. face droop</w:t>
      </w:r>
    </w:p>
    <w:p>
      <w:pPr>
        <w:pStyle w:val="Heading1"/>
      </w:pPr>
      <w:r>
        <w:t>1179. Face</w:t>
      </w:r>
    </w:p>
    <w:p>
      <w:pPr>
        <w:pStyle w:val="Heading1"/>
      </w:pPr>
      <w:r>
        <w:t>1180. Face droop</w:t>
      </w:r>
    </w:p>
    <w:p>
      <w:pPr>
        <w:pStyle w:val="ListBullet"/>
      </w:pPr>
      <w:r>
        <w:t>Can you give me a nuskha for face droop?</w:t>
      </w:r>
    </w:p>
    <w:p>
      <w:pPr>
        <w:pStyle w:val="ListBullet"/>
      </w:pPr>
      <w:r>
        <w:t>I need quick tips for face droop.</w:t>
      </w:r>
    </w:p>
    <w:p>
      <w:pPr>
        <w:pStyle w:val="ListBullet"/>
      </w:pPr>
      <w:r>
        <w:t>Is face droop serious?</w:t>
      </w:r>
    </w:p>
    <w:p>
      <w:pPr>
        <w:pStyle w:val="Heading1"/>
      </w:pPr>
      <w:r>
        <w:t>1181. Arm weakness - mild</w:t>
      </w:r>
    </w:p>
    <w:p>
      <w:pPr>
        <w:pStyle w:val="ListBullet"/>
      </w:pPr>
      <w:r>
        <w:t>What should I do about face droop right now?</w:t>
      </w:r>
    </w:p>
    <w:p>
      <w:pPr>
        <w:pStyle w:val="ListBullet"/>
      </w:pPr>
      <w:r>
        <w:t>How do I manage face droop at home?</w:t>
      </w:r>
    </w:p>
    <w:p>
      <w:pPr>
        <w:pStyle w:val="Heading1"/>
      </w:pPr>
      <w:r>
        <w:t>1182. Arm</w:t>
      </w:r>
    </w:p>
    <w:p>
      <w:pPr>
        <w:pStyle w:val="Heading1"/>
      </w:pPr>
      <w:r>
        <w:t>1183. Arm weakness</w:t>
      </w:r>
    </w:p>
    <w:p>
      <w:pPr>
        <w:pStyle w:val="ListBullet"/>
      </w:pPr>
      <w:r>
        <w:t>Any simple home remedies for arm weakness - mild?</w:t>
      </w:r>
    </w:p>
    <w:p>
      <w:pPr>
        <w:pStyle w:val="ListBullet"/>
      </w:pPr>
      <w:r>
        <w:t>I have arm weakness - mild and need help.</w:t>
      </w:r>
    </w:p>
    <w:p>
      <w:pPr>
        <w:pStyle w:val="ListBullet"/>
      </w:pPr>
      <w:r>
        <w:t>I've been feeling arm weakness - mild for a few days.</w:t>
      </w:r>
    </w:p>
    <w:p>
      <w:pPr>
        <w:pStyle w:val="ListBullet"/>
      </w:pPr>
      <w:r>
        <w:t>Is arm weakness - mild serious?</w:t>
      </w:r>
    </w:p>
    <w:p>
      <w:pPr>
        <w:pStyle w:val="ListBullet"/>
      </w:pPr>
      <w:r>
        <w:t>Can you give me a nuskha for arm weakness - mild?</w:t>
      </w:r>
    </w:p>
    <w:p>
      <w:pPr>
        <w:pStyle w:val="ListBullet"/>
      </w:pPr>
      <w:r>
        <w:t>How do I manage arm weakness - mild at home?</w:t>
      </w:r>
    </w:p>
    <w:p>
      <w:pPr>
        <w:pStyle w:val="Heading1"/>
      </w:pPr>
      <w:r>
        <w:t>1184. 428. slurred speech</w:t>
      </w:r>
    </w:p>
    <w:p>
      <w:pPr>
        <w:pStyle w:val="Heading1"/>
      </w:pPr>
      <w:r>
        <w:t>1185. Slurred</w:t>
      </w:r>
    </w:p>
    <w:p>
      <w:pPr>
        <w:pStyle w:val="Heading1"/>
      </w:pPr>
      <w:r>
        <w:t>1186. Slurred speech</w:t>
      </w:r>
    </w:p>
    <w:p>
      <w:pPr>
        <w:pStyle w:val="ListBullet"/>
      </w:pPr>
      <w:r>
        <w:t>I have slurred speech and need help.</w:t>
      </w:r>
    </w:p>
    <w:p>
      <w:pPr>
        <w:pStyle w:val="ListBullet"/>
      </w:pPr>
      <w:r>
        <w:t>How do I manage slurred speech at home?</w:t>
      </w:r>
    </w:p>
    <w:p>
      <w:pPr>
        <w:pStyle w:val="ListBullet"/>
      </w:pPr>
      <w:r>
        <w:t>My slurred speech started recently, what can I do?</w:t>
      </w:r>
    </w:p>
    <w:p>
      <w:pPr>
        <w:pStyle w:val="ListBullet"/>
      </w:pPr>
      <w:r>
        <w:t>What should I do about slurred speech right now?</w:t>
      </w:r>
    </w:p>
    <w:p>
      <w:pPr>
        <w:pStyle w:val="ListBullet"/>
      </w:pPr>
      <w:r>
        <w:t>I'm worried about slurred speech, can Nani help?</w:t>
      </w:r>
    </w:p>
    <w:p>
      <w:pPr>
        <w:pStyle w:val="Heading1"/>
      </w:pPr>
      <w:r>
        <w:t>1187. 429. toddler choking</w:t>
      </w:r>
    </w:p>
    <w:p>
      <w:pPr>
        <w:pStyle w:val="Heading1"/>
      </w:pPr>
      <w:r>
        <w:t>1188. Toddler</w:t>
      </w:r>
    </w:p>
    <w:p>
      <w:pPr>
        <w:pStyle w:val="Heading1"/>
      </w:pPr>
      <w:r>
        <w:t>1189. Toddler choking</w:t>
      </w:r>
    </w:p>
    <w:p>
      <w:pPr>
        <w:pStyle w:val="ListBullet"/>
      </w:pPr>
      <w:r>
        <w:t>What should I do about toddler choking right now?</w:t>
      </w:r>
    </w:p>
    <w:p>
      <w:pPr>
        <w:pStyle w:val="ListBullet"/>
      </w:pPr>
      <w:r>
        <w:t>Is toddler choking serious?</w:t>
      </w:r>
    </w:p>
    <w:p>
      <w:pPr>
        <w:pStyle w:val="ListBullet"/>
      </w:pPr>
      <w:r>
        <w:t>I'm worried about toddler choking, can Nani help?</w:t>
      </w:r>
    </w:p>
    <w:p>
      <w:pPr>
        <w:pStyle w:val="Heading1"/>
      </w:pPr>
      <w:r>
        <w:t>1190. Adult choking - severe</w:t>
      </w:r>
    </w:p>
    <w:p>
      <w:pPr>
        <w:pStyle w:val="ListBullet"/>
      </w:pPr>
      <w:r>
        <w:t>I've been feeling toddler choking for a few days.</w:t>
      </w:r>
    </w:p>
    <w:p>
      <w:pPr>
        <w:pStyle w:val="ListBullet"/>
      </w:pPr>
      <w:r>
        <w:t>How do I manage toddler choking at home?</w:t>
      </w:r>
    </w:p>
    <w:p>
      <w:pPr>
        <w:pStyle w:val="ListBullet"/>
      </w:pPr>
      <w:r>
        <w:t>My toddler choking started recently, what can I do?</w:t>
      </w:r>
    </w:p>
    <w:p>
      <w:pPr>
        <w:pStyle w:val="Heading1"/>
      </w:pPr>
      <w:r>
        <w:t>1191. Adult</w:t>
      </w:r>
    </w:p>
    <w:p>
      <w:pPr>
        <w:pStyle w:val="Heading1"/>
      </w:pPr>
      <w:r>
        <w:t>1192. Adult choking</w:t>
      </w:r>
    </w:p>
    <w:p>
      <w:pPr>
        <w:pStyle w:val="ListBullet"/>
      </w:pPr>
      <w:r>
        <w:t>My adult choking - severe started recently, what can I do?</w:t>
      </w:r>
    </w:p>
    <w:p>
      <w:pPr>
        <w:pStyle w:val="ListBullet"/>
      </w:pPr>
      <w:r>
        <w:t>I have adult choking - severe and need help.</w:t>
      </w:r>
    </w:p>
    <w:p>
      <w:pPr>
        <w:pStyle w:val="ListBullet"/>
      </w:pPr>
      <w:r>
        <w:t>I'm worried about adult choking - severe, can Nani help?</w:t>
      </w:r>
    </w:p>
    <w:p>
      <w:pPr>
        <w:pStyle w:val="ListBullet"/>
      </w:pPr>
      <w:r>
        <w:t>What should I do about adult choking - severe right now?</w:t>
      </w:r>
    </w:p>
    <w:p>
      <w:pPr>
        <w:pStyle w:val="ListBullet"/>
      </w:pPr>
      <w:r>
        <w:t>Is adult choking - severe serious?</w:t>
      </w:r>
    </w:p>
    <w:p>
      <w:pPr>
        <w:pStyle w:val="ListBullet"/>
      </w:pPr>
      <w:r>
        <w:t>Can you give me a nuskha for adult choking - severe?</w:t>
      </w:r>
    </w:p>
    <w:p>
      <w:pPr>
        <w:pStyle w:val="Heading1"/>
      </w:pPr>
      <w:r>
        <w:t>1193. 431. aspiration concern</w:t>
      </w:r>
    </w:p>
    <w:p>
      <w:pPr>
        <w:pStyle w:val="Heading1"/>
      </w:pPr>
      <w:r>
        <w:t>1194. Aspiration</w:t>
      </w:r>
    </w:p>
    <w:p>
      <w:pPr>
        <w:pStyle w:val="Heading1"/>
      </w:pPr>
      <w:r>
        <w:t>1195. Aspiration concern</w:t>
      </w:r>
    </w:p>
    <w:p>
      <w:pPr>
        <w:pStyle w:val="ListBullet"/>
      </w:pPr>
      <w:r>
        <w:t>Any simple home remedies for aspiration concern?</w:t>
      </w:r>
    </w:p>
    <w:p>
      <w:pPr>
        <w:pStyle w:val="ListBullet"/>
      </w:pPr>
      <w:r>
        <w:t>What should I do about aspiration concern right now?</w:t>
      </w:r>
    </w:p>
    <w:p>
      <w:pPr>
        <w:pStyle w:val="ListBullet"/>
      </w:pPr>
      <w:r>
        <w:t>My aspiration concern started recently, what can I do?</w:t>
      </w:r>
    </w:p>
    <w:p>
      <w:pPr>
        <w:pStyle w:val="Heading1"/>
      </w:pPr>
      <w:r>
        <w:t>1196. Airway obstruction - mild</w:t>
      </w:r>
    </w:p>
    <w:p>
      <w:pPr>
        <w:pStyle w:val="ListBullet"/>
      </w:pPr>
      <w:r>
        <w:t>I have aspiration concern and need help.</w:t>
      </w:r>
    </w:p>
    <w:p>
      <w:pPr>
        <w:pStyle w:val="ListBullet"/>
      </w:pPr>
      <w:r>
        <w:t>I'm worried about aspiration concern, can Nani help?</w:t>
      </w:r>
    </w:p>
    <w:p>
      <w:pPr>
        <w:pStyle w:val="ListBullet"/>
      </w:pPr>
      <w:r>
        <w:t>How do I manage aspiration concern at home?</w:t>
      </w:r>
    </w:p>
    <w:p>
      <w:pPr>
        <w:pStyle w:val="Heading1"/>
      </w:pPr>
      <w:r>
        <w:t>1197. Airway</w:t>
      </w:r>
    </w:p>
    <w:p>
      <w:pPr>
        <w:pStyle w:val="Heading1"/>
      </w:pPr>
      <w:r>
        <w:t>1198. Airway obstruction</w:t>
      </w:r>
    </w:p>
    <w:p>
      <w:pPr>
        <w:pStyle w:val="ListBullet"/>
      </w:pPr>
      <w:r>
        <w:t>Is airway obstruction - mild serious?</w:t>
      </w:r>
    </w:p>
    <w:p>
      <w:pPr>
        <w:pStyle w:val="ListBullet"/>
      </w:pPr>
      <w:r>
        <w:t>My airway obstruction - mild started recently, what can I do?</w:t>
      </w:r>
    </w:p>
    <w:p>
      <w:pPr>
        <w:pStyle w:val="ListBullet"/>
      </w:pPr>
      <w:r>
        <w:t>What should I do about airway obstruction - mild right now?</w:t>
      </w:r>
    </w:p>
    <w:p>
      <w:pPr>
        <w:pStyle w:val="Heading1"/>
      </w:pPr>
      <w:r>
        <w:t>1199. Foreign object in throat - chronic</w:t>
      </w:r>
    </w:p>
    <w:p>
      <w:pPr>
        <w:pStyle w:val="ListBullet"/>
      </w:pPr>
      <w:r>
        <w:t>Can you give me a nuskha for airway obstruction - mild?</w:t>
      </w:r>
    </w:p>
    <w:p>
      <w:pPr>
        <w:pStyle w:val="ListBullet"/>
      </w:pPr>
      <w:r>
        <w:t>I have airway obstruction - mild and need help.</w:t>
      </w:r>
    </w:p>
    <w:p>
      <w:pPr>
        <w:pStyle w:val="ListBullet"/>
      </w:pPr>
      <w:r>
        <w:t>I need quick tips for airway obstruction - mild.</w:t>
      </w:r>
    </w:p>
    <w:p>
      <w:pPr>
        <w:pStyle w:val="Heading1"/>
      </w:pPr>
      <w:r>
        <w:t>1200. Foreign</w:t>
      </w:r>
    </w:p>
    <w:p>
      <w:pPr>
        <w:pStyle w:val="Heading1"/>
      </w:pPr>
      <w:r>
        <w:t>1201. Foreign object</w:t>
      </w:r>
    </w:p>
    <w:p>
      <w:pPr>
        <w:pStyle w:val="ListBullet"/>
      </w:pPr>
      <w:r>
        <w:t>How do I manage foreign object in throat - chronic at home?</w:t>
      </w:r>
    </w:p>
    <w:p>
      <w:pPr>
        <w:pStyle w:val="ListBullet"/>
      </w:pPr>
      <w:r>
        <w:t>Is foreign object in throat - chronic serious?</w:t>
      </w:r>
    </w:p>
    <w:p>
      <w:pPr>
        <w:pStyle w:val="ListBullet"/>
      </w:pPr>
      <w:r>
        <w:t>I need quick tips for foreign object in throat - chronic.</w:t>
      </w:r>
    </w:p>
    <w:p>
      <w:pPr>
        <w:pStyle w:val="Heading1"/>
      </w:pPr>
      <w:r>
        <w:t>1202. Food stuck in throat</w:t>
      </w:r>
    </w:p>
    <w:p>
      <w:pPr>
        <w:pStyle w:val="ListBullet"/>
      </w:pPr>
      <w:r>
        <w:t>I'm worried about foreign object in throat - chronic, can Nani help?</w:t>
      </w:r>
    </w:p>
    <w:p>
      <w:pPr>
        <w:pStyle w:val="ListBullet"/>
      </w:pPr>
      <w:r>
        <w:t>What should I do about foreign object in throat - chronic right now?</w:t>
      </w:r>
    </w:p>
    <w:p>
      <w:pPr>
        <w:pStyle w:val="ListBullet"/>
      </w:pPr>
      <w:r>
        <w:t>Can you give me a nuskha for foreign object in throat - chronic?</w:t>
      </w:r>
    </w:p>
    <w:p>
      <w:pPr>
        <w:pStyle w:val="Heading1"/>
      </w:pPr>
      <w:r>
        <w:t>1203. Food stuck</w:t>
      </w:r>
    </w:p>
    <w:p>
      <w:pPr>
        <w:pStyle w:val="ListBullet"/>
      </w:pPr>
      <w:r>
        <w:t>What should I do about food stuck in throat right now?</w:t>
      </w:r>
    </w:p>
    <w:p>
      <w:pPr>
        <w:pStyle w:val="ListBullet"/>
      </w:pPr>
      <w:r>
        <w:t>My food stuck in throat started recently, what can I do?</w:t>
      </w:r>
    </w:p>
    <w:p>
      <w:pPr>
        <w:pStyle w:val="ListBullet"/>
      </w:pPr>
      <w:r>
        <w:t>How do I manage food stuck in throat at home?</w:t>
      </w:r>
    </w:p>
    <w:p>
      <w:pPr>
        <w:pStyle w:val="Heading1"/>
      </w:pPr>
      <w:r>
        <w:t>1204. Bad taste in mouth</w:t>
      </w:r>
    </w:p>
    <w:p>
      <w:pPr>
        <w:pStyle w:val="ListBullet"/>
      </w:pPr>
      <w:r>
        <w:t>Any simple home remedies for food stuck in throat?</w:t>
      </w:r>
    </w:p>
    <w:p>
      <w:pPr>
        <w:pStyle w:val="ListBullet"/>
      </w:pPr>
      <w:r>
        <w:t>I need quick tips for food stuck in throat.</w:t>
      </w:r>
    </w:p>
    <w:p>
      <w:pPr>
        <w:pStyle w:val="Heading1"/>
      </w:pPr>
      <w:r>
        <w:t>1205. Bad taste</w:t>
      </w:r>
    </w:p>
    <w:p>
      <w:pPr>
        <w:pStyle w:val="ListBullet"/>
      </w:pPr>
      <w:r>
        <w:t>Any simple home remedies for bad taste in mouth?</w:t>
      </w:r>
    </w:p>
    <w:p>
      <w:pPr>
        <w:pStyle w:val="ListBullet"/>
      </w:pPr>
      <w:r>
        <w:t>I've been feeling bad taste in mouth for a few days.</w:t>
      </w:r>
    </w:p>
    <w:p>
      <w:pPr>
        <w:pStyle w:val="ListBullet"/>
      </w:pPr>
      <w:r>
        <w:t>How do I manage bad taste in mouth at home?</w:t>
      </w:r>
    </w:p>
    <w:p>
      <w:pPr>
        <w:pStyle w:val="ListBullet"/>
      </w:pPr>
      <w:r>
        <w:t>Any simple home remedies for bad taste after tooth?</w:t>
      </w:r>
    </w:p>
    <w:p>
      <w:pPr>
        <w:pStyle w:val="ListBullet"/>
      </w:pPr>
      <w:r>
        <w:t>I need quick tips for bad taste after tooth.</w:t>
      </w:r>
    </w:p>
    <w:p>
      <w:pPr>
        <w:pStyle w:val="ListBullet"/>
      </w:pPr>
      <w:r>
        <w:t>Can you give me a nuskha for bad taste after tooth?</w:t>
      </w:r>
    </w:p>
    <w:p>
      <w:pPr>
        <w:pStyle w:val="Heading1"/>
      </w:pPr>
      <w:r>
        <w:t>1206. Smoker cough - mild</w:t>
      </w:r>
    </w:p>
    <w:p>
      <w:pPr>
        <w:pStyle w:val="ListBullet"/>
      </w:pPr>
      <w:r>
        <w:t>My bad taste in mouth started recently, what can I do?</w:t>
      </w:r>
    </w:p>
    <w:p>
      <w:pPr>
        <w:pStyle w:val="ListBullet"/>
      </w:pPr>
      <w:r>
        <w:t>I have bad taste in mouth and need help.</w:t>
      </w:r>
    </w:p>
    <w:p>
      <w:pPr>
        <w:pStyle w:val="ListBullet"/>
      </w:pPr>
      <w:r>
        <w:t>My bad taste after tooth started recently, what can I do?</w:t>
      </w:r>
    </w:p>
    <w:p>
      <w:pPr>
        <w:pStyle w:val="ListBullet"/>
      </w:pPr>
      <w:r>
        <w:t>I've been feeling bad taste after tooth for a few days.</w:t>
      </w:r>
    </w:p>
    <w:p>
      <w:pPr>
        <w:pStyle w:val="Heading1"/>
      </w:pPr>
      <w:r>
        <w:t>1207. 436. metallic taste</w:t>
      </w:r>
    </w:p>
    <w:p>
      <w:pPr>
        <w:pStyle w:val="Heading1"/>
      </w:pPr>
      <w:r>
        <w:t>1208. Metallic</w:t>
      </w:r>
    </w:p>
    <w:p>
      <w:pPr>
        <w:pStyle w:val="Heading1"/>
      </w:pPr>
      <w:r>
        <w:t>1209. Metallic taste</w:t>
      </w:r>
    </w:p>
    <w:p>
      <w:pPr>
        <w:pStyle w:val="ListBullet"/>
      </w:pPr>
      <w:r>
        <w:t>I've been feeling metallic taste for a few days.</w:t>
      </w:r>
    </w:p>
    <w:p>
      <w:pPr>
        <w:pStyle w:val="ListBullet"/>
      </w:pPr>
      <w:r>
        <w:t>Any simple home remedies for metallic taste?</w:t>
      </w:r>
    </w:p>
    <w:p>
      <w:pPr>
        <w:pStyle w:val="ListBullet"/>
      </w:pPr>
      <w:r>
        <w:t>Is metallic taste serious?</w:t>
      </w:r>
    </w:p>
    <w:p>
      <w:pPr>
        <w:pStyle w:val="Heading1"/>
      </w:pPr>
      <w:r>
        <w:t>1210. Taste change after covid - mild</w:t>
      </w:r>
    </w:p>
    <w:p>
      <w:pPr>
        <w:pStyle w:val="ListBullet"/>
      </w:pPr>
      <w:r>
        <w:t>How do I manage metallic taste at home?</w:t>
      </w:r>
    </w:p>
    <w:p>
      <w:pPr>
        <w:pStyle w:val="Heading1"/>
      </w:pPr>
      <w:r>
        <w:t>1211. Taste change</w:t>
      </w:r>
    </w:p>
    <w:p>
      <w:pPr>
        <w:pStyle w:val="ListBullet"/>
      </w:pPr>
      <w:r>
        <w:t>I have taste change after covid - mild and need help.</w:t>
      </w:r>
    </w:p>
    <w:p>
      <w:pPr>
        <w:pStyle w:val="ListBullet"/>
      </w:pPr>
      <w:r>
        <w:t>What should I do about taste change after covid - mild right now?</w:t>
      </w:r>
    </w:p>
    <w:p>
      <w:pPr>
        <w:pStyle w:val="ListBullet"/>
      </w:pPr>
      <w:r>
        <w:t>Is taste change after covid - mild serious?</w:t>
      </w:r>
    </w:p>
    <w:p>
      <w:pPr>
        <w:pStyle w:val="Heading1"/>
      </w:pPr>
      <w:r>
        <w:t>1212. Post covid fatigue</w:t>
      </w:r>
    </w:p>
    <w:p>
      <w:pPr>
        <w:pStyle w:val="ListBullet"/>
      </w:pPr>
      <w:r>
        <w:t>Any simple home remedies for taste change after covid - mild?</w:t>
      </w:r>
    </w:p>
    <w:p>
      <w:pPr>
        <w:pStyle w:val="ListBullet"/>
      </w:pPr>
      <w:r>
        <w:t>How do I manage taste change after covid - mild at home?</w:t>
      </w:r>
    </w:p>
    <w:p>
      <w:pPr>
        <w:pStyle w:val="ListBullet"/>
      </w:pPr>
      <w:r>
        <w:t>I'm worried about taste change after covid - mild, can Nani help?</w:t>
      </w:r>
    </w:p>
    <w:p>
      <w:pPr>
        <w:pStyle w:val="Heading1"/>
      </w:pPr>
      <w:r>
        <w:t>1213. Post covid</w:t>
      </w:r>
    </w:p>
    <w:p>
      <w:pPr>
        <w:pStyle w:val="ListBullet"/>
      </w:pPr>
      <w:r>
        <w:t>Is post covid fatigue serious?</w:t>
      </w:r>
    </w:p>
    <w:p>
      <w:pPr>
        <w:pStyle w:val="ListBullet"/>
      </w:pPr>
      <w:r>
        <w:t>What should I do about post covid fatigue right now?</w:t>
      </w:r>
    </w:p>
    <w:p>
      <w:pPr>
        <w:pStyle w:val="ListBullet"/>
      </w:pPr>
      <w:r>
        <w:t>I'm worried about post covid fatigue, can Nani help?</w:t>
      </w:r>
    </w:p>
    <w:p>
      <w:pPr>
        <w:pStyle w:val="Heading1"/>
      </w:pPr>
      <w:r>
        <w:t>1214. Long covid symptoms</w:t>
      </w:r>
    </w:p>
    <w:p>
      <w:pPr>
        <w:pStyle w:val="ListBullet"/>
      </w:pPr>
      <w:r>
        <w:t>I need quick tips for post covid fatigue.</w:t>
      </w:r>
    </w:p>
    <w:p>
      <w:pPr>
        <w:pStyle w:val="ListBullet"/>
      </w:pPr>
      <w:r>
        <w:t>Can you give me a nuskha for post covid fatigue?</w:t>
      </w:r>
    </w:p>
    <w:p>
      <w:pPr>
        <w:pStyle w:val="ListBullet"/>
      </w:pPr>
      <w:r>
        <w:t>I've been feeling post covid fatigue for a few days.</w:t>
      </w:r>
    </w:p>
    <w:p>
      <w:pPr>
        <w:pStyle w:val="Heading1"/>
      </w:pPr>
      <w:r>
        <w:t>1215. Long</w:t>
      </w:r>
    </w:p>
    <w:p>
      <w:pPr>
        <w:pStyle w:val="Heading1"/>
      </w:pPr>
      <w:r>
        <w:t>1216. Long covid</w:t>
      </w:r>
    </w:p>
    <w:p>
      <w:pPr>
        <w:pStyle w:val="ListBullet"/>
      </w:pPr>
      <w:r>
        <w:t>What should I do about long covid symptoms right now?</w:t>
      </w:r>
    </w:p>
    <w:p>
      <w:pPr>
        <w:pStyle w:val="ListBullet"/>
      </w:pPr>
      <w:r>
        <w:t>I have long covid symptoms and need help.</w:t>
      </w:r>
    </w:p>
    <w:p>
      <w:pPr>
        <w:pStyle w:val="ListBullet"/>
      </w:pPr>
      <w:r>
        <w:t>Any simple home remedies for long covid symptoms?</w:t>
      </w:r>
    </w:p>
    <w:p>
      <w:pPr>
        <w:pStyle w:val="Heading1"/>
      </w:pPr>
      <w:r>
        <w:t>1217. Covid test positive</w:t>
      </w:r>
    </w:p>
    <w:p>
      <w:pPr>
        <w:pStyle w:val="ListBullet"/>
      </w:pPr>
      <w:r>
        <w:t>My long covid symptoms started recently, what can I do?</w:t>
      </w:r>
    </w:p>
    <w:p>
      <w:pPr>
        <w:pStyle w:val="ListBullet"/>
      </w:pPr>
      <w:r>
        <w:t>How do I manage long covid symptoms at home?</w:t>
      </w:r>
    </w:p>
    <w:p>
      <w:pPr>
        <w:pStyle w:val="Heading1"/>
      </w:pPr>
      <w:r>
        <w:t>1218. Covid</w:t>
      </w:r>
    </w:p>
    <w:p>
      <w:pPr>
        <w:pStyle w:val="Heading1"/>
      </w:pPr>
      <w:r>
        <w:t>1219. Covid test</w:t>
      </w:r>
    </w:p>
    <w:p>
      <w:pPr>
        <w:pStyle w:val="ListBullet"/>
      </w:pPr>
      <w:r>
        <w:t>My covid test positive started recently, what can I do?</w:t>
      </w:r>
    </w:p>
    <w:p>
      <w:pPr>
        <w:pStyle w:val="ListBullet"/>
      </w:pPr>
      <w:r>
        <w:t>Can you give me a nuskha for covid test positive?</w:t>
      </w:r>
    </w:p>
    <w:p>
      <w:pPr>
        <w:pStyle w:val="ListBullet"/>
      </w:pPr>
      <w:r>
        <w:t>I've been feeling covid test positive for a few days.</w:t>
      </w:r>
    </w:p>
    <w:p>
      <w:pPr>
        <w:pStyle w:val="Heading1"/>
      </w:pPr>
      <w:r>
        <w:t>1220. Covid mild symptoms</w:t>
      </w:r>
    </w:p>
    <w:p>
      <w:pPr>
        <w:pStyle w:val="ListBullet"/>
      </w:pPr>
      <w:r>
        <w:t>How do I manage covid test positive at home?</w:t>
      </w:r>
    </w:p>
    <w:p>
      <w:pPr>
        <w:pStyle w:val="ListBullet"/>
      </w:pPr>
      <w:r>
        <w:t>I have covid test positive and need help.</w:t>
      </w:r>
    </w:p>
    <w:p>
      <w:pPr>
        <w:pStyle w:val="ListBullet"/>
      </w:pPr>
      <w:r>
        <w:t>Is covid test positive serious?</w:t>
      </w:r>
    </w:p>
    <w:p>
      <w:pPr>
        <w:pStyle w:val="Heading1"/>
      </w:pPr>
      <w:r>
        <w:t>1221. Covid mild</w:t>
      </w:r>
    </w:p>
    <w:p>
      <w:pPr>
        <w:pStyle w:val="ListBullet"/>
      </w:pPr>
      <w:r>
        <w:t>I need quick tips for covid mild symptoms.</w:t>
      </w:r>
    </w:p>
    <w:p>
      <w:pPr>
        <w:pStyle w:val="ListBullet"/>
      </w:pPr>
      <w:r>
        <w:t>How do I manage covid mild symptoms at home?</w:t>
      </w:r>
    </w:p>
    <w:p>
      <w:pPr>
        <w:pStyle w:val="ListBullet"/>
      </w:pPr>
      <w:r>
        <w:t>I'm worried about covid mild symptoms, can Nani help?</w:t>
      </w:r>
    </w:p>
    <w:p>
      <w:pPr>
        <w:pStyle w:val="Heading1"/>
      </w:pPr>
      <w:r>
        <w:t>1222. Covid loss of taste - mild</w:t>
      </w:r>
    </w:p>
    <w:p>
      <w:pPr>
        <w:pStyle w:val="ListBullet"/>
      </w:pPr>
      <w:r>
        <w:t>My covid mild symptoms started recently, what can I do?</w:t>
      </w:r>
    </w:p>
    <w:p>
      <w:pPr>
        <w:pStyle w:val="ListBullet"/>
      </w:pPr>
      <w:r>
        <w:t>I've been feeling covid mild symptoms for a few days.</w:t>
      </w:r>
    </w:p>
    <w:p>
      <w:pPr>
        <w:pStyle w:val="Heading1"/>
      </w:pPr>
      <w:r>
        <w:t>1223. Covid loss</w:t>
      </w:r>
    </w:p>
    <w:p>
      <w:pPr>
        <w:pStyle w:val="ListBullet"/>
      </w:pPr>
      <w:r>
        <w:t>I need quick tips for covid loss of taste - mild.</w:t>
      </w:r>
    </w:p>
    <w:p>
      <w:pPr>
        <w:pStyle w:val="ListBullet"/>
      </w:pPr>
      <w:r>
        <w:t>I have covid loss of taste - mild and need help.</w:t>
      </w:r>
    </w:p>
    <w:p>
      <w:pPr>
        <w:pStyle w:val="ListBullet"/>
      </w:pPr>
      <w:r>
        <w:t>How do I manage covid loss of taste - mild at home?</w:t>
      </w:r>
    </w:p>
    <w:p>
      <w:pPr>
        <w:pStyle w:val="ListBullet"/>
      </w:pPr>
      <w:r>
        <w:t>Can you give me a nuskha for covid loss of taste - mild?</w:t>
      </w:r>
    </w:p>
    <w:p>
      <w:pPr>
        <w:pStyle w:val="Heading1"/>
      </w:pPr>
      <w:r>
        <w:t>1224. 443. covid cough</w:t>
      </w:r>
    </w:p>
    <w:p>
      <w:pPr>
        <w:pStyle w:val="Heading1"/>
      </w:pPr>
      <w:r>
        <w:t>1225. Covid cough</w:t>
      </w:r>
    </w:p>
    <w:p>
      <w:pPr>
        <w:pStyle w:val="ListBullet"/>
      </w:pPr>
      <w:r>
        <w:t>I need quick tips for covid cough.</w:t>
      </w:r>
    </w:p>
    <w:p>
      <w:pPr>
        <w:pStyle w:val="ListBullet"/>
      </w:pPr>
      <w:r>
        <w:t>How do I manage covid cough at home?</w:t>
      </w:r>
    </w:p>
    <w:p>
      <w:pPr>
        <w:pStyle w:val="ListBullet"/>
      </w:pPr>
      <w:r>
        <w:t>Is covid cough serious?</w:t>
      </w:r>
    </w:p>
    <w:p>
      <w:pPr>
        <w:pStyle w:val="Heading1"/>
      </w:pPr>
      <w:r>
        <w:t>1226. Covid breathlessness - severe</w:t>
      </w:r>
    </w:p>
    <w:p>
      <w:pPr>
        <w:pStyle w:val="ListBullet"/>
      </w:pPr>
      <w:r>
        <w:t>What should I do about covid cough right now?</w:t>
      </w:r>
    </w:p>
    <w:p>
      <w:pPr>
        <w:pStyle w:val="ListBullet"/>
      </w:pPr>
      <w:r>
        <w:t>My covid cough started recently, what can I do?</w:t>
      </w:r>
    </w:p>
    <w:p>
      <w:pPr>
        <w:pStyle w:val="Heading1"/>
      </w:pPr>
      <w:r>
        <w:t>1227. Covid breathlessness</w:t>
      </w:r>
    </w:p>
    <w:p>
      <w:pPr>
        <w:pStyle w:val="ListBullet"/>
      </w:pPr>
      <w:r>
        <w:t>Can you give me a nuskha for covid breathlessness - severe?</w:t>
      </w:r>
    </w:p>
    <w:p>
      <w:pPr>
        <w:pStyle w:val="ListBullet"/>
      </w:pPr>
      <w:r>
        <w:t>I'm worried about covid breathlessness - severe, can Nani help?</w:t>
      </w:r>
    </w:p>
    <w:p>
      <w:pPr>
        <w:pStyle w:val="ListBullet"/>
      </w:pPr>
      <w:r>
        <w:t>Is covid breathlessness - severe serious?</w:t>
      </w:r>
    </w:p>
    <w:p>
      <w:pPr>
        <w:pStyle w:val="Heading1"/>
      </w:pPr>
      <w:r>
        <w:t>1228. Vaccine side effect</w:t>
      </w:r>
    </w:p>
    <w:p>
      <w:pPr>
        <w:pStyle w:val="ListBullet"/>
      </w:pPr>
      <w:r>
        <w:t>I have covid breathlessness - severe and need help.</w:t>
      </w:r>
    </w:p>
    <w:p>
      <w:pPr>
        <w:pStyle w:val="ListBullet"/>
      </w:pPr>
      <w:r>
        <w:t>I've been feeling covid breathlessness - severe for a few days.</w:t>
      </w:r>
    </w:p>
    <w:p>
      <w:pPr>
        <w:pStyle w:val="ListBullet"/>
      </w:pPr>
      <w:r>
        <w:t>Any simple home remedies for covid breathlessness - severe?</w:t>
      </w:r>
    </w:p>
    <w:p>
      <w:pPr>
        <w:pStyle w:val="Heading1"/>
      </w:pPr>
      <w:r>
        <w:t>1229. Vaccine</w:t>
      </w:r>
    </w:p>
    <w:p>
      <w:pPr>
        <w:pStyle w:val="Heading1"/>
      </w:pPr>
      <w:r>
        <w:t>1230. Vaccine side</w:t>
      </w:r>
    </w:p>
    <w:p>
      <w:pPr>
        <w:pStyle w:val="ListBullet"/>
      </w:pPr>
      <w:r>
        <w:t>What should I do about vaccine side effect right now?</w:t>
      </w:r>
    </w:p>
    <w:p>
      <w:pPr>
        <w:pStyle w:val="ListBullet"/>
      </w:pPr>
      <w:r>
        <w:t>My vaccine side effect started recently, what can I do?</w:t>
      </w:r>
    </w:p>
    <w:p>
      <w:pPr>
        <w:pStyle w:val="ListBullet"/>
      </w:pPr>
      <w:r>
        <w:t>How do I manage vaccine side effect at home?</w:t>
      </w:r>
    </w:p>
    <w:p>
      <w:pPr>
        <w:pStyle w:val="Heading1"/>
      </w:pPr>
      <w:r>
        <w:t>1231. Injection site pain</w:t>
      </w:r>
    </w:p>
    <w:p>
      <w:pPr>
        <w:pStyle w:val="ListBullet"/>
      </w:pPr>
      <w:r>
        <w:t>Can you give me a nuskha for vaccine side effect?</w:t>
      </w:r>
    </w:p>
    <w:p>
      <w:pPr>
        <w:pStyle w:val="ListBullet"/>
      </w:pPr>
      <w:r>
        <w:t>Is vaccine side effect serious?</w:t>
      </w:r>
    </w:p>
    <w:p>
      <w:pPr>
        <w:pStyle w:val="ListBullet"/>
      </w:pPr>
      <w:r>
        <w:t>I've been feeling vaccine side effect for a few days.</w:t>
      </w:r>
    </w:p>
    <w:p>
      <w:pPr>
        <w:pStyle w:val="Heading1"/>
      </w:pPr>
      <w:r>
        <w:t>1232. Injection</w:t>
      </w:r>
    </w:p>
    <w:p>
      <w:pPr>
        <w:pStyle w:val="Heading1"/>
      </w:pPr>
      <w:r>
        <w:t>1233. Injection site</w:t>
      </w:r>
    </w:p>
    <w:p>
      <w:pPr>
        <w:pStyle w:val="ListBullet"/>
      </w:pPr>
      <w:r>
        <w:t>I have injection site pain and need help.</w:t>
      </w:r>
    </w:p>
    <w:p>
      <w:pPr>
        <w:pStyle w:val="ListBullet"/>
      </w:pPr>
      <w:r>
        <w:t>I need quick tips for injection site pain.</w:t>
      </w:r>
    </w:p>
    <w:p>
      <w:pPr>
        <w:pStyle w:val="ListBullet"/>
      </w:pPr>
      <w:r>
        <w:t>Any simple home remedies for injection site pain?</w:t>
      </w:r>
    </w:p>
    <w:p>
      <w:pPr>
        <w:pStyle w:val="Heading1"/>
      </w:pPr>
      <w:r>
        <w:t>1234. Fever after vaccine - mild</w:t>
      </w:r>
    </w:p>
    <w:p>
      <w:pPr>
        <w:pStyle w:val="ListBullet"/>
      </w:pPr>
      <w:r>
        <w:t>My injection site pain started recently, what can I do?</w:t>
      </w:r>
    </w:p>
    <w:p>
      <w:pPr>
        <w:pStyle w:val="ListBullet"/>
      </w:pPr>
      <w:r>
        <w:t>How do I manage injection site pain at home?</w:t>
      </w:r>
    </w:p>
    <w:p>
      <w:pPr>
        <w:pStyle w:val="ListBullet"/>
      </w:pPr>
      <w:r>
        <w:t>Can you give me a nuskha for injection site pain?</w:t>
      </w:r>
    </w:p>
    <w:p>
      <w:pPr>
        <w:pStyle w:val="Heading1"/>
      </w:pPr>
      <w:r>
        <w:t>1235. Fever after</w:t>
      </w:r>
    </w:p>
    <w:p>
      <w:pPr>
        <w:pStyle w:val="ListBullet"/>
      </w:pPr>
      <w:r>
        <w:t>My fever after vaccine - mild started recently, what can I do?</w:t>
      </w:r>
    </w:p>
    <w:p>
      <w:pPr>
        <w:pStyle w:val="ListBullet"/>
      </w:pPr>
      <w:r>
        <w:t>Is fever after vaccine - mild serious?</w:t>
      </w:r>
    </w:p>
    <w:p>
      <w:pPr>
        <w:pStyle w:val="ListBullet"/>
      </w:pPr>
      <w:r>
        <w:t>Any simple home remedies for fever after vaccine - mild?</w:t>
      </w:r>
    </w:p>
    <w:p>
      <w:pPr>
        <w:pStyle w:val="Heading1"/>
      </w:pPr>
      <w:r>
        <w:t>1236. Allergic reaction to vaccine</w:t>
      </w:r>
    </w:p>
    <w:p>
      <w:pPr>
        <w:pStyle w:val="ListBullet"/>
      </w:pPr>
      <w:r>
        <w:t>I'm worried about fever after vaccine - mild, can Nani help?</w:t>
      </w:r>
    </w:p>
    <w:p>
      <w:pPr>
        <w:pStyle w:val="ListBullet"/>
      </w:pPr>
      <w:r>
        <w:t>How do I manage fever after vaccine - mild at home?</w:t>
      </w:r>
    </w:p>
    <w:p>
      <w:pPr>
        <w:pStyle w:val="ListBullet"/>
      </w:pPr>
      <w:r>
        <w:t>I need quick tips for fever after vaccine - mild.</w:t>
      </w:r>
    </w:p>
    <w:p>
      <w:pPr>
        <w:pStyle w:val="Heading1"/>
      </w:pPr>
      <w:r>
        <w:t>1237. 449. menstrual acne</w:t>
      </w:r>
    </w:p>
    <w:p>
      <w:pPr>
        <w:pStyle w:val="Heading1"/>
      </w:pPr>
      <w:r>
        <w:t>1238. Menstrual acne</w:t>
      </w:r>
    </w:p>
    <w:p>
      <w:pPr>
        <w:pStyle w:val="ListBullet"/>
      </w:pPr>
      <w:r>
        <w:t>Any simple home remedies for menstrual acne?</w:t>
      </w:r>
    </w:p>
    <w:p>
      <w:pPr>
        <w:pStyle w:val="ListBullet"/>
      </w:pPr>
      <w:r>
        <w:t>I have menstrual acne and need help.</w:t>
      </w:r>
    </w:p>
    <w:p>
      <w:pPr>
        <w:pStyle w:val="ListBullet"/>
      </w:pPr>
      <w:r>
        <w:t>How do I manage menstrual acne at home?</w:t>
      </w:r>
    </w:p>
    <w:p>
      <w:pPr>
        <w:pStyle w:val="Heading1"/>
      </w:pPr>
      <w:r>
        <w:t>1239. Period hair loss</w:t>
      </w:r>
    </w:p>
    <w:p>
      <w:pPr>
        <w:pStyle w:val="ListBullet"/>
      </w:pPr>
      <w:r>
        <w:t>What should I do about menstrual acne right now?</w:t>
      </w:r>
    </w:p>
    <w:p>
      <w:pPr>
        <w:pStyle w:val="ListBullet"/>
      </w:pPr>
      <w:r>
        <w:t>I've been feeling menstrual acne for a few days.</w:t>
      </w:r>
    </w:p>
    <w:p>
      <w:pPr>
        <w:pStyle w:val="ListBullet"/>
      </w:pPr>
      <w:r>
        <w:t>I'm worried about menstrual acne, can Nani help?</w:t>
      </w:r>
    </w:p>
    <w:p>
      <w:pPr>
        <w:pStyle w:val="Heading1"/>
      </w:pPr>
      <w:r>
        <w:t>1240. Period hair</w:t>
      </w:r>
    </w:p>
    <w:p>
      <w:pPr>
        <w:pStyle w:val="ListBullet"/>
      </w:pPr>
      <w:r>
        <w:t>My period hair loss started recently, what can I do?</w:t>
      </w:r>
    </w:p>
    <w:p>
      <w:pPr>
        <w:pStyle w:val="ListBullet"/>
      </w:pPr>
      <w:r>
        <w:t>How do I manage period hair loss at home?</w:t>
      </w:r>
    </w:p>
    <w:p>
      <w:pPr>
        <w:pStyle w:val="ListBullet"/>
      </w:pPr>
      <w:r>
        <w:t>I'm worried about period hair loss, can Nani help?</w:t>
      </w:r>
    </w:p>
    <w:p>
      <w:pPr>
        <w:pStyle w:val="Heading1"/>
      </w:pPr>
      <w:r>
        <w:t>1241. Hormonal acne - severe</w:t>
      </w:r>
    </w:p>
    <w:p>
      <w:pPr>
        <w:pStyle w:val="ListBullet"/>
      </w:pPr>
      <w:r>
        <w:t>I've been feeling period hair loss for a few days.</w:t>
      </w:r>
    </w:p>
    <w:p>
      <w:pPr>
        <w:pStyle w:val="ListBullet"/>
      </w:pPr>
      <w:r>
        <w:t>Any simple home remedies for period hair loss?</w:t>
      </w:r>
    </w:p>
    <w:p>
      <w:pPr>
        <w:pStyle w:val="Heading1"/>
      </w:pPr>
      <w:r>
        <w:t>1242. Hormonal</w:t>
      </w:r>
    </w:p>
    <w:p>
      <w:pPr>
        <w:pStyle w:val="Heading1"/>
      </w:pPr>
      <w:r>
        <w:t>1243. Hormonal acne</w:t>
      </w:r>
    </w:p>
    <w:p>
      <w:pPr>
        <w:pStyle w:val="ListBullet"/>
      </w:pPr>
      <w:r>
        <w:t>Any simple home remedies for hormonal acne - severe?</w:t>
      </w:r>
    </w:p>
    <w:p>
      <w:pPr>
        <w:pStyle w:val="ListBullet"/>
      </w:pPr>
      <w:r>
        <w:t>What should I do about hormonal acne - severe right now?</w:t>
      </w:r>
    </w:p>
    <w:p>
      <w:pPr>
        <w:pStyle w:val="ListBullet"/>
      </w:pPr>
      <w:r>
        <w:t>I've been feeling hormonal acne - severe for a few days.</w:t>
      </w:r>
    </w:p>
    <w:p>
      <w:pPr>
        <w:pStyle w:val="Heading1"/>
      </w:pPr>
      <w:r>
        <w:t>1244. Pcos acne - mild</w:t>
      </w:r>
    </w:p>
    <w:p>
      <w:pPr>
        <w:pStyle w:val="ListBullet"/>
      </w:pPr>
      <w:r>
        <w:t>I need quick tips for hormonal acne - severe.</w:t>
      </w:r>
    </w:p>
    <w:p>
      <w:pPr>
        <w:pStyle w:val="ListBullet"/>
      </w:pPr>
      <w:r>
        <w:t>My hormonal acne - severe started recently, what can I do?</w:t>
      </w:r>
    </w:p>
    <w:p>
      <w:pPr>
        <w:pStyle w:val="ListBullet"/>
      </w:pPr>
      <w:r>
        <w:t>I'm worried about hormonal acne - severe, can Nani help?</w:t>
      </w:r>
    </w:p>
    <w:p>
      <w:pPr>
        <w:pStyle w:val="Heading1"/>
      </w:pPr>
      <w:r>
        <w:t>1245. Pcos acne</w:t>
      </w:r>
    </w:p>
    <w:p>
      <w:pPr>
        <w:pStyle w:val="ListBullet"/>
      </w:pPr>
      <w:r>
        <w:t>My pcos acne - mild started recently, what can I do?</w:t>
      </w:r>
    </w:p>
    <w:p>
      <w:pPr>
        <w:pStyle w:val="ListBullet"/>
      </w:pPr>
      <w:r>
        <w:t>Can you give me a nuskha for pcos acne - mild?</w:t>
      </w:r>
    </w:p>
    <w:p>
      <w:pPr>
        <w:pStyle w:val="ListBullet"/>
      </w:pPr>
      <w:r>
        <w:t>How do I manage pcos acne - mild at home?</w:t>
      </w:r>
    </w:p>
    <w:p>
      <w:pPr>
        <w:pStyle w:val="ListBullet"/>
      </w:pPr>
      <w:r>
        <w:t>I've been feeling pcos acne - mild for a few days.</w:t>
      </w:r>
    </w:p>
    <w:p>
      <w:pPr>
        <w:pStyle w:val="ListBullet"/>
      </w:pPr>
      <w:r>
        <w:t>Any simple home remedies for pcos acne - mild?</w:t>
      </w:r>
    </w:p>
    <w:p>
      <w:pPr>
        <w:pStyle w:val="Heading1"/>
      </w:pPr>
      <w:r>
        <w:t>1246. 453. hormonal imbalance</w:t>
      </w:r>
    </w:p>
    <w:p>
      <w:pPr>
        <w:pStyle w:val="Heading1"/>
      </w:pPr>
      <w:r>
        <w:t>1247. Hormonal imbalance</w:t>
      </w:r>
    </w:p>
    <w:p>
      <w:pPr>
        <w:pStyle w:val="ListBullet"/>
      </w:pPr>
      <w:r>
        <w:t>I need quick tips for hormonal imbalance.</w:t>
      </w:r>
    </w:p>
    <w:p>
      <w:pPr>
        <w:pStyle w:val="ListBullet"/>
      </w:pPr>
      <w:r>
        <w:t>How do I manage hormonal imbalance at home?</w:t>
      </w:r>
    </w:p>
    <w:p>
      <w:pPr>
        <w:pStyle w:val="ListBullet"/>
      </w:pPr>
      <w:r>
        <w:t>I've been feeling hormonal imbalance for a few days.</w:t>
      </w:r>
    </w:p>
    <w:p>
      <w:pPr>
        <w:pStyle w:val="ListBullet"/>
      </w:pPr>
      <w:r>
        <w:t>I'm worried about hormonal imbalance, can Nani help?</w:t>
      </w:r>
    </w:p>
    <w:p>
      <w:pPr>
        <w:pStyle w:val="ListBullet"/>
      </w:pPr>
      <w:r>
        <w:t>My hormonal imbalance started recently, what can I do?</w:t>
      </w:r>
    </w:p>
    <w:p>
      <w:pPr>
        <w:pStyle w:val="ListBullet"/>
      </w:pPr>
      <w:r>
        <w:t>Any simple home remedies for hormonal imbalance?</w:t>
      </w:r>
    </w:p>
    <w:p>
      <w:pPr>
        <w:pStyle w:val="Heading1"/>
      </w:pPr>
      <w:r>
        <w:t>1248. 454. perimenopause symptoms</w:t>
      </w:r>
    </w:p>
    <w:p>
      <w:pPr>
        <w:pStyle w:val="Heading1"/>
      </w:pPr>
      <w:r>
        <w:t>1249. Perimenopause</w:t>
      </w:r>
    </w:p>
    <w:p>
      <w:pPr>
        <w:pStyle w:val="Heading1"/>
      </w:pPr>
      <w:r>
        <w:t>1250. Perimenopause symptoms</w:t>
      </w:r>
    </w:p>
    <w:p>
      <w:pPr>
        <w:pStyle w:val="ListBullet"/>
      </w:pPr>
      <w:r>
        <w:t>What should I do about perimenopause symptoms right now?</w:t>
      </w:r>
    </w:p>
    <w:p>
      <w:pPr>
        <w:pStyle w:val="ListBullet"/>
      </w:pPr>
      <w:r>
        <w:t>I need quick tips for perimenopause symptoms.</w:t>
      </w:r>
    </w:p>
    <w:p>
      <w:pPr>
        <w:pStyle w:val="ListBullet"/>
      </w:pPr>
      <w:r>
        <w:t>Is perimenopause symptoms serious?</w:t>
      </w:r>
    </w:p>
    <w:p>
      <w:pPr>
        <w:pStyle w:val="Heading1"/>
      </w:pPr>
      <w:r>
        <w:t>1251. Menopause hot flashes - chronic</w:t>
      </w:r>
    </w:p>
    <w:p>
      <w:pPr>
        <w:pStyle w:val="ListBullet"/>
      </w:pPr>
      <w:r>
        <w:t>I'm worried about perimenopause symptoms, can Nani help?</w:t>
      </w:r>
    </w:p>
    <w:p>
      <w:pPr>
        <w:pStyle w:val="ListBullet"/>
      </w:pPr>
      <w:r>
        <w:t>Any simple home remedies for perimenopause symptoms?</w:t>
      </w:r>
    </w:p>
    <w:p>
      <w:pPr>
        <w:pStyle w:val="Heading1"/>
      </w:pPr>
      <w:r>
        <w:t>1252. Menopause hot</w:t>
      </w:r>
    </w:p>
    <w:p>
      <w:pPr>
        <w:pStyle w:val="ListBullet"/>
      </w:pPr>
      <w:r>
        <w:t>I have menopause hot flashes - chronic and need help.</w:t>
      </w:r>
    </w:p>
    <w:p>
      <w:pPr>
        <w:pStyle w:val="ListBullet"/>
      </w:pPr>
      <w:r>
        <w:t>I need quick tips for menopause hot flashes - chronic.</w:t>
      </w:r>
    </w:p>
    <w:p>
      <w:pPr>
        <w:pStyle w:val="ListBullet"/>
      </w:pPr>
      <w:r>
        <w:t>How do I manage menopause hot flashes - chronic at home?</w:t>
      </w:r>
    </w:p>
    <w:p>
      <w:pPr>
        <w:pStyle w:val="Heading1"/>
      </w:pPr>
      <w:r>
        <w:t>1253. Hormone replacement query</w:t>
      </w:r>
    </w:p>
    <w:p>
      <w:pPr>
        <w:pStyle w:val="ListBullet"/>
      </w:pPr>
      <w:r>
        <w:t>Can you give me a nuskha for menopause hot flashes - chronic?</w:t>
      </w:r>
    </w:p>
    <w:p>
      <w:pPr>
        <w:pStyle w:val="ListBullet"/>
      </w:pPr>
      <w:r>
        <w:t>Any simple home remedies for menopause hot flashes - chronic?</w:t>
      </w:r>
    </w:p>
    <w:p>
      <w:pPr>
        <w:pStyle w:val="ListBullet"/>
      </w:pPr>
      <w:r>
        <w:t>My menopause hot flashes - chronic started recently, what can I do?</w:t>
      </w:r>
    </w:p>
    <w:p>
      <w:pPr>
        <w:pStyle w:val="Heading1"/>
      </w:pPr>
      <w:r>
        <w:t>1254. Hormone</w:t>
      </w:r>
    </w:p>
    <w:p>
      <w:pPr>
        <w:pStyle w:val="Heading1"/>
      </w:pPr>
      <w:r>
        <w:t>1255. Hormone replacement</w:t>
      </w:r>
    </w:p>
    <w:p>
      <w:pPr>
        <w:pStyle w:val="ListBullet"/>
      </w:pPr>
      <w:r>
        <w:t>My hormone replacement query started recently, what can I do?</w:t>
      </w:r>
    </w:p>
    <w:p>
      <w:pPr>
        <w:pStyle w:val="ListBullet"/>
      </w:pPr>
      <w:r>
        <w:t>How do I manage hormone replacement query at home?</w:t>
      </w:r>
    </w:p>
    <w:p>
      <w:pPr>
        <w:pStyle w:val="ListBullet"/>
      </w:pPr>
      <w:r>
        <w:t>Any simple home remedies for hormone replacement query?</w:t>
      </w:r>
    </w:p>
    <w:p>
      <w:pPr>
        <w:pStyle w:val="Heading1"/>
      </w:pPr>
      <w:r>
        <w:t>1256. Hrt side effects - mild</w:t>
      </w:r>
    </w:p>
    <w:p>
      <w:pPr>
        <w:pStyle w:val="ListBullet"/>
      </w:pPr>
      <w:r>
        <w:t>Is hormone replacement query serious?</w:t>
      </w:r>
    </w:p>
    <w:p>
      <w:pPr>
        <w:pStyle w:val="ListBullet"/>
      </w:pPr>
      <w:r>
        <w:t>I need quick tips for hormone replacement query.</w:t>
      </w:r>
    </w:p>
    <w:p>
      <w:pPr>
        <w:pStyle w:val="Heading1"/>
      </w:pPr>
      <w:r>
        <w:t>1257. Hrt</w:t>
      </w:r>
    </w:p>
    <w:p>
      <w:pPr>
        <w:pStyle w:val="Heading1"/>
      </w:pPr>
      <w:r>
        <w:t>1258. Hrt side</w:t>
      </w:r>
    </w:p>
    <w:p>
      <w:pPr>
        <w:pStyle w:val="ListBullet"/>
      </w:pPr>
      <w:r>
        <w:t>Any simple home remedies for hrt side effects - mild?</w:t>
      </w:r>
    </w:p>
    <w:p>
      <w:pPr>
        <w:pStyle w:val="ListBullet"/>
      </w:pPr>
      <w:r>
        <w:t>My hrt side effects - mild started recently, what can I do?</w:t>
      </w:r>
    </w:p>
    <w:p>
      <w:pPr>
        <w:pStyle w:val="ListBullet"/>
      </w:pPr>
      <w:r>
        <w:t>I need quick tips for hrt side effects - mild.</w:t>
      </w:r>
    </w:p>
    <w:p>
      <w:pPr>
        <w:pStyle w:val="Heading1"/>
      </w:pPr>
      <w:r>
        <w:t>1259. Erectile pain - severe</w:t>
      </w:r>
    </w:p>
    <w:p>
      <w:pPr>
        <w:pStyle w:val="ListBullet"/>
      </w:pPr>
      <w:r>
        <w:t>Can you give me a nuskha for hrt side effects - mild?</w:t>
      </w:r>
    </w:p>
    <w:p>
      <w:pPr>
        <w:pStyle w:val="ListBullet"/>
      </w:pPr>
      <w:r>
        <w:t>Is hrt side effects - mild serious?</w:t>
      </w:r>
    </w:p>
    <w:p>
      <w:pPr>
        <w:pStyle w:val="ListBullet"/>
      </w:pPr>
      <w:r>
        <w:t>I've been feeling hrt side effects - mild for a few days.</w:t>
      </w:r>
    </w:p>
    <w:p>
      <w:pPr>
        <w:pStyle w:val="Heading1"/>
      </w:pPr>
      <w:r>
        <w:t>1260. Erectile pain</w:t>
      </w:r>
    </w:p>
    <w:p>
      <w:pPr>
        <w:pStyle w:val="ListBullet"/>
      </w:pPr>
      <w:r>
        <w:t>Can you give me a nuskha for erectile pain - severe?</w:t>
      </w:r>
    </w:p>
    <w:p>
      <w:pPr>
        <w:pStyle w:val="ListBullet"/>
      </w:pPr>
      <w:r>
        <w:t>My erectile pain - severe started recently, what can I do?</w:t>
      </w:r>
    </w:p>
    <w:p>
      <w:pPr>
        <w:pStyle w:val="ListBullet"/>
      </w:pPr>
      <w:r>
        <w:t>What should I do about erectile pain - severe right now?</w:t>
      </w:r>
    </w:p>
    <w:p>
      <w:pPr>
        <w:pStyle w:val="ListBullet"/>
      </w:pPr>
      <w:r>
        <w:t>I've been feeling erectile pain - severe for a few days.</w:t>
      </w:r>
    </w:p>
    <w:p>
      <w:pPr>
        <w:pStyle w:val="ListBullet"/>
      </w:pPr>
      <w:r>
        <w:t>Any simple home remedies for erectile pain - severe?</w:t>
      </w:r>
    </w:p>
    <w:p>
      <w:pPr>
        <w:pStyle w:val="ListBullet"/>
      </w:pPr>
      <w:r>
        <w:t>Is erectile pain - severe serious?</w:t>
      </w:r>
    </w:p>
    <w:p>
      <w:pPr>
        <w:pStyle w:val="Heading1"/>
      </w:pPr>
      <w:r>
        <w:t>1261. 459. penile discharge</w:t>
      </w:r>
    </w:p>
    <w:p>
      <w:pPr>
        <w:pStyle w:val="Heading1"/>
      </w:pPr>
      <w:r>
        <w:t>1262. Penile</w:t>
      </w:r>
    </w:p>
    <w:p>
      <w:pPr>
        <w:pStyle w:val="Heading1"/>
      </w:pPr>
      <w:r>
        <w:t>1263. Penile discharge</w:t>
      </w:r>
    </w:p>
    <w:p>
      <w:pPr>
        <w:pStyle w:val="ListBullet"/>
      </w:pPr>
      <w:r>
        <w:t>I need quick tips for penile discharge.</w:t>
      </w:r>
    </w:p>
    <w:p>
      <w:pPr>
        <w:pStyle w:val="ListBullet"/>
      </w:pPr>
      <w:r>
        <w:t>I've been feeling penile discharge for a few days.</w:t>
      </w:r>
    </w:p>
    <w:p>
      <w:pPr>
        <w:pStyle w:val="ListBullet"/>
      </w:pPr>
      <w:r>
        <w:t>How do I manage penile discharge at home?</w:t>
      </w:r>
    </w:p>
    <w:p>
      <w:pPr>
        <w:pStyle w:val="ListBullet"/>
      </w:pPr>
      <w:r>
        <w:t>My penile discharge started recently, what can I do?</w:t>
      </w:r>
    </w:p>
    <w:p>
      <w:pPr>
        <w:pStyle w:val="ListBullet"/>
      </w:pPr>
      <w:r>
        <w:t>Is penile discharge serious?</w:t>
      </w:r>
    </w:p>
    <w:p>
      <w:pPr>
        <w:pStyle w:val="Heading1"/>
      </w:pPr>
      <w:r>
        <w:t>1264. 460. penile sores</w:t>
      </w:r>
    </w:p>
    <w:p>
      <w:pPr>
        <w:pStyle w:val="Heading1"/>
      </w:pPr>
      <w:r>
        <w:t>1265. Penile sores</w:t>
      </w:r>
    </w:p>
    <w:p>
      <w:pPr>
        <w:pStyle w:val="ListBullet"/>
      </w:pPr>
      <w:r>
        <w:t>What should I do about penile sores right now?</w:t>
      </w:r>
    </w:p>
    <w:p>
      <w:pPr>
        <w:pStyle w:val="ListBullet"/>
      </w:pPr>
      <w:r>
        <w:t>How do I manage penile sores at home?</w:t>
      </w:r>
    </w:p>
    <w:p>
      <w:pPr>
        <w:pStyle w:val="ListBullet"/>
      </w:pPr>
      <w:r>
        <w:t>Is penile sores serious?</w:t>
      </w:r>
    </w:p>
    <w:p>
      <w:pPr>
        <w:pStyle w:val="ListBullet"/>
      </w:pPr>
      <w:r>
        <w:t>Can you give me a nuskha for penile sores?</w:t>
      </w:r>
    </w:p>
    <w:p>
      <w:pPr>
        <w:pStyle w:val="ListBullet"/>
      </w:pPr>
      <w:r>
        <w:t>I have penile sores and need help.</w:t>
      </w:r>
    </w:p>
    <w:p>
      <w:pPr>
        <w:pStyle w:val="Heading1"/>
      </w:pPr>
      <w:r>
        <w:t>1266. 461. testicular lump</w:t>
      </w:r>
    </w:p>
    <w:p>
      <w:pPr>
        <w:pStyle w:val="Heading1"/>
      </w:pPr>
      <w:r>
        <w:t>1267. Testicular lump</w:t>
      </w:r>
    </w:p>
    <w:p>
      <w:pPr>
        <w:pStyle w:val="ListBullet"/>
      </w:pPr>
      <w:r>
        <w:t>Can you give me a nuskha for testicular lump?</w:t>
      </w:r>
    </w:p>
    <w:p>
      <w:pPr>
        <w:pStyle w:val="ListBullet"/>
      </w:pPr>
      <w:r>
        <w:t>Is testicular lump serious?</w:t>
      </w:r>
    </w:p>
    <w:p>
      <w:pPr>
        <w:pStyle w:val="ListBullet"/>
      </w:pPr>
      <w:r>
        <w:t>I have testicular lump and need help.</w:t>
      </w:r>
    </w:p>
    <w:p>
      <w:pPr>
        <w:pStyle w:val="Heading1"/>
      </w:pPr>
      <w:r>
        <w:t>1268. Scrotum pain - mild</w:t>
      </w:r>
    </w:p>
    <w:p>
      <w:pPr>
        <w:pStyle w:val="ListBullet"/>
      </w:pPr>
      <w:r>
        <w:t>I've been feeling testicular lump for a few days.</w:t>
      </w:r>
    </w:p>
    <w:p>
      <w:pPr>
        <w:pStyle w:val="ListBullet"/>
      </w:pPr>
      <w:r>
        <w:t>I need quick tips for testicular lump.</w:t>
      </w:r>
    </w:p>
    <w:p>
      <w:pPr>
        <w:pStyle w:val="ListBullet"/>
      </w:pPr>
      <w:r>
        <w:t>My testicular lump started recently, what can I do?</w:t>
      </w:r>
    </w:p>
    <w:p>
      <w:pPr>
        <w:pStyle w:val="Heading1"/>
      </w:pPr>
      <w:r>
        <w:t>1269. Scrotum</w:t>
      </w:r>
    </w:p>
    <w:p>
      <w:pPr>
        <w:pStyle w:val="Heading1"/>
      </w:pPr>
      <w:r>
        <w:t>1270. Scrotum pain</w:t>
      </w:r>
    </w:p>
    <w:p>
      <w:pPr>
        <w:pStyle w:val="ListBullet"/>
      </w:pPr>
      <w:r>
        <w:t>Any simple home remedies for scrotum pain - mild?</w:t>
      </w:r>
    </w:p>
    <w:p>
      <w:pPr>
        <w:pStyle w:val="ListBullet"/>
      </w:pPr>
      <w:r>
        <w:t>What should I do about scrotum pain - mild right now?</w:t>
      </w:r>
    </w:p>
    <w:p>
      <w:pPr>
        <w:pStyle w:val="ListBullet"/>
      </w:pPr>
      <w:r>
        <w:t>How do I manage scrotum pain - mild at home?</w:t>
      </w:r>
    </w:p>
    <w:p>
      <w:pPr>
        <w:pStyle w:val="ListBullet"/>
      </w:pPr>
      <w:r>
        <w:t>Is scrotum pain - mild serious?</w:t>
      </w:r>
    </w:p>
    <w:p>
      <w:pPr>
        <w:pStyle w:val="ListBullet"/>
      </w:pPr>
      <w:r>
        <w:t>I need quick tips for scrotum pain - mild.</w:t>
      </w:r>
    </w:p>
    <w:p>
      <w:pPr>
        <w:pStyle w:val="Heading1"/>
      </w:pPr>
      <w:r>
        <w:t>1271. 463. inguinal hernia</w:t>
      </w:r>
    </w:p>
    <w:p>
      <w:pPr>
        <w:pStyle w:val="Heading1"/>
      </w:pPr>
      <w:r>
        <w:t>1272. Inguinal</w:t>
      </w:r>
    </w:p>
    <w:p>
      <w:pPr>
        <w:pStyle w:val="Heading1"/>
      </w:pPr>
      <w:r>
        <w:t>1273. Inguinal hernia</w:t>
      </w:r>
    </w:p>
    <w:p>
      <w:pPr>
        <w:pStyle w:val="ListBullet"/>
      </w:pPr>
      <w:r>
        <w:t>Any simple home remedies for inguinal hernia?</w:t>
      </w:r>
    </w:p>
    <w:p>
      <w:pPr>
        <w:pStyle w:val="ListBullet"/>
      </w:pPr>
      <w:r>
        <w:t>How do I manage inguinal hernia at home?</w:t>
      </w:r>
    </w:p>
    <w:p>
      <w:pPr>
        <w:pStyle w:val="ListBullet"/>
      </w:pPr>
      <w:r>
        <w:t>I have inguinal hernia and need help.</w:t>
      </w:r>
    </w:p>
    <w:p>
      <w:pPr>
        <w:pStyle w:val="ListBullet"/>
      </w:pPr>
      <w:r>
        <w:t>Can you give me a nuskha for inguinal hernia?</w:t>
      </w:r>
    </w:p>
    <w:p>
      <w:pPr>
        <w:pStyle w:val="ListBullet"/>
      </w:pPr>
      <w:r>
        <w:t>I've been feeling inguinal hernia for a few days.</w:t>
      </w:r>
    </w:p>
    <w:p>
      <w:pPr>
        <w:pStyle w:val="Heading1"/>
      </w:pPr>
      <w:r>
        <w:t>1274. 464. umbilical hernia</w:t>
      </w:r>
    </w:p>
    <w:p>
      <w:pPr>
        <w:pStyle w:val="Heading1"/>
      </w:pPr>
      <w:r>
        <w:t>1275. Umbilical</w:t>
      </w:r>
    </w:p>
    <w:p>
      <w:pPr>
        <w:pStyle w:val="Heading1"/>
      </w:pPr>
      <w:r>
        <w:t>1276. Umbilical hernia</w:t>
      </w:r>
    </w:p>
    <w:p>
      <w:pPr>
        <w:pStyle w:val="ListBullet"/>
      </w:pPr>
      <w:r>
        <w:t>How do I manage umbilical hernia at home?</w:t>
      </w:r>
    </w:p>
    <w:p>
      <w:pPr>
        <w:pStyle w:val="ListBullet"/>
      </w:pPr>
      <w:r>
        <w:t>I've been feeling umbilical hernia for a few days.</w:t>
      </w:r>
    </w:p>
    <w:p>
      <w:pPr>
        <w:pStyle w:val="ListBullet"/>
      </w:pPr>
      <w:r>
        <w:t>I'm worried about umbilical hernia, can Nani help?</w:t>
      </w:r>
    </w:p>
    <w:p>
      <w:pPr>
        <w:pStyle w:val="Heading1"/>
      </w:pPr>
      <w:r>
        <w:t>1277. Incisional hernia - severe</w:t>
      </w:r>
    </w:p>
    <w:p>
      <w:pPr>
        <w:pStyle w:val="ListBullet"/>
      </w:pPr>
      <w:r>
        <w:t>What should I do about umbilical hernia right now?</w:t>
      </w:r>
    </w:p>
    <w:p>
      <w:pPr>
        <w:pStyle w:val="ListBullet"/>
      </w:pPr>
      <w:r>
        <w:t>My umbilical hernia started recently, what can I do?</w:t>
      </w:r>
    </w:p>
    <w:p>
      <w:pPr>
        <w:pStyle w:val="ListBullet"/>
      </w:pPr>
      <w:r>
        <w:t>I need quick tips for umbilical hernia.</w:t>
      </w:r>
    </w:p>
    <w:p>
      <w:pPr>
        <w:pStyle w:val="Heading1"/>
      </w:pPr>
      <w:r>
        <w:t>1278. Incisional</w:t>
      </w:r>
    </w:p>
    <w:p>
      <w:pPr>
        <w:pStyle w:val="Heading1"/>
      </w:pPr>
      <w:r>
        <w:t>1279. Incisional hernia</w:t>
      </w:r>
    </w:p>
    <w:p>
      <w:pPr>
        <w:pStyle w:val="ListBullet"/>
      </w:pPr>
      <w:r>
        <w:t>I have incisional hernia - severe and need help.</w:t>
      </w:r>
    </w:p>
    <w:p>
      <w:pPr>
        <w:pStyle w:val="ListBullet"/>
      </w:pPr>
      <w:r>
        <w:t>Is incisional hernia - severe serious?</w:t>
      </w:r>
    </w:p>
    <w:p>
      <w:pPr>
        <w:pStyle w:val="ListBullet"/>
      </w:pPr>
      <w:r>
        <w:t>What should I do about incisional hernia - severe right now?</w:t>
      </w:r>
    </w:p>
    <w:p>
      <w:pPr>
        <w:pStyle w:val="Heading1"/>
      </w:pPr>
      <w:r>
        <w:t>1280. Ventral hernia - chronic</w:t>
      </w:r>
    </w:p>
    <w:p>
      <w:pPr>
        <w:pStyle w:val="ListBullet"/>
      </w:pPr>
      <w:r>
        <w:t>Can you give me a nuskha for incisional hernia - severe?</w:t>
      </w:r>
    </w:p>
    <w:p>
      <w:pPr>
        <w:pStyle w:val="ListBullet"/>
      </w:pPr>
      <w:r>
        <w:t>I need quick tips for incisional hernia - severe.</w:t>
      </w:r>
    </w:p>
    <w:p>
      <w:pPr>
        <w:pStyle w:val="ListBullet"/>
      </w:pPr>
      <w:r>
        <w:t>How do I manage incisional hernia - severe at home?</w:t>
      </w:r>
    </w:p>
    <w:p>
      <w:pPr>
        <w:pStyle w:val="Heading1"/>
      </w:pPr>
      <w:r>
        <w:t>1281. Ventral</w:t>
      </w:r>
    </w:p>
    <w:p>
      <w:pPr>
        <w:pStyle w:val="Heading1"/>
      </w:pPr>
      <w:r>
        <w:t>1282. Ventral hernia</w:t>
      </w:r>
    </w:p>
    <w:p>
      <w:pPr>
        <w:pStyle w:val="ListBullet"/>
      </w:pPr>
      <w:r>
        <w:t>I've been feeling ventral hernia - chronic for a few days.</w:t>
      </w:r>
    </w:p>
    <w:p>
      <w:pPr>
        <w:pStyle w:val="ListBullet"/>
      </w:pPr>
      <w:r>
        <w:t>I have ventral hernia - chronic and need help.</w:t>
      </w:r>
    </w:p>
    <w:p>
      <w:pPr>
        <w:pStyle w:val="ListBullet"/>
      </w:pPr>
      <w:r>
        <w:t>Can you give me a nuskha for ventral hernia - chronic?</w:t>
      </w:r>
    </w:p>
    <w:p>
      <w:pPr>
        <w:pStyle w:val="Heading1"/>
      </w:pPr>
      <w:r>
        <w:t>1283. Herniated disc - mild</w:t>
      </w:r>
    </w:p>
    <w:p>
      <w:pPr>
        <w:pStyle w:val="ListBullet"/>
      </w:pPr>
      <w:r>
        <w:t>Is ventral hernia - chronic serious?</w:t>
      </w:r>
    </w:p>
    <w:p>
      <w:pPr>
        <w:pStyle w:val="ListBullet"/>
      </w:pPr>
      <w:r>
        <w:t>I need quick tips for ventral hernia - chronic.</w:t>
      </w:r>
    </w:p>
    <w:p>
      <w:pPr>
        <w:pStyle w:val="Heading1"/>
      </w:pPr>
      <w:r>
        <w:t>1284. Herniated</w:t>
      </w:r>
    </w:p>
    <w:p>
      <w:pPr>
        <w:pStyle w:val="Heading1"/>
      </w:pPr>
      <w:r>
        <w:t>1285. Herniated disc</w:t>
      </w:r>
    </w:p>
    <w:p>
      <w:pPr>
        <w:pStyle w:val="ListBullet"/>
      </w:pPr>
      <w:r>
        <w:t>What should I do about herniated disc - mild right now?</w:t>
      </w:r>
    </w:p>
    <w:p>
      <w:pPr>
        <w:pStyle w:val="ListBullet"/>
      </w:pPr>
      <w:r>
        <w:t>Can you give me a nuskha for herniated disc - mild?</w:t>
      </w:r>
    </w:p>
    <w:p>
      <w:pPr>
        <w:pStyle w:val="ListBullet"/>
      </w:pPr>
      <w:r>
        <w:t>I need quick tips for herniated disc - mild.</w:t>
      </w:r>
    </w:p>
    <w:p>
      <w:pPr>
        <w:pStyle w:val="ListBullet"/>
      </w:pPr>
      <w:r>
        <w:t>Is herniated disc - mild serious?</w:t>
      </w:r>
    </w:p>
    <w:p>
      <w:pPr>
        <w:pStyle w:val="ListBullet"/>
      </w:pPr>
      <w:r>
        <w:t>I'm worried about herniated disc - mild, can Nani help?</w:t>
      </w:r>
    </w:p>
    <w:p>
      <w:pPr>
        <w:pStyle w:val="ListBullet"/>
      </w:pPr>
      <w:r>
        <w:t>I've been feeling herniated disc - mild for a few days.</w:t>
      </w:r>
    </w:p>
    <w:p>
      <w:pPr>
        <w:pStyle w:val="Heading1"/>
      </w:pPr>
      <w:r>
        <w:t>1286. 468. slipped disc</w:t>
      </w:r>
    </w:p>
    <w:p>
      <w:pPr>
        <w:pStyle w:val="Heading1"/>
      </w:pPr>
      <w:r>
        <w:t>1287. Slipped</w:t>
      </w:r>
    </w:p>
    <w:p>
      <w:pPr>
        <w:pStyle w:val="Heading1"/>
      </w:pPr>
      <w:r>
        <w:t>1288. Slipped disc</w:t>
      </w:r>
    </w:p>
    <w:p>
      <w:pPr>
        <w:pStyle w:val="ListBullet"/>
      </w:pPr>
      <w:r>
        <w:t>Is slipped disc serious?</w:t>
      </w:r>
    </w:p>
    <w:p>
      <w:pPr>
        <w:pStyle w:val="ListBullet"/>
      </w:pPr>
      <w:r>
        <w:t>My slipped disc started recently, what can I do?</w:t>
      </w:r>
    </w:p>
    <w:p>
      <w:pPr>
        <w:pStyle w:val="ListBullet"/>
      </w:pPr>
      <w:r>
        <w:t>I'm worried about slipped disc, can Nani help?</w:t>
      </w:r>
    </w:p>
    <w:p>
      <w:pPr>
        <w:pStyle w:val="ListBullet"/>
      </w:pPr>
      <w:r>
        <w:t>Can you give me a nuskha for slipped disc?</w:t>
      </w:r>
    </w:p>
    <w:p>
      <w:pPr>
        <w:pStyle w:val="ListBullet"/>
      </w:pPr>
      <w:r>
        <w:t>Any simple home remedies for slipped disc?</w:t>
      </w:r>
    </w:p>
    <w:p>
      <w:pPr>
        <w:pStyle w:val="Heading1"/>
      </w:pPr>
      <w:r>
        <w:t>1289. 469. spinal stenosis</w:t>
      </w:r>
    </w:p>
    <w:p>
      <w:pPr>
        <w:pStyle w:val="Heading1"/>
      </w:pPr>
      <w:r>
        <w:t>1290. Spinal</w:t>
      </w:r>
    </w:p>
    <w:p>
      <w:pPr>
        <w:pStyle w:val="Heading1"/>
      </w:pPr>
      <w:r>
        <w:t>1291. Spinal stenosis</w:t>
      </w:r>
    </w:p>
    <w:p>
      <w:pPr>
        <w:pStyle w:val="ListBullet"/>
      </w:pPr>
      <w:r>
        <w:t>Any simple home remedies for spinal stenosis?</w:t>
      </w:r>
    </w:p>
    <w:p>
      <w:pPr>
        <w:pStyle w:val="ListBullet"/>
      </w:pPr>
      <w:r>
        <w:t>What should I do about spinal stenosis right now?</w:t>
      </w:r>
    </w:p>
    <w:p>
      <w:pPr>
        <w:pStyle w:val="ListBullet"/>
      </w:pPr>
      <w:r>
        <w:t>Is spinal stenosis serious?</w:t>
      </w:r>
    </w:p>
    <w:p>
      <w:pPr>
        <w:pStyle w:val="ListBullet"/>
      </w:pPr>
      <w:r>
        <w:t>I have spinal stenosis and need help.</w:t>
      </w:r>
    </w:p>
    <w:p>
      <w:pPr>
        <w:pStyle w:val="ListBullet"/>
      </w:pPr>
      <w:r>
        <w:t>My spinal stenosis started recently, what can I do?</w:t>
      </w:r>
    </w:p>
    <w:p>
      <w:pPr>
        <w:pStyle w:val="Heading1"/>
      </w:pPr>
      <w:r>
        <w:t>1292. 470. sciatica pain</w:t>
      </w:r>
    </w:p>
    <w:p>
      <w:pPr>
        <w:pStyle w:val="Heading1"/>
      </w:pPr>
      <w:r>
        <w:t>1293. Sciatica</w:t>
      </w:r>
    </w:p>
    <w:p>
      <w:pPr>
        <w:pStyle w:val="Heading1"/>
      </w:pPr>
      <w:r>
        <w:t>1294. Sciatica pain</w:t>
      </w:r>
    </w:p>
    <w:p>
      <w:pPr>
        <w:pStyle w:val="ListBullet"/>
      </w:pPr>
      <w:r>
        <w:t>I've been feeling sciatica pain for a few days.</w:t>
      </w:r>
    </w:p>
    <w:p>
      <w:pPr>
        <w:pStyle w:val="ListBullet"/>
      </w:pPr>
      <w:r>
        <w:t>What should I do about sciatica pain right now?</w:t>
      </w:r>
    </w:p>
    <w:p>
      <w:pPr>
        <w:pStyle w:val="ListBullet"/>
      </w:pPr>
      <w:r>
        <w:t>How do I manage sciatica pain at home?</w:t>
      </w:r>
    </w:p>
    <w:p>
      <w:pPr>
        <w:pStyle w:val="Heading1"/>
      </w:pPr>
      <w:r>
        <w:t>1295. Sciatic nerve pain</w:t>
      </w:r>
    </w:p>
    <w:p>
      <w:pPr>
        <w:pStyle w:val="ListBullet"/>
      </w:pPr>
      <w:r>
        <w:t>My sciatica pain started recently, what can I do?</w:t>
      </w:r>
    </w:p>
    <w:p>
      <w:pPr>
        <w:pStyle w:val="ListBullet"/>
      </w:pPr>
      <w:r>
        <w:t>Any simple home remedies for sciatica pain?</w:t>
      </w:r>
    </w:p>
    <w:p>
      <w:pPr>
        <w:pStyle w:val="Heading1"/>
      </w:pPr>
      <w:r>
        <w:t>1296. Sciatic</w:t>
      </w:r>
    </w:p>
    <w:p>
      <w:pPr>
        <w:pStyle w:val="Heading1"/>
      </w:pPr>
      <w:r>
        <w:t>1297. Sciatic nerve</w:t>
      </w:r>
    </w:p>
    <w:p>
      <w:pPr>
        <w:pStyle w:val="ListBullet"/>
      </w:pPr>
      <w:r>
        <w:t>Can you give me a nuskha for sciatic nerve pain?</w:t>
      </w:r>
    </w:p>
    <w:p>
      <w:pPr>
        <w:pStyle w:val="ListBullet"/>
      </w:pPr>
      <w:r>
        <w:t>My sciatic nerve pain started recently, what can I do?</w:t>
      </w:r>
    </w:p>
    <w:p>
      <w:pPr>
        <w:pStyle w:val="ListBullet"/>
      </w:pPr>
      <w:r>
        <w:t>I'm worried about sciatic nerve pain, can Nani help?</w:t>
      </w:r>
    </w:p>
    <w:p>
      <w:pPr>
        <w:pStyle w:val="Heading1"/>
      </w:pPr>
      <w:r>
        <w:t>1298. Trapped nerve - mild</w:t>
      </w:r>
    </w:p>
    <w:p>
      <w:pPr>
        <w:pStyle w:val="ListBullet"/>
      </w:pPr>
      <w:r>
        <w:t>I have sciatic nerve pain and need help.</w:t>
      </w:r>
    </w:p>
    <w:p>
      <w:pPr>
        <w:pStyle w:val="ListBullet"/>
      </w:pPr>
      <w:r>
        <w:t>Is sciatic nerve pain serious?</w:t>
      </w:r>
    </w:p>
    <w:p>
      <w:pPr>
        <w:pStyle w:val="Heading1"/>
      </w:pPr>
      <w:r>
        <w:t>1299. Trapped</w:t>
      </w:r>
    </w:p>
    <w:p>
      <w:pPr>
        <w:pStyle w:val="Heading1"/>
      </w:pPr>
      <w:r>
        <w:t>1300. Trapped nerve</w:t>
      </w:r>
    </w:p>
    <w:p>
      <w:pPr>
        <w:pStyle w:val="ListBullet"/>
      </w:pPr>
      <w:r>
        <w:t>Is trapped nerve - mild serious?</w:t>
      </w:r>
    </w:p>
    <w:p>
      <w:pPr>
        <w:pStyle w:val="ListBullet"/>
      </w:pPr>
      <w:r>
        <w:t>I'm worried about trapped nerve - mild, can Nani help?</w:t>
      </w:r>
    </w:p>
    <w:p>
      <w:pPr>
        <w:pStyle w:val="ListBullet"/>
      </w:pPr>
      <w:r>
        <w:t>How do I manage trapped nerve - mild at home?</w:t>
      </w:r>
    </w:p>
    <w:p>
      <w:pPr>
        <w:pStyle w:val="Heading1"/>
      </w:pPr>
      <w:r>
        <w:t>1301. Nerve pain radiating</w:t>
      </w:r>
    </w:p>
    <w:p>
      <w:pPr>
        <w:pStyle w:val="ListBullet"/>
      </w:pPr>
      <w:r>
        <w:t>I need quick tips for trapped nerve - mild.</w:t>
      </w:r>
    </w:p>
    <w:p>
      <w:pPr>
        <w:pStyle w:val="ListBullet"/>
      </w:pPr>
      <w:r>
        <w:t>Any simple home remedies for trapped nerve - mild?</w:t>
      </w:r>
    </w:p>
    <w:p>
      <w:pPr>
        <w:pStyle w:val="Heading1"/>
      </w:pPr>
      <w:r>
        <w:t>1302. Nerve</w:t>
      </w:r>
    </w:p>
    <w:p>
      <w:pPr>
        <w:pStyle w:val="Heading1"/>
      </w:pPr>
      <w:r>
        <w:t>1303. Nerve pain</w:t>
      </w:r>
    </w:p>
    <w:p>
      <w:pPr>
        <w:pStyle w:val="ListBullet"/>
      </w:pPr>
      <w:r>
        <w:t>Is nerve pain radiating serious?</w:t>
      </w:r>
    </w:p>
    <w:p>
      <w:pPr>
        <w:pStyle w:val="ListBullet"/>
      </w:pPr>
      <w:r>
        <w:t>I need quick tips for nerve pain radiating.</w:t>
      </w:r>
    </w:p>
    <w:p>
      <w:pPr>
        <w:pStyle w:val="ListBullet"/>
      </w:pPr>
      <w:r>
        <w:t>I've been feeling nerve pain radiating for a few days.</w:t>
      </w:r>
    </w:p>
    <w:p>
      <w:pPr>
        <w:pStyle w:val="ListBullet"/>
      </w:pPr>
      <w:r>
        <w:t>Can you give me a nuskha for nerve pain radiating?</w:t>
      </w:r>
    </w:p>
    <w:p>
      <w:pPr>
        <w:pStyle w:val="ListBullet"/>
      </w:pPr>
      <w:r>
        <w:t>What should I do about nerve pain radiating right now?</w:t>
      </w:r>
    </w:p>
    <w:p>
      <w:pPr>
        <w:pStyle w:val="Heading1"/>
      </w:pPr>
      <w:r>
        <w:t>1304. 474. neuropathy</w:t>
      </w:r>
    </w:p>
    <w:p>
      <w:pPr>
        <w:pStyle w:val="Heading1"/>
      </w:pPr>
      <w:r>
        <w:t>1305. Neuropathy</w:t>
      </w:r>
    </w:p>
    <w:p>
      <w:pPr>
        <w:pStyle w:val="ListBullet"/>
      </w:pPr>
      <w:r>
        <w:t>I have neuropathy and need help.</w:t>
      </w:r>
    </w:p>
    <w:p>
      <w:pPr>
        <w:pStyle w:val="ListBullet"/>
      </w:pPr>
      <w:r>
        <w:t>I need quick tips for neuropathy.</w:t>
      </w:r>
    </w:p>
    <w:p>
      <w:pPr>
        <w:pStyle w:val="ListBullet"/>
      </w:pPr>
      <w:r>
        <w:t>Any simple home remedies for neuropathy?</w:t>
      </w:r>
    </w:p>
    <w:p>
      <w:pPr>
        <w:pStyle w:val="Heading1"/>
      </w:pPr>
      <w:r>
        <w:t>1306. Diabetic foot numbness</w:t>
      </w:r>
    </w:p>
    <w:p>
      <w:pPr>
        <w:pStyle w:val="ListBullet"/>
      </w:pPr>
      <w:r>
        <w:t>How do I manage neuropathy at home?</w:t>
      </w:r>
    </w:p>
    <w:p>
      <w:pPr>
        <w:pStyle w:val="ListBullet"/>
      </w:pPr>
      <w:r>
        <w:t>Can you give me a nuskha for neuropathy?</w:t>
      </w:r>
    </w:p>
    <w:p>
      <w:pPr>
        <w:pStyle w:val="ListBullet"/>
      </w:pPr>
      <w:r>
        <w:t>I've been feeling neuropathy for a few days.</w:t>
      </w:r>
    </w:p>
    <w:p>
      <w:pPr>
        <w:pStyle w:val="Heading1"/>
      </w:pPr>
      <w:r>
        <w:t>1307. Diabetic</w:t>
      </w:r>
    </w:p>
    <w:p>
      <w:pPr>
        <w:pStyle w:val="Heading1"/>
      </w:pPr>
      <w:r>
        <w:t>1308. Diabetic foot</w:t>
      </w:r>
    </w:p>
    <w:p>
      <w:pPr>
        <w:pStyle w:val="ListBullet"/>
      </w:pPr>
      <w:r>
        <w:t>My diabetic foot numbness started recently, what can I do?</w:t>
      </w:r>
    </w:p>
    <w:p>
      <w:pPr>
        <w:pStyle w:val="ListBullet"/>
      </w:pPr>
      <w:r>
        <w:t>What should I do about diabetic foot numbness right now?</w:t>
      </w:r>
    </w:p>
    <w:p>
      <w:pPr>
        <w:pStyle w:val="ListBullet"/>
      </w:pPr>
      <w:r>
        <w:t>How do I manage diabetic foot numbness at home?</w:t>
      </w:r>
    </w:p>
    <w:p>
      <w:pPr>
        <w:pStyle w:val="ListBullet"/>
      </w:pPr>
      <w:r>
        <w:t>Can you give me a nuskha for diabetic foot numbness?</w:t>
      </w:r>
    </w:p>
    <w:p>
      <w:pPr>
        <w:pStyle w:val="ListBullet"/>
      </w:pPr>
      <w:r>
        <w:t>I have diabetic foot numbness and need help.</w:t>
      </w:r>
    </w:p>
    <w:p>
      <w:pPr>
        <w:pStyle w:val="ListBullet"/>
      </w:pPr>
      <w:r>
        <w:t>I've been feeling diabetic foot numbness for a few days.</w:t>
      </w:r>
    </w:p>
    <w:p>
      <w:pPr>
        <w:pStyle w:val="Heading1"/>
      </w:pPr>
      <w:r>
        <w:t>1309. 476. burning feet</w:t>
      </w:r>
    </w:p>
    <w:p>
      <w:pPr>
        <w:pStyle w:val="Heading1"/>
      </w:pPr>
      <w:r>
        <w:t>1310. Burning</w:t>
      </w:r>
    </w:p>
    <w:p>
      <w:pPr>
        <w:pStyle w:val="Heading1"/>
      </w:pPr>
      <w:r>
        <w:t>1311. Burning feet</w:t>
      </w:r>
    </w:p>
    <w:p>
      <w:pPr>
        <w:pStyle w:val="ListBullet"/>
      </w:pPr>
      <w:r>
        <w:t>Any simple home remedies for burning feet?</w:t>
      </w:r>
    </w:p>
    <w:p>
      <w:pPr>
        <w:pStyle w:val="ListBullet"/>
      </w:pPr>
      <w:r>
        <w:t>I need quick tips for burning feet.</w:t>
      </w:r>
    </w:p>
    <w:p>
      <w:pPr>
        <w:pStyle w:val="ListBullet"/>
      </w:pPr>
      <w:r>
        <w:t>I have burning feet and need help.</w:t>
      </w:r>
    </w:p>
    <w:p>
      <w:pPr>
        <w:pStyle w:val="Heading1"/>
      </w:pPr>
      <w:r>
        <w:t>1312. Tingling hands - mild</w:t>
      </w:r>
    </w:p>
    <w:p>
      <w:pPr>
        <w:pStyle w:val="ListBullet"/>
      </w:pPr>
      <w:r>
        <w:t>My burning feet started recently, what can I do?</w:t>
      </w:r>
    </w:p>
    <w:p>
      <w:pPr>
        <w:pStyle w:val="ListBullet"/>
      </w:pPr>
      <w:r>
        <w:t>I've been feeling burning feet for a few days.</w:t>
      </w:r>
    </w:p>
    <w:p>
      <w:pPr>
        <w:pStyle w:val="ListBullet"/>
      </w:pPr>
      <w:r>
        <w:t>Can you give me a nuskha for burning feet?</w:t>
      </w:r>
    </w:p>
    <w:p>
      <w:pPr>
        <w:pStyle w:val="Heading1"/>
      </w:pPr>
      <w:r>
        <w:t>1313. Tingling hands</w:t>
      </w:r>
    </w:p>
    <w:p>
      <w:pPr>
        <w:pStyle w:val="ListBullet"/>
      </w:pPr>
      <w:r>
        <w:t>Any simple home remedies for tingling hands - mild?</w:t>
      </w:r>
    </w:p>
    <w:p>
      <w:pPr>
        <w:pStyle w:val="ListBullet"/>
      </w:pPr>
      <w:r>
        <w:t>I'm worried about tingling hands - mild, can Nani help?</w:t>
      </w:r>
    </w:p>
    <w:p>
      <w:pPr>
        <w:pStyle w:val="ListBullet"/>
      </w:pPr>
      <w:r>
        <w:t>I need quick tips for tingling hands - mild.</w:t>
      </w:r>
    </w:p>
    <w:p>
      <w:pPr>
        <w:pStyle w:val="Heading1"/>
      </w:pPr>
      <w:r>
        <w:t>1314. Carpal tunnel symptoms</w:t>
      </w:r>
    </w:p>
    <w:p>
      <w:pPr>
        <w:pStyle w:val="ListBullet"/>
      </w:pPr>
      <w:r>
        <w:t>How do I manage tingling hands - mild at home?</w:t>
      </w:r>
    </w:p>
    <w:p>
      <w:pPr>
        <w:pStyle w:val="ListBullet"/>
      </w:pPr>
      <w:r>
        <w:t>What should I do about tingling hands - mild right now?</w:t>
      </w:r>
    </w:p>
    <w:p>
      <w:pPr>
        <w:pStyle w:val="Heading1"/>
      </w:pPr>
      <w:r>
        <w:t>1315. Carpal</w:t>
      </w:r>
    </w:p>
    <w:p>
      <w:pPr>
        <w:pStyle w:val="Heading1"/>
      </w:pPr>
      <w:r>
        <w:t>1316. Carpal tunnel</w:t>
      </w:r>
    </w:p>
    <w:p>
      <w:pPr>
        <w:pStyle w:val="ListBullet"/>
      </w:pPr>
      <w:r>
        <w:t>I have carpal tunnel symptoms and need help.</w:t>
      </w:r>
    </w:p>
    <w:p>
      <w:pPr>
        <w:pStyle w:val="ListBullet"/>
      </w:pPr>
      <w:r>
        <w:t>I'm worried about carpal tunnel symptoms, can Nani help?</w:t>
      </w:r>
    </w:p>
    <w:p>
      <w:pPr>
        <w:pStyle w:val="ListBullet"/>
      </w:pPr>
      <w:r>
        <w:t>Can you give me a nuskha for carpal tunnel symptoms?</w:t>
      </w:r>
    </w:p>
    <w:p>
      <w:pPr>
        <w:pStyle w:val="Heading1"/>
      </w:pPr>
      <w:r>
        <w:t>1317. Wrist pain - severe</w:t>
      </w:r>
    </w:p>
    <w:p>
      <w:pPr>
        <w:pStyle w:val="ListBullet"/>
      </w:pPr>
      <w:r>
        <w:t>What should I do about carpal tunnel symptoms right now?</w:t>
      </w:r>
    </w:p>
    <w:p>
      <w:pPr>
        <w:pStyle w:val="ListBullet"/>
      </w:pPr>
      <w:r>
        <w:t>Any simple home remedies for carpal tunnel symptoms?</w:t>
      </w:r>
    </w:p>
    <w:p>
      <w:pPr>
        <w:pStyle w:val="ListBullet"/>
      </w:pPr>
      <w:r>
        <w:t>I've been feeling carpal tunnel symptoms for a few days.</w:t>
      </w:r>
    </w:p>
    <w:p>
      <w:pPr>
        <w:pStyle w:val="Heading1"/>
      </w:pPr>
      <w:r>
        <w:t>1318. Wrist</w:t>
      </w:r>
    </w:p>
    <w:p>
      <w:pPr>
        <w:pStyle w:val="Heading1"/>
      </w:pPr>
      <w:r>
        <w:t>1319. Wrist pain</w:t>
      </w:r>
    </w:p>
    <w:p>
      <w:pPr>
        <w:pStyle w:val="ListBullet"/>
      </w:pPr>
      <w:r>
        <w:t>Is wrist pain - severe serious?</w:t>
      </w:r>
    </w:p>
    <w:p>
      <w:pPr>
        <w:pStyle w:val="ListBullet"/>
      </w:pPr>
      <w:r>
        <w:t>I have wrist pain - severe and need help.</w:t>
      </w:r>
    </w:p>
    <w:p>
      <w:pPr>
        <w:pStyle w:val="ListBullet"/>
      </w:pPr>
      <w:r>
        <w:t>I've been feeling wrist pain - severe for a few days.</w:t>
      </w:r>
    </w:p>
    <w:p>
      <w:pPr>
        <w:pStyle w:val="ListBullet"/>
      </w:pPr>
      <w:r>
        <w:t>My wrist pain - severe started recently, what can I do?</w:t>
      </w:r>
    </w:p>
    <w:p>
      <w:pPr>
        <w:pStyle w:val="ListBullet"/>
      </w:pPr>
      <w:r>
        <w:t>Any simple home remedies for wrist pain - severe?</w:t>
      </w:r>
    </w:p>
    <w:p>
      <w:pPr>
        <w:pStyle w:val="Heading1"/>
      </w:pPr>
      <w:r>
        <w:t>1320. 480. golfer's elbow</w:t>
      </w:r>
    </w:p>
    <w:p>
      <w:pPr>
        <w:pStyle w:val="Heading1"/>
      </w:pPr>
      <w:r>
        <w:t>1321. Golfer's</w:t>
      </w:r>
    </w:p>
    <w:p>
      <w:pPr>
        <w:pStyle w:val="Heading1"/>
      </w:pPr>
      <w:r>
        <w:t>1322. Golfer's elbow</w:t>
      </w:r>
    </w:p>
    <w:p>
      <w:pPr>
        <w:pStyle w:val="ListBullet"/>
      </w:pPr>
      <w:r>
        <w:t>I'm worried about golfer's elbow, can Nani help?</w:t>
      </w:r>
    </w:p>
    <w:p>
      <w:pPr>
        <w:pStyle w:val="ListBullet"/>
      </w:pPr>
      <w:r>
        <w:t>What should I do about golfer's elbow right now?</w:t>
      </w:r>
    </w:p>
    <w:p>
      <w:pPr>
        <w:pStyle w:val="ListBullet"/>
      </w:pPr>
      <w:r>
        <w:t>I've been feeling golfer's elbow for a few days.</w:t>
      </w:r>
    </w:p>
    <w:p>
      <w:pPr>
        <w:pStyle w:val="ListBullet"/>
      </w:pPr>
      <w:r>
        <w:t>How do I manage golfer's elbow at home?</w:t>
      </w:r>
    </w:p>
    <w:p>
      <w:pPr>
        <w:pStyle w:val="ListBullet"/>
      </w:pPr>
      <w:r>
        <w:t>Any simple home remedies for golfer's elbow?</w:t>
      </w:r>
    </w:p>
    <w:p>
      <w:pPr>
        <w:pStyle w:val="Heading1"/>
      </w:pPr>
      <w:r>
        <w:t>1323. 481. tennis elbow</w:t>
      </w:r>
    </w:p>
    <w:p>
      <w:pPr>
        <w:pStyle w:val="Heading1"/>
      </w:pPr>
      <w:r>
        <w:t>1324. Tennis</w:t>
      </w:r>
    </w:p>
    <w:p>
      <w:pPr>
        <w:pStyle w:val="Heading1"/>
      </w:pPr>
      <w:r>
        <w:t>1325. Tennis elbow</w:t>
      </w:r>
    </w:p>
    <w:p>
      <w:pPr>
        <w:pStyle w:val="ListBullet"/>
      </w:pPr>
      <w:r>
        <w:t>Is tennis elbow serious?</w:t>
      </w:r>
    </w:p>
    <w:p>
      <w:pPr>
        <w:pStyle w:val="ListBullet"/>
      </w:pPr>
      <w:r>
        <w:t>I need quick tips for tennis elbow.</w:t>
      </w:r>
    </w:p>
    <w:p>
      <w:pPr>
        <w:pStyle w:val="ListBullet"/>
      </w:pPr>
      <w:r>
        <w:t>How do I manage tennis elbow at home?</w:t>
      </w:r>
    </w:p>
    <w:p>
      <w:pPr>
        <w:pStyle w:val="Heading1"/>
      </w:pPr>
      <w:r>
        <w:t>1326. Rotator cuff pain - mild</w:t>
      </w:r>
    </w:p>
    <w:p>
      <w:pPr>
        <w:pStyle w:val="ListBullet"/>
      </w:pPr>
      <w:r>
        <w:t>Can you give me a nuskha for tennis elbow?</w:t>
      </w:r>
    </w:p>
    <w:p>
      <w:pPr>
        <w:pStyle w:val="ListBullet"/>
      </w:pPr>
      <w:r>
        <w:t>My tennis elbow started recently, what can I do?</w:t>
      </w:r>
    </w:p>
    <w:p>
      <w:pPr>
        <w:pStyle w:val="ListBullet"/>
      </w:pPr>
      <w:r>
        <w:t>What should I do about tennis elbow right now?</w:t>
      </w:r>
    </w:p>
    <w:p>
      <w:pPr>
        <w:pStyle w:val="Heading1"/>
      </w:pPr>
      <w:r>
        <w:t>1327. Rotator</w:t>
      </w:r>
    </w:p>
    <w:p>
      <w:pPr>
        <w:pStyle w:val="Heading1"/>
      </w:pPr>
      <w:r>
        <w:t>1328. Rotator cuff</w:t>
      </w:r>
    </w:p>
    <w:p>
      <w:pPr>
        <w:pStyle w:val="ListBullet"/>
      </w:pPr>
      <w:r>
        <w:t>My rotator cuff pain - mild started recently, what can I do?</w:t>
      </w:r>
    </w:p>
    <w:p>
      <w:pPr>
        <w:pStyle w:val="ListBullet"/>
      </w:pPr>
      <w:r>
        <w:t>I have rotator cuff pain - mild and need help.</w:t>
      </w:r>
    </w:p>
    <w:p>
      <w:pPr>
        <w:pStyle w:val="ListBullet"/>
      </w:pPr>
      <w:r>
        <w:t>I'm worried about rotator cuff pain - mild, can Nani help?</w:t>
      </w:r>
    </w:p>
    <w:p>
      <w:pPr>
        <w:pStyle w:val="ListBullet"/>
      </w:pPr>
      <w:r>
        <w:t>I need quick tips for rotator cuff pain - mild.</w:t>
      </w:r>
    </w:p>
    <w:p>
      <w:pPr>
        <w:pStyle w:val="ListBullet"/>
      </w:pPr>
      <w:r>
        <w:t>How do I manage rotator cuff pain - mild at home?</w:t>
      </w:r>
    </w:p>
    <w:p>
      <w:pPr>
        <w:pStyle w:val="ListBullet"/>
      </w:pPr>
      <w:r>
        <w:t>I've been feeling rotator cuff pain - mild for a few days.</w:t>
      </w:r>
    </w:p>
    <w:p>
      <w:pPr>
        <w:pStyle w:val="Heading1"/>
      </w:pPr>
      <w:r>
        <w:t>1329. 483. shoulder impingement</w:t>
      </w:r>
    </w:p>
    <w:p>
      <w:pPr>
        <w:pStyle w:val="Heading1"/>
      </w:pPr>
      <w:r>
        <w:t>1330. Shoulder impingement</w:t>
      </w:r>
    </w:p>
    <w:p>
      <w:pPr>
        <w:pStyle w:val="ListBullet"/>
      </w:pPr>
      <w:r>
        <w:t>I've been feeling shoulder impingement for a few days.</w:t>
      </w:r>
    </w:p>
    <w:p>
      <w:pPr>
        <w:pStyle w:val="ListBullet"/>
      </w:pPr>
      <w:r>
        <w:t>Is shoulder impingement serious?</w:t>
      </w:r>
    </w:p>
    <w:p>
      <w:pPr>
        <w:pStyle w:val="ListBullet"/>
      </w:pPr>
      <w:r>
        <w:t>I need quick tips for shoulder impingement.</w:t>
      </w:r>
    </w:p>
    <w:p>
      <w:pPr>
        <w:pStyle w:val="ListBullet"/>
      </w:pPr>
      <w:r>
        <w:t>Any simple home remedies for shoulder impingement?</w:t>
      </w:r>
    </w:p>
    <w:p>
      <w:pPr>
        <w:pStyle w:val="ListBullet"/>
      </w:pPr>
      <w:r>
        <w:t>My shoulder impingement started recently, what can I do?</w:t>
      </w:r>
    </w:p>
    <w:p>
      <w:pPr>
        <w:pStyle w:val="Heading1"/>
      </w:pPr>
      <w:r>
        <w:t>1331. 484. eye watering</w:t>
      </w:r>
    </w:p>
    <w:p>
      <w:pPr>
        <w:pStyle w:val="Heading1"/>
      </w:pPr>
      <w:r>
        <w:t>1332. Eye watering</w:t>
      </w:r>
    </w:p>
    <w:p>
      <w:pPr>
        <w:pStyle w:val="ListBullet"/>
      </w:pPr>
      <w:r>
        <w:t>Any simple home remedies for eye watering?</w:t>
      </w:r>
    </w:p>
    <w:p>
      <w:pPr>
        <w:pStyle w:val="ListBullet"/>
      </w:pPr>
      <w:r>
        <w:t>Is eye watering serious?</w:t>
      </w:r>
    </w:p>
    <w:p>
      <w:pPr>
        <w:pStyle w:val="ListBullet"/>
      </w:pPr>
      <w:r>
        <w:t>I've been feeling eye watering for a few days.</w:t>
      </w:r>
    </w:p>
    <w:p>
      <w:pPr>
        <w:pStyle w:val="Heading1"/>
      </w:pPr>
      <w:r>
        <w:t>1333. Blocked tear duct</w:t>
      </w:r>
    </w:p>
    <w:p>
      <w:pPr>
        <w:pStyle w:val="ListBullet"/>
      </w:pPr>
      <w:r>
        <w:t>How do I manage eye watering at home?</w:t>
      </w:r>
    </w:p>
    <w:p>
      <w:pPr>
        <w:pStyle w:val="ListBullet"/>
      </w:pPr>
      <w:r>
        <w:t>I need quick tips for eye watering.</w:t>
      </w:r>
    </w:p>
    <w:p>
      <w:pPr>
        <w:pStyle w:val="Heading1"/>
      </w:pPr>
      <w:r>
        <w:t>1334. Blocked tear</w:t>
      </w:r>
    </w:p>
    <w:p>
      <w:pPr>
        <w:pStyle w:val="ListBullet"/>
      </w:pPr>
      <w:r>
        <w:t>I've been feeling blocked tear duct for a few days.</w:t>
      </w:r>
    </w:p>
    <w:p>
      <w:pPr>
        <w:pStyle w:val="ListBullet"/>
      </w:pPr>
      <w:r>
        <w:t>Any simple home remedies for blocked tear duct?</w:t>
      </w:r>
    </w:p>
    <w:p>
      <w:pPr>
        <w:pStyle w:val="ListBullet"/>
      </w:pPr>
      <w:r>
        <w:t>What should I do about blocked tear duct right now?</w:t>
      </w:r>
    </w:p>
    <w:p>
      <w:pPr>
        <w:pStyle w:val="Heading1"/>
      </w:pPr>
      <w:r>
        <w:t>1335. Stye on eyelid - severe</w:t>
      </w:r>
    </w:p>
    <w:p>
      <w:pPr>
        <w:pStyle w:val="ListBullet"/>
      </w:pPr>
      <w:r>
        <w:t>I have blocked tear duct and need help.</w:t>
      </w:r>
    </w:p>
    <w:p>
      <w:pPr>
        <w:pStyle w:val="Heading1"/>
      </w:pPr>
      <w:r>
        <w:t>1336. Stye</w:t>
      </w:r>
    </w:p>
    <w:p>
      <w:pPr>
        <w:pStyle w:val="Heading1"/>
      </w:pPr>
      <w:r>
        <w:t>1337. Stye on</w:t>
      </w:r>
    </w:p>
    <w:p>
      <w:pPr>
        <w:pStyle w:val="ListBullet"/>
      </w:pPr>
      <w:r>
        <w:t>My stye on eyelid - severe started recently, what can I do?</w:t>
      </w:r>
    </w:p>
    <w:p>
      <w:pPr>
        <w:pStyle w:val="ListBullet"/>
      </w:pPr>
      <w:r>
        <w:t>What should I do about stye on eyelid - severe right now?</w:t>
      </w:r>
    </w:p>
    <w:p>
      <w:pPr>
        <w:pStyle w:val="ListBullet"/>
      </w:pPr>
      <w:r>
        <w:t>I have stye on eyelid - severe and need help.</w:t>
      </w:r>
    </w:p>
    <w:p>
      <w:pPr>
        <w:pStyle w:val="Heading1"/>
      </w:pPr>
      <w:r>
        <w:t>1338. Chalazion - mild</w:t>
      </w:r>
    </w:p>
    <w:p>
      <w:pPr>
        <w:pStyle w:val="ListBullet"/>
      </w:pPr>
      <w:r>
        <w:t>Any simple home remedies for stye on eyelid - severe?</w:t>
      </w:r>
    </w:p>
    <w:p>
      <w:pPr>
        <w:pStyle w:val="ListBullet"/>
      </w:pPr>
      <w:r>
        <w:t>I'm worried about stye on eyelid - severe, can Nani help?</w:t>
      </w:r>
    </w:p>
    <w:p>
      <w:pPr>
        <w:pStyle w:val="ListBullet"/>
      </w:pPr>
      <w:r>
        <w:t>I've been feeling stye on eyelid - severe for a few days.</w:t>
      </w:r>
    </w:p>
    <w:p>
      <w:pPr>
        <w:pStyle w:val="Heading1"/>
      </w:pPr>
      <w:r>
        <w:t>1339. Chalazion</w:t>
      </w:r>
    </w:p>
    <w:p>
      <w:pPr>
        <w:pStyle w:val="Heading1"/>
      </w:pPr>
      <w:r>
        <w:t>1340. Chalazion -</w:t>
      </w:r>
    </w:p>
    <w:p>
      <w:pPr>
        <w:pStyle w:val="ListBullet"/>
      </w:pPr>
      <w:r>
        <w:t>How do I manage chalazion - mild at home?</w:t>
      </w:r>
    </w:p>
    <w:p>
      <w:pPr>
        <w:pStyle w:val="ListBullet"/>
      </w:pPr>
      <w:r>
        <w:t>I have chalazion - mild and need help.</w:t>
      </w:r>
    </w:p>
    <w:p>
      <w:pPr>
        <w:pStyle w:val="ListBullet"/>
      </w:pPr>
      <w:r>
        <w:t>Any simple home remedies for chalazion - mild?</w:t>
      </w:r>
    </w:p>
    <w:p>
      <w:pPr>
        <w:pStyle w:val="Heading1"/>
      </w:pPr>
      <w:r>
        <w:t>1341. Blepharitis - chronic</w:t>
      </w:r>
    </w:p>
    <w:p>
      <w:pPr>
        <w:pStyle w:val="ListBullet"/>
      </w:pPr>
      <w:r>
        <w:t>Is chalazion - mild serious?</w:t>
      </w:r>
    </w:p>
    <w:p>
      <w:pPr>
        <w:pStyle w:val="ListBullet"/>
      </w:pPr>
      <w:r>
        <w:t>I'm worried about chalazion - mild, can Nani help?</w:t>
      </w:r>
    </w:p>
    <w:p>
      <w:pPr>
        <w:pStyle w:val="ListBullet"/>
      </w:pPr>
      <w:r>
        <w:t>I need quick tips for chalazion - mild.</w:t>
      </w:r>
    </w:p>
    <w:p>
      <w:pPr>
        <w:pStyle w:val="Heading1"/>
      </w:pPr>
      <w:r>
        <w:t>1342. Blepharitis</w:t>
      </w:r>
    </w:p>
    <w:p>
      <w:pPr>
        <w:pStyle w:val="Heading1"/>
      </w:pPr>
      <w:r>
        <w:t>1343. Blepharitis -</w:t>
      </w:r>
    </w:p>
    <w:p>
      <w:pPr>
        <w:pStyle w:val="ListBullet"/>
      </w:pPr>
      <w:r>
        <w:t>Can you give me a nuskha for blepharitis - chronic?</w:t>
      </w:r>
    </w:p>
    <w:p>
      <w:pPr>
        <w:pStyle w:val="ListBullet"/>
      </w:pPr>
      <w:r>
        <w:t>I'm worried about blepharitis - chronic, can Nani help?</w:t>
      </w:r>
    </w:p>
    <w:p>
      <w:pPr>
        <w:pStyle w:val="ListBullet"/>
      </w:pPr>
      <w:r>
        <w:t>I need quick tips for blepharitis - chronic.</w:t>
      </w:r>
    </w:p>
    <w:p>
      <w:pPr>
        <w:pStyle w:val="Heading1"/>
      </w:pPr>
      <w:r>
        <w:t>1344. Dry eye syndrome</w:t>
      </w:r>
    </w:p>
    <w:p>
      <w:pPr>
        <w:pStyle w:val="ListBullet"/>
      </w:pPr>
      <w:r>
        <w:t>Any simple home remedies for blepharitis - chronic?</w:t>
      </w:r>
    </w:p>
    <w:p>
      <w:pPr>
        <w:pStyle w:val="ListBullet"/>
      </w:pPr>
      <w:r>
        <w:t>My blepharitis - chronic started recently, what can I do?</w:t>
      </w:r>
    </w:p>
    <w:p>
      <w:pPr>
        <w:pStyle w:val="Heading1"/>
      </w:pPr>
      <w:r>
        <w:t>1345. Dry eye</w:t>
      </w:r>
    </w:p>
    <w:p>
      <w:pPr>
        <w:pStyle w:val="ListBullet"/>
      </w:pPr>
      <w:r>
        <w:t>I'm worried about dry eye syndrome, can Nani help?</w:t>
      </w:r>
    </w:p>
    <w:p>
      <w:pPr>
        <w:pStyle w:val="ListBullet"/>
      </w:pPr>
      <w:r>
        <w:t>Can you give me a nuskha for dry eye syndrome?</w:t>
      </w:r>
    </w:p>
    <w:p>
      <w:pPr>
        <w:pStyle w:val="ListBullet"/>
      </w:pPr>
      <w:r>
        <w:t>What should I do about dry eye syndrome right now?</w:t>
      </w:r>
    </w:p>
    <w:p>
      <w:pPr>
        <w:pStyle w:val="Heading1"/>
      </w:pPr>
      <w:r>
        <w:t>1346. Contact lens irritation</w:t>
      </w:r>
    </w:p>
    <w:p>
      <w:pPr>
        <w:pStyle w:val="ListBullet"/>
      </w:pPr>
      <w:r>
        <w:t>My dry eye syndrome started recently, what can I do?</w:t>
      </w:r>
    </w:p>
    <w:p>
      <w:pPr>
        <w:pStyle w:val="ListBullet"/>
      </w:pPr>
      <w:r>
        <w:t>I have dry eye syndrome and need help.</w:t>
      </w:r>
    </w:p>
    <w:p>
      <w:pPr>
        <w:pStyle w:val="Heading1"/>
      </w:pPr>
      <w:r>
        <w:t>1347. Contact lens</w:t>
      </w:r>
    </w:p>
    <w:p>
      <w:pPr>
        <w:pStyle w:val="ListBullet"/>
      </w:pPr>
      <w:r>
        <w:t>How do I manage contact lens irritation at home?</w:t>
      </w:r>
    </w:p>
    <w:p>
      <w:pPr>
        <w:pStyle w:val="ListBullet"/>
      </w:pPr>
      <w:r>
        <w:t>I need quick tips for contact lens irritation.</w:t>
      </w:r>
    </w:p>
    <w:p>
      <w:pPr>
        <w:pStyle w:val="ListBullet"/>
      </w:pPr>
      <w:r>
        <w:t>I have contact lens irritation and need help.</w:t>
      </w:r>
    </w:p>
    <w:p>
      <w:pPr>
        <w:pStyle w:val="Heading1"/>
      </w:pPr>
      <w:r>
        <w:t>1348. Conjunctival foreign body</w:t>
      </w:r>
    </w:p>
    <w:p>
      <w:pPr>
        <w:pStyle w:val="ListBullet"/>
      </w:pPr>
      <w:r>
        <w:t>I've been feeling contact lens irritation for a few days.</w:t>
      </w:r>
    </w:p>
    <w:p>
      <w:pPr>
        <w:pStyle w:val="ListBullet"/>
      </w:pPr>
      <w:r>
        <w:t>Any simple home remedies for contact lens irritation?</w:t>
      </w:r>
    </w:p>
    <w:p>
      <w:pPr>
        <w:pStyle w:val="Heading1"/>
      </w:pPr>
      <w:r>
        <w:t>1349. Conjunctival</w:t>
      </w:r>
    </w:p>
    <w:p>
      <w:pPr>
        <w:pStyle w:val="Heading1"/>
      </w:pPr>
      <w:r>
        <w:t>1350. Conjunctival foreign</w:t>
      </w:r>
    </w:p>
    <w:p>
      <w:pPr>
        <w:pStyle w:val="ListBullet"/>
      </w:pPr>
      <w:r>
        <w:t>I have conjunctival foreign body and need help.</w:t>
      </w:r>
    </w:p>
    <w:p>
      <w:pPr>
        <w:pStyle w:val="ListBullet"/>
      </w:pPr>
      <w:r>
        <w:t>Is conjunctival foreign body serious?</w:t>
      </w:r>
    </w:p>
    <w:p>
      <w:pPr>
        <w:pStyle w:val="ListBullet"/>
      </w:pPr>
      <w:r>
        <w:t>Any simple home remedies for conjunctival foreign body?</w:t>
      </w:r>
    </w:p>
    <w:p>
      <w:pPr>
        <w:pStyle w:val="Heading1"/>
      </w:pPr>
      <w:r>
        <w:t>1351. Eye infection discharge - mild</w:t>
      </w:r>
    </w:p>
    <w:p>
      <w:pPr>
        <w:pStyle w:val="ListBullet"/>
      </w:pPr>
      <w:r>
        <w:t>Can you give me a nuskha for conjunctival foreign body?</w:t>
      </w:r>
    </w:p>
    <w:p>
      <w:pPr>
        <w:pStyle w:val="ListBullet"/>
      </w:pPr>
      <w:r>
        <w:t>I need quick tips for conjunctival foreign body.</w:t>
      </w:r>
    </w:p>
    <w:p>
      <w:pPr>
        <w:pStyle w:val="Heading1"/>
      </w:pPr>
      <w:r>
        <w:t>1352. Eye infection</w:t>
      </w:r>
    </w:p>
    <w:p>
      <w:pPr>
        <w:pStyle w:val="ListBullet"/>
      </w:pPr>
      <w:r>
        <w:t>Any simple home remedies for eye infection discharge - mild?</w:t>
      </w:r>
    </w:p>
    <w:p>
      <w:pPr>
        <w:pStyle w:val="ListBullet"/>
      </w:pPr>
      <w:r>
        <w:t>I have eye infection discharge - mild and need help.</w:t>
      </w:r>
    </w:p>
    <w:p>
      <w:pPr>
        <w:pStyle w:val="ListBullet"/>
      </w:pPr>
      <w:r>
        <w:t>I'm worried about eye infection discharge - mild, can Nani help?</w:t>
      </w:r>
    </w:p>
    <w:p>
      <w:pPr>
        <w:pStyle w:val="Heading1"/>
      </w:pPr>
      <w:r>
        <w:t>1353. Vision blurry - severe</w:t>
      </w:r>
    </w:p>
    <w:p>
      <w:pPr>
        <w:pStyle w:val="ListBullet"/>
      </w:pPr>
      <w:r>
        <w:t>Can you give me a nuskha for eye infection discharge - mild?</w:t>
      </w:r>
    </w:p>
    <w:p>
      <w:pPr>
        <w:pStyle w:val="ListBullet"/>
      </w:pPr>
      <w:r>
        <w:t>Is eye infection discharge - mild serious?</w:t>
      </w:r>
    </w:p>
    <w:p>
      <w:pPr>
        <w:pStyle w:val="Heading1"/>
      </w:pPr>
      <w:r>
        <w:t>1354. Vision</w:t>
      </w:r>
    </w:p>
    <w:p>
      <w:pPr>
        <w:pStyle w:val="Heading1"/>
      </w:pPr>
      <w:r>
        <w:t>1355. Vision blurry</w:t>
      </w:r>
    </w:p>
    <w:p>
      <w:pPr>
        <w:pStyle w:val="ListBullet"/>
      </w:pPr>
      <w:r>
        <w:t>What should I do about vision blurry - severe right now?</w:t>
      </w:r>
    </w:p>
    <w:p>
      <w:pPr>
        <w:pStyle w:val="ListBullet"/>
      </w:pPr>
      <w:r>
        <w:t>Can you give me a nuskha for vision blurry - severe?</w:t>
      </w:r>
    </w:p>
    <w:p>
      <w:pPr>
        <w:pStyle w:val="ListBullet"/>
      </w:pPr>
      <w:r>
        <w:t>I need quick tips for vision blurry - severe.</w:t>
      </w:r>
    </w:p>
    <w:p>
      <w:pPr>
        <w:pStyle w:val="Heading1"/>
      </w:pPr>
      <w:r>
        <w:t>1356. Blurred vision sudden</w:t>
      </w:r>
    </w:p>
    <w:p>
      <w:pPr>
        <w:pStyle w:val="ListBullet"/>
      </w:pPr>
      <w:r>
        <w:t>I have vision blurry - severe and need help.</w:t>
      </w:r>
    </w:p>
    <w:p>
      <w:pPr>
        <w:pStyle w:val="ListBullet"/>
      </w:pPr>
      <w:r>
        <w:t>How do I manage vision blurry - severe at home?</w:t>
      </w:r>
    </w:p>
    <w:p>
      <w:pPr>
        <w:pStyle w:val="ListBullet"/>
      </w:pPr>
      <w:r>
        <w:t>I've been feeling vision blurry - severe for a few days.</w:t>
      </w:r>
    </w:p>
    <w:p>
      <w:pPr>
        <w:pStyle w:val="Heading1"/>
      </w:pPr>
      <w:r>
        <w:t>1357. Blurred</w:t>
      </w:r>
    </w:p>
    <w:p>
      <w:pPr>
        <w:pStyle w:val="Heading1"/>
      </w:pPr>
      <w:r>
        <w:t>1358. Blurred vision</w:t>
      </w:r>
    </w:p>
    <w:p>
      <w:pPr>
        <w:pStyle w:val="ListBullet"/>
      </w:pPr>
      <w:r>
        <w:t>How do I manage blurred vision sudden at home?</w:t>
      </w:r>
    </w:p>
    <w:p>
      <w:pPr>
        <w:pStyle w:val="ListBullet"/>
      </w:pPr>
      <w:r>
        <w:t>Can you give me a nuskha for blurred vision sudden?</w:t>
      </w:r>
    </w:p>
    <w:p>
      <w:pPr>
        <w:pStyle w:val="ListBullet"/>
      </w:pPr>
      <w:r>
        <w:t>I've been feeling blurred vision sudden for a few days.</w:t>
      </w:r>
    </w:p>
    <w:p>
      <w:pPr>
        <w:pStyle w:val="Heading1"/>
      </w:pPr>
      <w:r>
        <w:t>1359. Double vision on moving</w:t>
      </w:r>
    </w:p>
    <w:p>
      <w:pPr>
        <w:pStyle w:val="ListBullet"/>
      </w:pPr>
      <w:r>
        <w:t>I'm worried about blurred vision sudden, can Nani help?</w:t>
      </w:r>
    </w:p>
    <w:p>
      <w:pPr>
        <w:pStyle w:val="ListBullet"/>
      </w:pPr>
      <w:r>
        <w:t>Is blurred vision sudden serious?</w:t>
      </w:r>
    </w:p>
    <w:p>
      <w:pPr>
        <w:pStyle w:val="ListBullet"/>
      </w:pPr>
      <w:r>
        <w:t>What should I do about blurred vision sudden right now?</w:t>
      </w:r>
    </w:p>
    <w:p>
      <w:pPr>
        <w:pStyle w:val="Heading1"/>
      </w:pPr>
      <w:r>
        <w:t>1360. Vision loss</w:t>
      </w:r>
    </w:p>
    <w:p>
      <w:pPr>
        <w:pStyle w:val="ListBullet"/>
      </w:pPr>
      <w:r>
        <w:t>Is vision loss one eye serious?</w:t>
      </w:r>
    </w:p>
    <w:p>
      <w:pPr>
        <w:pStyle w:val="ListBullet"/>
      </w:pPr>
      <w:r>
        <w:t>What should I do about vision loss one eye right now?</w:t>
      </w:r>
    </w:p>
    <w:p>
      <w:pPr>
        <w:pStyle w:val="ListBullet"/>
      </w:pPr>
      <w:r>
        <w:t>How do I manage vision loss one eye at home?</w:t>
      </w:r>
    </w:p>
    <w:p>
      <w:pPr>
        <w:pStyle w:val="Heading1"/>
      </w:pPr>
      <w:r>
        <w:t>1361. Migraine aura vision - mild</w:t>
      </w:r>
    </w:p>
    <w:p>
      <w:pPr>
        <w:pStyle w:val="ListBullet"/>
      </w:pPr>
      <w:r>
        <w:t>I'm worried about vision loss one eye, can Nani help?</w:t>
      </w:r>
    </w:p>
    <w:p>
      <w:pPr>
        <w:pStyle w:val="Heading1"/>
      </w:pPr>
      <w:r>
        <w:t>1362. Migraine aura</w:t>
      </w:r>
    </w:p>
    <w:p>
      <w:pPr>
        <w:pStyle w:val="ListBullet"/>
      </w:pPr>
      <w:r>
        <w:t>Can you give me a nuskha for migraine aura vision - mild?</w:t>
      </w:r>
    </w:p>
    <w:p>
      <w:pPr>
        <w:pStyle w:val="ListBullet"/>
      </w:pPr>
      <w:r>
        <w:t>My migraine aura vision - mild started recently, what can I do?</w:t>
      </w:r>
    </w:p>
    <w:p>
      <w:pPr>
        <w:pStyle w:val="ListBullet"/>
      </w:pPr>
      <w:r>
        <w:t>I have migraine aura vision - mild and need help.</w:t>
      </w:r>
    </w:p>
    <w:p>
      <w:pPr>
        <w:pStyle w:val="Heading1"/>
      </w:pPr>
      <w:r>
        <w:t>1363. Tooth sensitivity to cold</w:t>
      </w:r>
    </w:p>
    <w:p>
      <w:pPr>
        <w:pStyle w:val="ListBullet"/>
      </w:pPr>
      <w:r>
        <w:t>I've been feeling migraine aura vision - mild for a few days.</w:t>
      </w:r>
    </w:p>
    <w:p>
      <w:pPr>
        <w:pStyle w:val="ListBullet"/>
      </w:pPr>
      <w:r>
        <w:t>Is migraine aura vision - mild serious?</w:t>
      </w:r>
    </w:p>
    <w:p>
      <w:pPr>
        <w:pStyle w:val="ListBullet"/>
      </w:pPr>
      <w:r>
        <w:t>I need quick tips for migraine aura vision - mild.</w:t>
      </w:r>
    </w:p>
    <w:p>
      <w:pPr>
        <w:pStyle w:val="Heading1"/>
      </w:pPr>
      <w:r>
        <w:t>1364. Tooth</w:t>
      </w:r>
    </w:p>
    <w:p>
      <w:pPr>
        <w:pStyle w:val="Heading1"/>
      </w:pPr>
      <w:r>
        <w:t>1365. Tooth sensitivity</w:t>
      </w:r>
    </w:p>
    <w:p>
      <w:pPr>
        <w:pStyle w:val="ListBullet"/>
      </w:pPr>
      <w:r>
        <w:t>I need quick tips for tooth sensitivity to cold.</w:t>
      </w:r>
    </w:p>
    <w:p>
      <w:pPr>
        <w:pStyle w:val="ListBullet"/>
      </w:pPr>
      <w:r>
        <w:t>I've been feeling tooth sensitivity to cold for a few days.</w:t>
      </w:r>
    </w:p>
    <w:p>
      <w:pPr>
        <w:pStyle w:val="ListBullet"/>
      </w:pPr>
      <w:r>
        <w:t>What should I do about tooth sensitivity to cold right now?</w:t>
      </w:r>
    </w:p>
    <w:p>
      <w:pPr>
        <w:pStyle w:val="Heading1"/>
      </w:pPr>
      <w:r>
        <w:t>1366. Sensitive teeth - chronic</w:t>
      </w:r>
    </w:p>
    <w:p>
      <w:pPr>
        <w:pStyle w:val="ListBullet"/>
      </w:pPr>
      <w:r>
        <w:t>How do I manage tooth sensitivity to cold at home?</w:t>
      </w:r>
    </w:p>
    <w:p>
      <w:pPr>
        <w:pStyle w:val="Heading1"/>
      </w:pPr>
      <w:r>
        <w:t>1367. Sensitive</w:t>
      </w:r>
    </w:p>
    <w:p>
      <w:pPr>
        <w:pStyle w:val="Heading1"/>
      </w:pPr>
      <w:r>
        <w:t>1368. Sensitive teeth</w:t>
      </w:r>
    </w:p>
    <w:p>
      <w:pPr>
        <w:pStyle w:val="ListBullet"/>
      </w:pPr>
      <w:r>
        <w:t>What should I do about sensitive teeth - chronic right now?</w:t>
      </w:r>
    </w:p>
    <w:p>
      <w:pPr>
        <w:pStyle w:val="ListBullet"/>
      </w:pPr>
      <w:r>
        <w:t>My sensitive teeth - chronic started recently, what can I do?</w:t>
      </w:r>
    </w:p>
    <w:p>
      <w:pPr>
        <w:pStyle w:val="ListBullet"/>
      </w:pPr>
      <w:r>
        <w:t>Is sensitive teeth - chronic serious?</w:t>
      </w:r>
    </w:p>
    <w:p>
      <w:pPr>
        <w:pStyle w:val="Heading1"/>
      </w:pPr>
      <w:r>
        <w:t>1369. Teeth grinding - severe</w:t>
      </w:r>
    </w:p>
    <w:p>
      <w:pPr>
        <w:pStyle w:val="ListBullet"/>
      </w:pPr>
      <w:r>
        <w:t>Any simple home remedies for sensitive teeth - chronic?</w:t>
      </w:r>
    </w:p>
    <w:p>
      <w:pPr>
        <w:pStyle w:val="ListBullet"/>
      </w:pPr>
      <w:r>
        <w:t>I'm worried about sensitive teeth - chronic, can Nani help?</w:t>
      </w:r>
    </w:p>
    <w:p>
      <w:pPr>
        <w:pStyle w:val="ListBullet"/>
      </w:pPr>
      <w:r>
        <w:t>Can you give me a nuskha for sensitive teeth - chronic?</w:t>
      </w:r>
    </w:p>
    <w:p>
      <w:pPr>
        <w:pStyle w:val="Heading1"/>
      </w:pPr>
      <w:r>
        <w:t>1370. Teeth</w:t>
      </w:r>
    </w:p>
    <w:p>
      <w:pPr>
        <w:pStyle w:val="Heading1"/>
      </w:pPr>
      <w:r>
        <w:t>1371. Teeth grinding</w:t>
      </w:r>
    </w:p>
    <w:p>
      <w:pPr>
        <w:pStyle w:val="ListBullet"/>
      </w:pPr>
      <w:r>
        <w:t>My teeth grinding - severe started recently, what can I do?</w:t>
      </w:r>
    </w:p>
    <w:p>
      <w:pPr>
        <w:pStyle w:val="ListBullet"/>
      </w:pPr>
      <w:r>
        <w:t>I've been feeling teeth grinding - severe for a few days.</w:t>
      </w:r>
    </w:p>
    <w:p>
      <w:pPr>
        <w:pStyle w:val="ListBullet"/>
      </w:pPr>
      <w:r>
        <w:t>What should I do about teeth grinding - severe right now?</w:t>
      </w:r>
    </w:p>
    <w:p>
      <w:pPr>
        <w:pStyle w:val="ListBullet"/>
      </w:pPr>
      <w:r>
        <w:t>I have teeth grinding - severe and need help.</w:t>
      </w:r>
    </w:p>
    <w:p>
      <w:pPr>
        <w:pStyle w:val="ListBullet"/>
      </w:pPr>
      <w:r>
        <w:t>Is teeth grinding - severe serious?</w:t>
      </w:r>
    </w:p>
    <w:p>
      <w:pPr>
        <w:pStyle w:val="Heading1"/>
      </w:pPr>
      <w:r>
        <w:t>1372. 501. bruxism</w:t>
      </w:r>
    </w:p>
    <w:p>
      <w:pPr>
        <w:pStyle w:val="Heading1"/>
      </w:pPr>
      <w:r>
        <w:t>1373. Bruxism</w:t>
      </w:r>
    </w:p>
    <w:p>
      <w:pPr>
        <w:pStyle w:val="ListBullet"/>
      </w:pPr>
      <w:r>
        <w:t>I've been feeling bruxism for a few days.</w:t>
      </w:r>
    </w:p>
    <w:p>
      <w:pPr>
        <w:pStyle w:val="ListBullet"/>
      </w:pPr>
      <w:r>
        <w:t>What should I do about bruxism right now?</w:t>
      </w:r>
    </w:p>
    <w:p>
      <w:pPr>
        <w:pStyle w:val="ListBullet"/>
      </w:pPr>
      <w:r>
        <w:t>I need quick tips for bruxism.</w:t>
      </w:r>
    </w:p>
    <w:p>
      <w:pPr>
        <w:pStyle w:val="Heading1"/>
      </w:pPr>
      <w:r>
        <w:t>1374. Jaw clicking - mild</w:t>
      </w:r>
    </w:p>
    <w:p>
      <w:pPr>
        <w:pStyle w:val="ListBullet"/>
      </w:pPr>
      <w:r>
        <w:t>My bruxism started recently, what can I do?</w:t>
      </w:r>
    </w:p>
    <w:p>
      <w:pPr>
        <w:pStyle w:val="Heading1"/>
      </w:pPr>
      <w:r>
        <w:t>1375. Jaw clicking</w:t>
      </w:r>
    </w:p>
    <w:p>
      <w:pPr>
        <w:pStyle w:val="ListBullet"/>
      </w:pPr>
      <w:r>
        <w:t>What should I do about jaw clicking - mild right now?</w:t>
      </w:r>
    </w:p>
    <w:p>
      <w:pPr>
        <w:pStyle w:val="ListBullet"/>
      </w:pPr>
      <w:r>
        <w:t>I'm worried about jaw clicking - mild, can Nani help?</w:t>
      </w:r>
    </w:p>
    <w:p>
      <w:pPr>
        <w:pStyle w:val="ListBullet"/>
      </w:pPr>
      <w:r>
        <w:t>Any simple home remedies for jaw clicking - mild?</w:t>
      </w:r>
    </w:p>
    <w:p>
      <w:pPr>
        <w:pStyle w:val="Heading1"/>
      </w:pPr>
      <w:r>
        <w:t>1376. Wisdom tooth pain</w:t>
      </w:r>
    </w:p>
    <w:p>
      <w:pPr>
        <w:pStyle w:val="ListBullet"/>
      </w:pPr>
      <w:r>
        <w:t>I need quick tips for jaw clicking - mild.</w:t>
      </w:r>
    </w:p>
    <w:p>
      <w:pPr>
        <w:pStyle w:val="ListBullet"/>
      </w:pPr>
      <w:r>
        <w:t>My jaw clicking - mild started recently, what can I do?</w:t>
      </w:r>
    </w:p>
    <w:p>
      <w:pPr>
        <w:pStyle w:val="Heading1"/>
      </w:pPr>
      <w:r>
        <w:t>1377. Wisdom</w:t>
      </w:r>
    </w:p>
    <w:p>
      <w:pPr>
        <w:pStyle w:val="Heading1"/>
      </w:pPr>
      <w:r>
        <w:t>1378. Wisdom tooth</w:t>
      </w:r>
    </w:p>
    <w:p>
      <w:pPr>
        <w:pStyle w:val="ListBullet"/>
      </w:pPr>
      <w:r>
        <w:t>I need quick tips for wisdom tooth pain.</w:t>
      </w:r>
    </w:p>
    <w:p>
      <w:pPr>
        <w:pStyle w:val="ListBullet"/>
      </w:pPr>
      <w:r>
        <w:t>I'm worried about wisdom tooth pain, can Nani help?</w:t>
      </w:r>
    </w:p>
    <w:p>
      <w:pPr>
        <w:pStyle w:val="ListBullet"/>
      </w:pPr>
      <w:r>
        <w:t>I have wisdom tooth pain and need help.</w:t>
      </w:r>
    </w:p>
    <w:p>
      <w:pPr>
        <w:pStyle w:val="Heading1"/>
      </w:pPr>
      <w:r>
        <w:t>1379. Impacted tooth pain</w:t>
      </w:r>
    </w:p>
    <w:p>
      <w:pPr>
        <w:pStyle w:val="ListBullet"/>
      </w:pPr>
      <w:r>
        <w:t>My wisdom tooth pain started recently, what can I do?</w:t>
      </w:r>
    </w:p>
    <w:p>
      <w:pPr>
        <w:pStyle w:val="ListBullet"/>
      </w:pPr>
      <w:r>
        <w:t>Any simple home remedies for wisdom tooth pain?</w:t>
      </w:r>
    </w:p>
    <w:p>
      <w:pPr>
        <w:pStyle w:val="ListBullet"/>
      </w:pPr>
      <w:r>
        <w:t>What should I do about wisdom tooth pain right now?</w:t>
      </w:r>
    </w:p>
    <w:p>
      <w:pPr>
        <w:pStyle w:val="Heading1"/>
      </w:pPr>
      <w:r>
        <w:t>1380. Impacted</w:t>
      </w:r>
    </w:p>
    <w:p>
      <w:pPr>
        <w:pStyle w:val="Heading1"/>
      </w:pPr>
      <w:r>
        <w:t>1381. Impacted tooth</w:t>
      </w:r>
    </w:p>
    <w:p>
      <w:pPr>
        <w:pStyle w:val="ListBullet"/>
      </w:pPr>
      <w:r>
        <w:t>Can you give me a nuskha for impacted tooth pain?</w:t>
      </w:r>
    </w:p>
    <w:p>
      <w:pPr>
        <w:pStyle w:val="ListBullet"/>
      </w:pPr>
      <w:r>
        <w:t>How do I manage impacted tooth pain at home?</w:t>
      </w:r>
    </w:p>
    <w:p>
      <w:pPr>
        <w:pStyle w:val="ListBullet"/>
      </w:pPr>
      <w:r>
        <w:t>I've been feeling impacted tooth pain for a few days.</w:t>
      </w:r>
    </w:p>
    <w:p>
      <w:pPr>
        <w:pStyle w:val="ListBullet"/>
      </w:pPr>
      <w:r>
        <w:t>Is impacted tooth pain serious?</w:t>
      </w:r>
    </w:p>
    <w:p>
      <w:pPr>
        <w:pStyle w:val="ListBullet"/>
      </w:pPr>
      <w:r>
        <w:t>I need quick tips for impacted tooth pain.</w:t>
      </w:r>
    </w:p>
    <w:p>
      <w:pPr>
        <w:pStyle w:val="ListBullet"/>
      </w:pPr>
      <w:r>
        <w:t>Any simple home remedies for impacted tooth pain?</w:t>
      </w:r>
    </w:p>
    <w:p>
      <w:pPr>
        <w:pStyle w:val="Heading1"/>
      </w:pPr>
      <w:r>
        <w:t>1382. 505. oral bleeding</w:t>
      </w:r>
    </w:p>
    <w:p>
      <w:pPr>
        <w:pStyle w:val="Heading1"/>
      </w:pPr>
      <w:r>
        <w:t>1383. Oral bleeding</w:t>
      </w:r>
    </w:p>
    <w:p>
      <w:pPr>
        <w:pStyle w:val="ListBullet"/>
      </w:pPr>
      <w:r>
        <w:t>Any simple home remedies for oral bleeding?</w:t>
      </w:r>
    </w:p>
    <w:p>
      <w:pPr>
        <w:pStyle w:val="ListBullet"/>
      </w:pPr>
      <w:r>
        <w:t>I have oral bleeding and need help.</w:t>
      </w:r>
    </w:p>
    <w:p>
      <w:pPr>
        <w:pStyle w:val="ListBullet"/>
      </w:pPr>
      <w:r>
        <w:t>Is oral bleeding serious?</w:t>
      </w:r>
    </w:p>
    <w:p>
      <w:pPr>
        <w:pStyle w:val="Heading1"/>
      </w:pPr>
      <w:r>
        <w:t>1384. Gums bleeding while brushing</w:t>
      </w:r>
    </w:p>
    <w:p>
      <w:pPr>
        <w:pStyle w:val="ListBullet"/>
      </w:pPr>
      <w:r>
        <w:t>How do I manage oral bleeding at home?</w:t>
      </w:r>
    </w:p>
    <w:p>
      <w:pPr>
        <w:pStyle w:val="ListBullet"/>
      </w:pPr>
      <w:r>
        <w:t>My oral bleeding started recently, what can I do?</w:t>
      </w:r>
    </w:p>
    <w:p>
      <w:pPr>
        <w:pStyle w:val="ListBullet"/>
      </w:pPr>
      <w:r>
        <w:t>I'm worried about oral bleeding, can Nani help?</w:t>
      </w:r>
    </w:p>
    <w:p>
      <w:pPr>
        <w:pStyle w:val="Heading1"/>
      </w:pPr>
      <w:r>
        <w:t>1385. Gums</w:t>
      </w:r>
    </w:p>
    <w:p>
      <w:pPr>
        <w:pStyle w:val="Heading1"/>
      </w:pPr>
      <w:r>
        <w:t>1386. Gums bleeding</w:t>
      </w:r>
    </w:p>
    <w:p>
      <w:pPr>
        <w:pStyle w:val="ListBullet"/>
      </w:pPr>
      <w:r>
        <w:t>What should I do about gums bleeding while brushing right now?</w:t>
      </w:r>
    </w:p>
    <w:p>
      <w:pPr>
        <w:pStyle w:val="ListBullet"/>
      </w:pPr>
      <w:r>
        <w:t>Can you give me a nuskha for gums bleeding while brushing?</w:t>
      </w:r>
    </w:p>
    <w:p>
      <w:pPr>
        <w:pStyle w:val="ListBullet"/>
      </w:pPr>
      <w:r>
        <w:t>How do I manage gums bleeding while brushing at home?</w:t>
      </w:r>
    </w:p>
    <w:p>
      <w:pPr>
        <w:pStyle w:val="Heading1"/>
      </w:pPr>
      <w:r>
        <w:t>1387. Gingivitis - mild</w:t>
      </w:r>
    </w:p>
    <w:p>
      <w:pPr>
        <w:pStyle w:val="ListBullet"/>
      </w:pPr>
      <w:r>
        <w:t>Is gums bleeding while brushing serious?</w:t>
      </w:r>
    </w:p>
    <w:p>
      <w:pPr>
        <w:pStyle w:val="ListBullet"/>
      </w:pPr>
      <w:r>
        <w:t>I've been feeling gums bleeding while brushing for a few days.</w:t>
      </w:r>
    </w:p>
    <w:p>
      <w:pPr>
        <w:pStyle w:val="ListBullet"/>
      </w:pPr>
      <w:r>
        <w:t>I have gums bleeding while brushing and need help.</w:t>
      </w:r>
    </w:p>
    <w:p>
      <w:pPr>
        <w:pStyle w:val="Heading1"/>
      </w:pPr>
      <w:r>
        <w:t>1388. Gingivitis</w:t>
      </w:r>
    </w:p>
    <w:p>
      <w:pPr>
        <w:pStyle w:val="Heading1"/>
      </w:pPr>
      <w:r>
        <w:t>1389. Gingivitis -</w:t>
      </w:r>
    </w:p>
    <w:p>
      <w:pPr>
        <w:pStyle w:val="ListBullet"/>
      </w:pPr>
      <w:r>
        <w:t>How do I manage gingivitis - mild at home?</w:t>
      </w:r>
    </w:p>
    <w:p>
      <w:pPr>
        <w:pStyle w:val="ListBullet"/>
      </w:pPr>
      <w:r>
        <w:t>Can you give me a nuskha for gingivitis - mild?</w:t>
      </w:r>
    </w:p>
    <w:p>
      <w:pPr>
        <w:pStyle w:val="ListBullet"/>
      </w:pPr>
      <w:r>
        <w:t>I have gingivitis - mild and need help.</w:t>
      </w:r>
    </w:p>
    <w:p>
      <w:pPr>
        <w:pStyle w:val="Heading1"/>
      </w:pPr>
      <w:r>
        <w:t>1390. 508. periodontitis</w:t>
      </w:r>
    </w:p>
    <w:p>
      <w:pPr>
        <w:pStyle w:val="Heading1"/>
      </w:pPr>
      <w:r>
        <w:t>1391. Periodontitis</w:t>
      </w:r>
    </w:p>
    <w:p>
      <w:pPr>
        <w:pStyle w:val="ListBullet"/>
      </w:pPr>
      <w:r>
        <w:t>Can you give me a nuskha for periodontitis?</w:t>
      </w:r>
    </w:p>
    <w:p>
      <w:pPr>
        <w:pStyle w:val="ListBullet"/>
      </w:pPr>
      <w:r>
        <w:t>I'm worried about periodontitis, can Nani help?</w:t>
      </w:r>
    </w:p>
    <w:p>
      <w:pPr>
        <w:pStyle w:val="ListBullet"/>
      </w:pPr>
      <w:r>
        <w:t>I've been feeling periodontitis for a few days.</w:t>
      </w:r>
    </w:p>
    <w:p>
      <w:pPr>
        <w:pStyle w:val="ListBullet"/>
      </w:pPr>
      <w:r>
        <w:t>I need quick tips for periodontitis.</w:t>
      </w:r>
    </w:p>
    <w:p>
      <w:pPr>
        <w:pStyle w:val="Heading1"/>
      </w:pPr>
      <w:r>
        <w:t>1392. 509. dental abscess</w:t>
      </w:r>
    </w:p>
    <w:p>
      <w:pPr>
        <w:pStyle w:val="Heading1"/>
      </w:pPr>
      <w:r>
        <w:t>1393. Dental</w:t>
      </w:r>
    </w:p>
    <w:p>
      <w:pPr>
        <w:pStyle w:val="Heading1"/>
      </w:pPr>
      <w:r>
        <w:t>1394. Dental abscess</w:t>
      </w:r>
    </w:p>
    <w:p>
      <w:pPr>
        <w:pStyle w:val="ListBullet"/>
      </w:pPr>
      <w:r>
        <w:t>I'm worried about dental abscess, can Nani help?</w:t>
      </w:r>
    </w:p>
    <w:p>
      <w:pPr>
        <w:pStyle w:val="ListBullet"/>
      </w:pPr>
      <w:r>
        <w:t>I need quick tips for dental abscess.</w:t>
      </w:r>
    </w:p>
    <w:p>
      <w:pPr>
        <w:pStyle w:val="ListBullet"/>
      </w:pPr>
      <w:r>
        <w:t>Is dental abscess serious?</w:t>
      </w:r>
    </w:p>
    <w:p>
      <w:pPr>
        <w:pStyle w:val="Heading1"/>
      </w:pPr>
      <w:r>
        <w:t>1395. Tooth infection swelling - chronic</w:t>
      </w:r>
    </w:p>
    <w:p>
      <w:pPr>
        <w:pStyle w:val="ListBullet"/>
      </w:pPr>
      <w:r>
        <w:t>How do I manage dental abscess at home?</w:t>
      </w:r>
    </w:p>
    <w:p>
      <w:pPr>
        <w:pStyle w:val="ListBullet"/>
      </w:pPr>
      <w:r>
        <w:t>My dental abscess started recently, what can I do?</w:t>
      </w:r>
    </w:p>
    <w:p>
      <w:pPr>
        <w:pStyle w:val="ListBullet"/>
      </w:pPr>
      <w:r>
        <w:t>I've been feeling dental abscess for a few days.</w:t>
      </w:r>
    </w:p>
    <w:p>
      <w:pPr>
        <w:pStyle w:val="Heading1"/>
      </w:pPr>
      <w:r>
        <w:t>1396. Tooth infection</w:t>
      </w:r>
    </w:p>
    <w:p>
      <w:pPr>
        <w:pStyle w:val="ListBullet"/>
      </w:pPr>
      <w:r>
        <w:t>I've been feeling tooth infection swelling - chronic for a few days.</w:t>
      </w:r>
    </w:p>
    <w:p>
      <w:pPr>
        <w:pStyle w:val="ListBullet"/>
      </w:pPr>
      <w:r>
        <w:t>I need quick tips for tooth infection swelling - chronic.</w:t>
      </w:r>
    </w:p>
    <w:p>
      <w:pPr>
        <w:pStyle w:val="ListBullet"/>
      </w:pPr>
      <w:r>
        <w:t>What should I do about tooth infection swelling - chronic right now?</w:t>
      </w:r>
    </w:p>
    <w:p>
      <w:pPr>
        <w:pStyle w:val="Heading1"/>
      </w:pPr>
      <w:r>
        <w:t>1397. Bad taste after tooth</w:t>
      </w:r>
    </w:p>
    <w:p>
      <w:pPr>
        <w:pStyle w:val="ListBullet"/>
      </w:pPr>
      <w:r>
        <w:t>I'm worried about tooth infection swelling - chronic, can Nani help?</w:t>
      </w:r>
    </w:p>
    <w:p>
      <w:pPr>
        <w:pStyle w:val="ListBullet"/>
      </w:pPr>
      <w:r>
        <w:t>I have tooth infection swelling - chronic and need help.</w:t>
      </w:r>
    </w:p>
    <w:p>
      <w:pPr>
        <w:pStyle w:val="Heading1"/>
      </w:pPr>
      <w:r>
        <w:t>1398. Smoker</w:t>
      </w:r>
    </w:p>
    <w:p>
      <w:pPr>
        <w:pStyle w:val="Heading1"/>
      </w:pPr>
      <w:r>
        <w:t>1399. Smoker cough</w:t>
      </w:r>
    </w:p>
    <w:p>
      <w:pPr>
        <w:pStyle w:val="ListBullet"/>
      </w:pPr>
      <w:r>
        <w:t>What should I do about smoker cough - mild right now?</w:t>
      </w:r>
    </w:p>
    <w:p>
      <w:pPr>
        <w:pStyle w:val="ListBullet"/>
      </w:pPr>
      <w:r>
        <w:t>My smoker cough - mild started recently, what can I do?</w:t>
      </w:r>
    </w:p>
    <w:p>
      <w:pPr>
        <w:pStyle w:val="ListBullet"/>
      </w:pPr>
      <w:r>
        <w:t>Is smoker cough - mild serious?</w:t>
      </w:r>
    </w:p>
    <w:p>
      <w:pPr>
        <w:pStyle w:val="Heading1"/>
      </w:pPr>
      <w:r>
        <w:t>1400. Chest congestion smoker</w:t>
      </w:r>
    </w:p>
    <w:p>
      <w:pPr>
        <w:pStyle w:val="ListBullet"/>
      </w:pPr>
      <w:r>
        <w:t>Any simple home remedies for smoker cough - mild?</w:t>
      </w:r>
    </w:p>
    <w:p>
      <w:pPr>
        <w:pStyle w:val="ListBullet"/>
      </w:pPr>
      <w:r>
        <w:t>I have smoker cough - mild and need help.</w:t>
      </w:r>
    </w:p>
    <w:p>
      <w:pPr>
        <w:pStyle w:val="Heading1"/>
      </w:pPr>
      <w:r>
        <w:t>1401. Chest congestion</w:t>
      </w:r>
    </w:p>
    <w:p>
      <w:pPr>
        <w:pStyle w:val="ListBullet"/>
      </w:pPr>
      <w:r>
        <w:t>Any simple home remedies for chest congestion smoker?</w:t>
      </w:r>
    </w:p>
    <w:p>
      <w:pPr>
        <w:pStyle w:val="ListBullet"/>
      </w:pPr>
      <w:r>
        <w:t>What should I do about chest congestion smoker right now?</w:t>
      </w:r>
    </w:p>
    <w:p>
      <w:pPr>
        <w:pStyle w:val="ListBullet"/>
      </w:pPr>
      <w:r>
        <w:t>Can you give me a nuskha for chest congestion smoker?</w:t>
      </w:r>
    </w:p>
    <w:p>
      <w:pPr>
        <w:pStyle w:val="Heading1"/>
      </w:pPr>
      <w:r>
        <w:t>1402. Bronchitis symptoms - severe</w:t>
      </w:r>
    </w:p>
    <w:p>
      <w:pPr>
        <w:pStyle w:val="ListBullet"/>
      </w:pPr>
      <w:r>
        <w:t>Is chest congestion smoker serious?</w:t>
      </w:r>
    </w:p>
    <w:p>
      <w:pPr>
        <w:pStyle w:val="Heading1"/>
      </w:pPr>
      <w:r>
        <w:t>1403. Bronchitis</w:t>
      </w:r>
    </w:p>
    <w:p>
      <w:pPr>
        <w:pStyle w:val="Heading1"/>
      </w:pPr>
      <w:r>
        <w:t>1404. Bronchitis symptoms</w:t>
      </w:r>
    </w:p>
    <w:p>
      <w:pPr>
        <w:pStyle w:val="ListBullet"/>
      </w:pPr>
      <w:r>
        <w:t>I've been feeling bronchitis symptoms - severe for a few days.</w:t>
      </w:r>
    </w:p>
    <w:p>
      <w:pPr>
        <w:pStyle w:val="ListBullet"/>
      </w:pPr>
      <w:r>
        <w:t>My bronchitis symptoms - severe started recently, what can I do?</w:t>
      </w:r>
    </w:p>
    <w:p>
      <w:pPr>
        <w:pStyle w:val="ListBullet"/>
      </w:pPr>
      <w:r>
        <w:t>I'm worried about bronchitis symptoms - severe, can Nani help?</w:t>
      </w:r>
    </w:p>
    <w:p>
      <w:pPr>
        <w:pStyle w:val="Heading1"/>
      </w:pPr>
      <w:r>
        <w:t>1405. Chronic cough smoker</w:t>
      </w:r>
    </w:p>
    <w:p>
      <w:pPr>
        <w:pStyle w:val="ListBullet"/>
      </w:pPr>
      <w:r>
        <w:t>Is bronchitis symptoms - severe serious?</w:t>
      </w:r>
    </w:p>
    <w:p>
      <w:pPr>
        <w:pStyle w:val="ListBullet"/>
      </w:pPr>
      <w:r>
        <w:t>I have bronchitis symptoms - severe and need help.</w:t>
      </w:r>
    </w:p>
    <w:p>
      <w:pPr>
        <w:pStyle w:val="Heading1"/>
      </w:pPr>
      <w:r>
        <w:t>1406. Chronic</w:t>
      </w:r>
    </w:p>
    <w:p>
      <w:pPr>
        <w:pStyle w:val="Heading1"/>
      </w:pPr>
      <w:r>
        <w:t>1407. Chronic cough</w:t>
      </w:r>
    </w:p>
    <w:p>
      <w:pPr>
        <w:pStyle w:val="ListBullet"/>
      </w:pPr>
      <w:r>
        <w:t>I've been feeling chronic cough smoker for a few days.</w:t>
      </w:r>
    </w:p>
    <w:p>
      <w:pPr>
        <w:pStyle w:val="ListBullet"/>
      </w:pPr>
      <w:r>
        <w:t>I'm worried about chronic cough smoker, can Nani help?</w:t>
      </w:r>
    </w:p>
    <w:p>
      <w:pPr>
        <w:pStyle w:val="ListBullet"/>
      </w:pPr>
      <w:r>
        <w:t>What should I do about chronic cough smoker right now?</w:t>
      </w:r>
    </w:p>
    <w:p>
      <w:pPr>
        <w:pStyle w:val="ListBullet"/>
      </w:pPr>
      <w:r>
        <w:t>I have chronic cough smoker and need help.</w:t>
      </w:r>
    </w:p>
    <w:p>
      <w:pPr>
        <w:pStyle w:val="Heading1"/>
      </w:pPr>
      <w:r>
        <w:t>1408. 516. copd concern</w:t>
      </w:r>
    </w:p>
    <w:p>
      <w:pPr>
        <w:pStyle w:val="Heading1"/>
      </w:pPr>
      <w:r>
        <w:t>1409. Copd</w:t>
      </w:r>
    </w:p>
    <w:p>
      <w:pPr>
        <w:pStyle w:val="Heading1"/>
      </w:pPr>
      <w:r>
        <w:t>1410. Copd concern</w:t>
      </w:r>
    </w:p>
    <w:p>
      <w:pPr>
        <w:pStyle w:val="ListBullet"/>
      </w:pPr>
      <w:r>
        <w:t>How do I manage copd concern at home?</w:t>
      </w:r>
    </w:p>
    <w:p>
      <w:pPr>
        <w:pStyle w:val="ListBullet"/>
      </w:pPr>
      <w:r>
        <w:t>I've been feeling copd concern for a few days.</w:t>
      </w:r>
    </w:p>
    <w:p>
      <w:pPr>
        <w:pStyle w:val="ListBullet"/>
      </w:pPr>
      <w:r>
        <w:t>I need quick tips for copd concern.</w:t>
      </w:r>
    </w:p>
    <w:p>
      <w:pPr>
        <w:pStyle w:val="Heading1"/>
      </w:pPr>
      <w:r>
        <w:t>1411. Emphysema short breath - mild</w:t>
      </w:r>
    </w:p>
    <w:p>
      <w:pPr>
        <w:pStyle w:val="ListBullet"/>
      </w:pPr>
      <w:r>
        <w:t>Any simple home remedies for copd concern?</w:t>
      </w:r>
    </w:p>
    <w:p>
      <w:pPr>
        <w:pStyle w:val="Heading1"/>
      </w:pPr>
      <w:r>
        <w:t>1412. Emphysema</w:t>
      </w:r>
    </w:p>
    <w:p>
      <w:pPr>
        <w:pStyle w:val="Heading1"/>
      </w:pPr>
      <w:r>
        <w:t>1413. Emphysema short</w:t>
      </w:r>
    </w:p>
    <w:p>
      <w:pPr>
        <w:pStyle w:val="ListBullet"/>
      </w:pPr>
      <w:r>
        <w:t>What should I do about emphysema short breath - mild right now?</w:t>
      </w:r>
    </w:p>
    <w:p>
      <w:pPr>
        <w:pStyle w:val="ListBullet"/>
      </w:pPr>
      <w:r>
        <w:t>Can you give me a nuskha for emphysema short breath - mild?</w:t>
      </w:r>
    </w:p>
    <w:p>
      <w:pPr>
        <w:pStyle w:val="ListBullet"/>
      </w:pPr>
      <w:r>
        <w:t>Is emphysema short breath - mild serious?</w:t>
      </w:r>
    </w:p>
    <w:p>
      <w:pPr>
        <w:pStyle w:val="Heading1"/>
      </w:pPr>
      <w:r>
        <w:t>1414. Oxygen low signs</w:t>
      </w:r>
    </w:p>
    <w:p>
      <w:pPr>
        <w:pStyle w:val="ListBullet"/>
      </w:pPr>
      <w:r>
        <w:t>My emphysema short breath - mild started recently, what can I do?</w:t>
      </w:r>
    </w:p>
    <w:p>
      <w:pPr>
        <w:pStyle w:val="ListBullet"/>
      </w:pPr>
      <w:r>
        <w:t>I'm worried about emphysema short breath - mild, can Nani help?</w:t>
      </w:r>
    </w:p>
    <w:p>
      <w:pPr>
        <w:pStyle w:val="Heading1"/>
      </w:pPr>
      <w:r>
        <w:t>1415. Oxygen</w:t>
      </w:r>
    </w:p>
    <w:p>
      <w:pPr>
        <w:pStyle w:val="Heading1"/>
      </w:pPr>
      <w:r>
        <w:t>1416. Oxygen low</w:t>
      </w:r>
    </w:p>
    <w:p>
      <w:pPr>
        <w:pStyle w:val="ListBullet"/>
      </w:pPr>
      <w:r>
        <w:t>My oxygen low signs started recently, what can I do?</w:t>
      </w:r>
    </w:p>
    <w:p>
      <w:pPr>
        <w:pStyle w:val="ListBullet"/>
      </w:pPr>
      <w:r>
        <w:t>Is oxygen low signs serious?</w:t>
      </w:r>
    </w:p>
    <w:p>
      <w:pPr>
        <w:pStyle w:val="ListBullet"/>
      </w:pPr>
      <w:r>
        <w:t>I have oxygen low signs and need help.</w:t>
      </w:r>
    </w:p>
    <w:p>
      <w:pPr>
        <w:pStyle w:val="Heading1"/>
      </w:pPr>
      <w:r>
        <w:t>1417. Cyanosis blue lips</w:t>
      </w:r>
    </w:p>
    <w:p>
      <w:pPr>
        <w:pStyle w:val="ListBullet"/>
      </w:pPr>
      <w:r>
        <w:t>What should I do about oxygen low signs right now?</w:t>
      </w:r>
    </w:p>
    <w:p>
      <w:pPr>
        <w:pStyle w:val="Heading1"/>
      </w:pPr>
      <w:r>
        <w:t>1418. Cyanosis</w:t>
      </w:r>
    </w:p>
    <w:p>
      <w:pPr>
        <w:pStyle w:val="Heading1"/>
      </w:pPr>
      <w:r>
        <w:t>1419. Cyanosis blue</w:t>
      </w:r>
    </w:p>
    <w:p>
      <w:pPr>
        <w:pStyle w:val="ListBullet"/>
      </w:pPr>
      <w:r>
        <w:t>Can you give me a nuskha for cyanosis blue lips?</w:t>
      </w:r>
    </w:p>
    <w:p>
      <w:pPr>
        <w:pStyle w:val="ListBullet"/>
      </w:pPr>
      <w:r>
        <w:t>My cyanosis blue lips started recently, what can I do?</w:t>
      </w:r>
    </w:p>
    <w:p>
      <w:pPr>
        <w:pStyle w:val="ListBullet"/>
      </w:pPr>
      <w:r>
        <w:t>Is cyanosis blue lips serious?</w:t>
      </w:r>
    </w:p>
    <w:p>
      <w:pPr>
        <w:pStyle w:val="ListBullet"/>
      </w:pPr>
      <w:r>
        <w:t>I'm worried about cyanosis blue lips, can Nani help?</w:t>
      </w:r>
    </w:p>
    <w:p>
      <w:pPr>
        <w:pStyle w:val="ListBullet"/>
      </w:pPr>
      <w:r>
        <w:t>How do I manage cyanosis blue lips at home?</w:t>
      </w:r>
    </w:p>
    <w:p>
      <w:pPr>
        <w:pStyle w:val="Heading1"/>
      </w:pPr>
      <w:r>
        <w:t>1420. 520. bluish skin</w:t>
      </w:r>
    </w:p>
    <w:p>
      <w:pPr>
        <w:pStyle w:val="Heading1"/>
      </w:pPr>
      <w:r>
        <w:t>1421. Bluish</w:t>
      </w:r>
    </w:p>
    <w:p>
      <w:pPr>
        <w:pStyle w:val="Heading1"/>
      </w:pPr>
      <w:r>
        <w:t>1422. Bluish skin</w:t>
      </w:r>
    </w:p>
    <w:p>
      <w:pPr>
        <w:pStyle w:val="ListBullet"/>
      </w:pPr>
      <w:r>
        <w:t>I'm worried about bluish skin, can Nani help?</w:t>
      </w:r>
    </w:p>
    <w:p>
      <w:pPr>
        <w:pStyle w:val="ListBullet"/>
      </w:pPr>
      <w:r>
        <w:t>I need quick tips for bluish skin.</w:t>
      </w:r>
    </w:p>
    <w:p>
      <w:pPr>
        <w:pStyle w:val="ListBullet"/>
      </w:pPr>
      <w:r>
        <w:t>My bluish skin started recently, what can I do?</w:t>
      </w:r>
    </w:p>
    <w:p>
      <w:pPr>
        <w:pStyle w:val="Heading1"/>
      </w:pPr>
      <w:r>
        <w:t>1423. Low oxygen signs - severe</w:t>
      </w:r>
    </w:p>
    <w:p>
      <w:pPr>
        <w:pStyle w:val="ListBullet"/>
      </w:pPr>
      <w:r>
        <w:t>Can you give me a nuskha for bluish skin?</w:t>
      </w:r>
    </w:p>
    <w:p>
      <w:pPr>
        <w:pStyle w:val="ListBullet"/>
      </w:pPr>
      <w:r>
        <w:t>Is bluish skin serious?</w:t>
      </w:r>
    </w:p>
    <w:p>
      <w:pPr>
        <w:pStyle w:val="Heading1"/>
      </w:pPr>
      <w:r>
        <w:t>1424. Low oxygen</w:t>
      </w:r>
    </w:p>
    <w:p>
      <w:pPr>
        <w:pStyle w:val="ListBullet"/>
      </w:pPr>
      <w:r>
        <w:t>How do I manage low oxygen signs - severe at home?</w:t>
      </w:r>
    </w:p>
    <w:p>
      <w:pPr>
        <w:pStyle w:val="ListBullet"/>
      </w:pPr>
      <w:r>
        <w:t>I need quick tips for low oxygen signs - severe.</w:t>
      </w:r>
    </w:p>
    <w:p>
      <w:pPr>
        <w:pStyle w:val="ListBullet"/>
      </w:pPr>
      <w:r>
        <w:t>What should I do about low oxygen signs - severe right now?</w:t>
      </w:r>
    </w:p>
    <w:p>
      <w:pPr>
        <w:pStyle w:val="Heading1"/>
      </w:pPr>
      <w:r>
        <w:t>1425. Blood in stool - mild</w:t>
      </w:r>
    </w:p>
    <w:p>
      <w:pPr>
        <w:pStyle w:val="ListBullet"/>
      </w:pPr>
      <w:r>
        <w:t>Can you give me a nuskha for low oxygen signs - severe?</w:t>
      </w:r>
    </w:p>
    <w:p>
      <w:pPr>
        <w:pStyle w:val="ListBullet"/>
      </w:pPr>
      <w:r>
        <w:t>I have low oxygen signs - severe and need help.</w:t>
      </w:r>
    </w:p>
    <w:p>
      <w:pPr>
        <w:pStyle w:val="Heading1"/>
      </w:pPr>
      <w:r>
        <w:t>1426. 523. black stool</w:t>
      </w:r>
    </w:p>
    <w:p>
      <w:pPr>
        <w:pStyle w:val="Heading1"/>
      </w:pPr>
      <w:r>
        <w:t>1427. Black stool</w:t>
      </w:r>
    </w:p>
    <w:p>
      <w:pPr>
        <w:pStyle w:val="ListBullet"/>
      </w:pPr>
      <w:r>
        <w:t>Any simple home remedies for black stool?</w:t>
      </w:r>
    </w:p>
    <w:p>
      <w:pPr>
        <w:pStyle w:val="ListBullet"/>
      </w:pPr>
      <w:r>
        <w:t>I'm worried about black stool, can Nani help?</w:t>
      </w:r>
    </w:p>
    <w:p>
      <w:pPr>
        <w:pStyle w:val="ListBullet"/>
      </w:pPr>
      <w:r>
        <w:t>I've been feeling black stool for a few days.</w:t>
      </w:r>
    </w:p>
    <w:p>
      <w:pPr>
        <w:pStyle w:val="ListBullet"/>
      </w:pPr>
      <w:r>
        <w:t>What should I do about black stool right now?</w:t>
      </w:r>
    </w:p>
    <w:p>
      <w:pPr>
        <w:pStyle w:val="ListBullet"/>
      </w:pPr>
      <w:r>
        <w:t>How do I manage black stool at home?</w:t>
      </w:r>
    </w:p>
    <w:p>
      <w:pPr>
        <w:pStyle w:val="ListBullet"/>
      </w:pPr>
      <w:r>
        <w:t>I have black stool and need help.</w:t>
      </w:r>
    </w:p>
    <w:p>
      <w:pPr>
        <w:pStyle w:val="Heading1"/>
      </w:pPr>
      <w:r>
        <w:t>1428. 524. melena</w:t>
      </w:r>
    </w:p>
    <w:p>
      <w:pPr>
        <w:pStyle w:val="Heading1"/>
      </w:pPr>
      <w:r>
        <w:t>1429. Melena</w:t>
      </w:r>
    </w:p>
    <w:p>
      <w:pPr>
        <w:pStyle w:val="ListBullet"/>
      </w:pPr>
      <w:r>
        <w:t>How do I manage melena at home?</w:t>
      </w:r>
    </w:p>
    <w:p>
      <w:pPr>
        <w:pStyle w:val="ListBullet"/>
      </w:pPr>
      <w:r>
        <w:t>Is melena serious?</w:t>
      </w:r>
    </w:p>
    <w:p>
      <w:pPr>
        <w:pStyle w:val="ListBullet"/>
      </w:pPr>
      <w:r>
        <w:t>Any simple home remedies for melena?</w:t>
      </w:r>
    </w:p>
    <w:p>
      <w:pPr>
        <w:pStyle w:val="ListBullet"/>
      </w:pPr>
      <w:r>
        <w:t>Can you give me a nuskha for melena?</w:t>
      </w:r>
    </w:p>
    <w:p>
      <w:pPr>
        <w:pStyle w:val="ListBullet"/>
      </w:pPr>
      <w:r>
        <w:t>I've been feeling melena for a few days.</w:t>
      </w:r>
    </w:p>
    <w:p>
      <w:pPr>
        <w:pStyle w:val="ListBullet"/>
      </w:pPr>
      <w:r>
        <w:t>I'm worried about melena, can Nani help?</w:t>
      </w:r>
    </w:p>
    <w:p>
      <w:pPr>
        <w:pStyle w:val="Heading1"/>
      </w:pPr>
      <w:r>
        <w:t>1430. 525. pale stool</w:t>
      </w:r>
    </w:p>
    <w:p>
      <w:pPr>
        <w:pStyle w:val="Heading1"/>
      </w:pPr>
      <w:r>
        <w:t>1431. Pale</w:t>
      </w:r>
    </w:p>
    <w:p>
      <w:pPr>
        <w:pStyle w:val="Heading1"/>
      </w:pPr>
      <w:r>
        <w:t>1432. Pale stool</w:t>
      </w:r>
    </w:p>
    <w:p>
      <w:pPr>
        <w:pStyle w:val="ListBullet"/>
      </w:pPr>
      <w:r>
        <w:t>I've been feeling pale stool for a few days.</w:t>
      </w:r>
    </w:p>
    <w:p>
      <w:pPr>
        <w:pStyle w:val="ListBullet"/>
      </w:pPr>
      <w:r>
        <w:t>Any simple home remedies for pale stool?</w:t>
      </w:r>
    </w:p>
    <w:p>
      <w:pPr>
        <w:pStyle w:val="ListBullet"/>
      </w:pPr>
      <w:r>
        <w:t>My pale stool started recently, what can I do?</w:t>
      </w:r>
    </w:p>
    <w:p>
      <w:pPr>
        <w:pStyle w:val="ListBullet"/>
      </w:pPr>
      <w:r>
        <w:t>Can you give me a nuskha for pale stool?</w:t>
      </w:r>
    </w:p>
    <w:p>
      <w:pPr>
        <w:pStyle w:val="ListBullet"/>
      </w:pPr>
      <w:r>
        <w:t>How do I manage pale stool at home?</w:t>
      </w:r>
    </w:p>
    <w:p>
      <w:pPr>
        <w:pStyle w:val="Heading1"/>
      </w:pPr>
      <w:r>
        <w:t>1433. 526. jaundice symptoms</w:t>
      </w:r>
    </w:p>
    <w:p>
      <w:pPr>
        <w:pStyle w:val="Heading1"/>
      </w:pPr>
      <w:r>
        <w:t>1434. Jaundice symptoms</w:t>
      </w:r>
    </w:p>
    <w:p>
      <w:pPr>
        <w:pStyle w:val="ListBullet"/>
      </w:pPr>
      <w:r>
        <w:t>Is jaundice symptoms serious?</w:t>
      </w:r>
    </w:p>
    <w:p>
      <w:pPr>
        <w:pStyle w:val="ListBullet"/>
      </w:pPr>
      <w:r>
        <w:t>I've been feeling jaundice symptoms for a few days.</w:t>
      </w:r>
    </w:p>
    <w:p>
      <w:pPr>
        <w:pStyle w:val="ListBullet"/>
      </w:pPr>
      <w:r>
        <w:t>Any simple home remedies for jaundice symptoms?</w:t>
      </w:r>
    </w:p>
    <w:p>
      <w:pPr>
        <w:pStyle w:val="Heading1"/>
      </w:pPr>
      <w:r>
        <w:t>1435. Yellow skin - mild</w:t>
      </w:r>
    </w:p>
    <w:p>
      <w:pPr>
        <w:pStyle w:val="ListBullet"/>
      </w:pPr>
      <w:r>
        <w:t>My jaundice symptoms started recently, what can I do?</w:t>
      </w:r>
    </w:p>
    <w:p>
      <w:pPr>
        <w:pStyle w:val="ListBullet"/>
      </w:pPr>
      <w:r>
        <w:t>I need quick tips for jaundice symptoms.</w:t>
      </w:r>
    </w:p>
    <w:p>
      <w:pPr>
        <w:pStyle w:val="Heading1"/>
      </w:pPr>
      <w:r>
        <w:t>1436. Yellow skin</w:t>
      </w:r>
    </w:p>
    <w:p>
      <w:pPr>
        <w:pStyle w:val="ListBullet"/>
      </w:pPr>
      <w:r>
        <w:t>I've been feeling yellow skin - mild for a few days.</w:t>
      </w:r>
    </w:p>
    <w:p>
      <w:pPr>
        <w:pStyle w:val="ListBullet"/>
      </w:pPr>
      <w:r>
        <w:t>I have yellow skin - mild and need help.</w:t>
      </w:r>
    </w:p>
    <w:p>
      <w:pPr>
        <w:pStyle w:val="ListBullet"/>
      </w:pPr>
      <w:r>
        <w:t>I need quick tips for yellow skin - mild.</w:t>
      </w:r>
    </w:p>
    <w:p>
      <w:pPr>
        <w:pStyle w:val="Heading1"/>
      </w:pPr>
      <w:r>
        <w:t>1437. Liver pain - severe</w:t>
      </w:r>
    </w:p>
    <w:p>
      <w:pPr>
        <w:pStyle w:val="ListBullet"/>
      </w:pPr>
      <w:r>
        <w:t>My yellow skin - mild started recently, what can I do?</w:t>
      </w:r>
    </w:p>
    <w:p>
      <w:pPr>
        <w:pStyle w:val="Heading1"/>
      </w:pPr>
      <w:r>
        <w:t>1438. Liver</w:t>
      </w:r>
    </w:p>
    <w:p>
      <w:pPr>
        <w:pStyle w:val="Heading1"/>
      </w:pPr>
      <w:r>
        <w:t>1439. Liver pain</w:t>
      </w:r>
    </w:p>
    <w:p>
      <w:pPr>
        <w:pStyle w:val="ListBullet"/>
      </w:pPr>
      <w:r>
        <w:t>Is liver pain - severe serious?</w:t>
      </w:r>
    </w:p>
    <w:p>
      <w:pPr>
        <w:pStyle w:val="ListBullet"/>
      </w:pPr>
      <w:r>
        <w:t>What should I do about liver pain - severe right now?</w:t>
      </w:r>
    </w:p>
    <w:p>
      <w:pPr>
        <w:pStyle w:val="ListBullet"/>
      </w:pPr>
      <w:r>
        <w:t>I'm worried about liver pain - severe, can Nani help?</w:t>
      </w:r>
    </w:p>
    <w:p>
      <w:pPr>
        <w:pStyle w:val="ListBullet"/>
      </w:pPr>
      <w:r>
        <w:t>How do I manage liver pain - severe at home?</w:t>
      </w:r>
    </w:p>
    <w:p>
      <w:pPr>
        <w:pStyle w:val="ListBullet"/>
      </w:pPr>
      <w:r>
        <w:t>I have liver pain - severe and need help.</w:t>
      </w:r>
    </w:p>
    <w:p>
      <w:pPr>
        <w:pStyle w:val="Heading1"/>
      </w:pPr>
      <w:r>
        <w:t>1440. 529. hepatitis signs</w:t>
      </w:r>
    </w:p>
    <w:p>
      <w:pPr>
        <w:pStyle w:val="Heading1"/>
      </w:pPr>
      <w:r>
        <w:t>1441. Hepatitis</w:t>
      </w:r>
    </w:p>
    <w:p>
      <w:pPr>
        <w:pStyle w:val="Heading1"/>
      </w:pPr>
      <w:r>
        <w:t>1442. Hepatitis signs</w:t>
      </w:r>
    </w:p>
    <w:p>
      <w:pPr>
        <w:pStyle w:val="ListBullet"/>
      </w:pPr>
      <w:r>
        <w:t>Any simple home remedies for hepatitis signs?</w:t>
      </w:r>
    </w:p>
    <w:p>
      <w:pPr>
        <w:pStyle w:val="ListBullet"/>
      </w:pPr>
      <w:r>
        <w:t>Can you give me a nuskha for hepatitis signs?</w:t>
      </w:r>
    </w:p>
    <w:p>
      <w:pPr>
        <w:pStyle w:val="ListBullet"/>
      </w:pPr>
      <w:r>
        <w:t>Is hepatitis signs serious?</w:t>
      </w:r>
    </w:p>
    <w:p>
      <w:pPr>
        <w:pStyle w:val="Heading1"/>
      </w:pPr>
      <w:r>
        <w:t>1443. Alcohol liver disease</w:t>
      </w:r>
    </w:p>
    <w:p>
      <w:pPr>
        <w:pStyle w:val="ListBullet"/>
      </w:pPr>
      <w:r>
        <w:t>How do I manage hepatitis signs at home?</w:t>
      </w:r>
    </w:p>
    <w:p>
      <w:pPr>
        <w:pStyle w:val="ListBullet"/>
      </w:pPr>
      <w:r>
        <w:t>I've been feeling hepatitis signs for a few days.</w:t>
      </w:r>
    </w:p>
    <w:p>
      <w:pPr>
        <w:pStyle w:val="ListBullet"/>
      </w:pPr>
      <w:r>
        <w:t>What should I do about hepatitis signs right now?</w:t>
      </w:r>
    </w:p>
    <w:p>
      <w:pPr>
        <w:pStyle w:val="Heading1"/>
      </w:pPr>
      <w:r>
        <w:t>1444. Alcohol liver</w:t>
      </w:r>
    </w:p>
    <w:p>
      <w:pPr>
        <w:pStyle w:val="ListBullet"/>
      </w:pPr>
      <w:r>
        <w:t>My alcohol liver disease started recently, what can I do?</w:t>
      </w:r>
    </w:p>
    <w:p>
      <w:pPr>
        <w:pStyle w:val="ListBullet"/>
      </w:pPr>
      <w:r>
        <w:t>Any simple home remedies for alcohol liver disease?</w:t>
      </w:r>
    </w:p>
    <w:p>
      <w:pPr>
        <w:pStyle w:val="ListBullet"/>
      </w:pPr>
      <w:r>
        <w:t>How do I manage alcohol liver disease at home?</w:t>
      </w:r>
    </w:p>
    <w:p>
      <w:pPr>
        <w:pStyle w:val="ListBullet"/>
      </w:pPr>
      <w:r>
        <w:t>I have alcohol liver disease and need help.</w:t>
      </w:r>
    </w:p>
    <w:p>
      <w:pPr>
        <w:pStyle w:val="ListBullet"/>
      </w:pPr>
      <w:r>
        <w:t>I've been feeling alcohol liver disease for a few days.</w:t>
      </w:r>
    </w:p>
    <w:p>
      <w:pPr>
        <w:pStyle w:val="Heading1"/>
      </w:pPr>
      <w:r>
        <w:t>1445. 531. cirrhosis signs</w:t>
      </w:r>
    </w:p>
    <w:p>
      <w:pPr>
        <w:pStyle w:val="Heading1"/>
      </w:pPr>
      <w:r>
        <w:t>1446. Cirrhosis</w:t>
      </w:r>
    </w:p>
    <w:p>
      <w:pPr>
        <w:pStyle w:val="Heading1"/>
      </w:pPr>
      <w:r>
        <w:t>1447. Cirrhosis signs</w:t>
      </w:r>
    </w:p>
    <w:p>
      <w:pPr>
        <w:pStyle w:val="ListBullet"/>
      </w:pPr>
      <w:r>
        <w:t>How do I manage cirrhosis signs at home?</w:t>
      </w:r>
    </w:p>
    <w:p>
      <w:pPr>
        <w:pStyle w:val="ListBullet"/>
      </w:pPr>
      <w:r>
        <w:t>Can you give me a nuskha for cirrhosis signs?</w:t>
      </w:r>
    </w:p>
    <w:p>
      <w:pPr>
        <w:pStyle w:val="ListBullet"/>
      </w:pPr>
      <w:r>
        <w:t>I need quick tips for cirrhosis signs.</w:t>
      </w:r>
    </w:p>
    <w:p>
      <w:pPr>
        <w:pStyle w:val="Heading1"/>
      </w:pPr>
      <w:r>
        <w:t>1448. Ascites belly swelling - mild</w:t>
      </w:r>
    </w:p>
    <w:p>
      <w:pPr>
        <w:pStyle w:val="ListBullet"/>
      </w:pPr>
      <w:r>
        <w:t>I've been feeling cirrhosis signs for a few days.</w:t>
      </w:r>
    </w:p>
    <w:p>
      <w:pPr>
        <w:pStyle w:val="ListBullet"/>
      </w:pPr>
      <w:r>
        <w:t>I'm worried about cirrhosis signs, can Nani help?</w:t>
      </w:r>
    </w:p>
    <w:p>
      <w:pPr>
        <w:pStyle w:val="ListBullet"/>
      </w:pPr>
      <w:r>
        <w:t>My cirrhosis signs started recently, what can I do?</w:t>
      </w:r>
    </w:p>
    <w:p>
      <w:pPr>
        <w:pStyle w:val="Heading1"/>
      </w:pPr>
      <w:r>
        <w:t>1449. Ascites</w:t>
      </w:r>
    </w:p>
    <w:p>
      <w:pPr>
        <w:pStyle w:val="Heading1"/>
      </w:pPr>
      <w:r>
        <w:t>1450. Ascites belly</w:t>
      </w:r>
    </w:p>
    <w:p>
      <w:pPr>
        <w:pStyle w:val="ListBullet"/>
      </w:pPr>
      <w:r>
        <w:t>Is ascites belly swelling - mild serious?</w:t>
      </w:r>
    </w:p>
    <w:p>
      <w:pPr>
        <w:pStyle w:val="ListBullet"/>
      </w:pPr>
      <w:r>
        <w:t>How do I manage ascites belly swelling - mild at home?</w:t>
      </w:r>
    </w:p>
    <w:p>
      <w:pPr>
        <w:pStyle w:val="ListBullet"/>
      </w:pPr>
      <w:r>
        <w:t>I have ascites belly swelling - mild and need help.</w:t>
      </w:r>
    </w:p>
    <w:p>
      <w:pPr>
        <w:pStyle w:val="Heading1"/>
      </w:pPr>
      <w:r>
        <w:t>1451. Abdominal bloating persistent</w:t>
      </w:r>
    </w:p>
    <w:p>
      <w:pPr>
        <w:pStyle w:val="ListBullet"/>
      </w:pPr>
      <w:r>
        <w:t>Can you give me a nuskha for ascites belly swelling - mild?</w:t>
      </w:r>
    </w:p>
    <w:p>
      <w:pPr>
        <w:pStyle w:val="ListBullet"/>
      </w:pPr>
      <w:r>
        <w:t>I've been feeling ascites belly swelling - mild for a few days.</w:t>
      </w:r>
    </w:p>
    <w:p>
      <w:pPr>
        <w:pStyle w:val="ListBullet"/>
      </w:pPr>
      <w:r>
        <w:t>Any simple home remedies for ascites belly swelling - mild?</w:t>
      </w:r>
    </w:p>
    <w:p>
      <w:pPr>
        <w:pStyle w:val="Heading1"/>
      </w:pPr>
      <w:r>
        <w:t>1452. Abdominal</w:t>
      </w:r>
    </w:p>
    <w:p>
      <w:pPr>
        <w:pStyle w:val="Heading1"/>
      </w:pPr>
      <w:r>
        <w:t>1453. Abdominal bloating</w:t>
      </w:r>
    </w:p>
    <w:p>
      <w:pPr>
        <w:pStyle w:val="ListBullet"/>
      </w:pPr>
      <w:r>
        <w:t>I have abdominal bloating persistent and need help.</w:t>
      </w:r>
    </w:p>
    <w:p>
      <w:pPr>
        <w:pStyle w:val="ListBullet"/>
      </w:pPr>
      <w:r>
        <w:t>I need quick tips for abdominal bloating persistent.</w:t>
      </w:r>
    </w:p>
    <w:p>
      <w:pPr>
        <w:pStyle w:val="ListBullet"/>
      </w:pPr>
      <w:r>
        <w:t>I'm worried about abdominal bloating persistent, can Nani help?</w:t>
      </w:r>
    </w:p>
    <w:p>
      <w:pPr>
        <w:pStyle w:val="ListBullet"/>
      </w:pPr>
      <w:r>
        <w:t>I've been feeling abdominal bloating persistent for a few days.</w:t>
      </w:r>
    </w:p>
    <w:p>
      <w:pPr>
        <w:pStyle w:val="Heading1"/>
      </w:pPr>
      <w:r>
        <w:t>1454. 534. abdominal distension</w:t>
      </w:r>
    </w:p>
    <w:p>
      <w:pPr>
        <w:pStyle w:val="Heading1"/>
      </w:pPr>
      <w:r>
        <w:t>1455. Abdominal distension</w:t>
      </w:r>
    </w:p>
    <w:p>
      <w:pPr>
        <w:pStyle w:val="ListBullet"/>
      </w:pPr>
      <w:r>
        <w:t>I've been feeling abdominal distension for a few days.</w:t>
      </w:r>
    </w:p>
    <w:p>
      <w:pPr>
        <w:pStyle w:val="ListBullet"/>
      </w:pPr>
      <w:r>
        <w:t>I have abdominal distension and need help.</w:t>
      </w:r>
    </w:p>
    <w:p>
      <w:pPr>
        <w:pStyle w:val="ListBullet"/>
      </w:pPr>
      <w:r>
        <w:t>Can you give me a nuskha for abdominal distension?</w:t>
      </w:r>
    </w:p>
    <w:p>
      <w:pPr>
        <w:pStyle w:val="Heading1"/>
      </w:pPr>
      <w:r>
        <w:t>1456. Gut pain - severe</w:t>
      </w:r>
    </w:p>
    <w:p>
      <w:pPr>
        <w:pStyle w:val="ListBullet"/>
      </w:pPr>
      <w:r>
        <w:t>Any simple home remedies for abdominal distension?</w:t>
      </w:r>
    </w:p>
    <w:p>
      <w:pPr>
        <w:pStyle w:val="ListBullet"/>
      </w:pPr>
      <w:r>
        <w:t>Is abdominal distension serious?</w:t>
      </w:r>
    </w:p>
    <w:p>
      <w:pPr>
        <w:pStyle w:val="ListBullet"/>
      </w:pPr>
      <w:r>
        <w:t>I need quick tips for abdominal distension.</w:t>
      </w:r>
    </w:p>
    <w:p>
      <w:pPr>
        <w:pStyle w:val="Heading1"/>
      </w:pPr>
      <w:r>
        <w:t>1457. Gut</w:t>
      </w:r>
    </w:p>
    <w:p>
      <w:pPr>
        <w:pStyle w:val="Heading1"/>
      </w:pPr>
      <w:r>
        <w:t>1458. Gut pain</w:t>
      </w:r>
    </w:p>
    <w:p>
      <w:pPr>
        <w:pStyle w:val="ListBullet"/>
      </w:pPr>
      <w:r>
        <w:t>I need quick tips for gut pain - severe.</w:t>
      </w:r>
    </w:p>
    <w:p>
      <w:pPr>
        <w:pStyle w:val="ListBullet"/>
      </w:pPr>
      <w:r>
        <w:t>I'm worried about gut pain - severe, can Nani help?</w:t>
      </w:r>
    </w:p>
    <w:p>
      <w:pPr>
        <w:pStyle w:val="ListBullet"/>
      </w:pPr>
      <w:r>
        <w:t>I have gut pain - severe and need help.</w:t>
      </w:r>
    </w:p>
    <w:p>
      <w:pPr>
        <w:pStyle w:val="ListBullet"/>
      </w:pPr>
      <w:r>
        <w:t>Any simple home remedies for gut pain - severe?</w:t>
      </w:r>
    </w:p>
    <w:p>
      <w:pPr>
        <w:pStyle w:val="ListBullet"/>
      </w:pPr>
      <w:r>
        <w:t>Can you give me a nuskha for gut pain - severe?</w:t>
      </w:r>
    </w:p>
    <w:p>
      <w:pPr>
        <w:pStyle w:val="ListBullet"/>
      </w:pPr>
      <w:r>
        <w:t>My gut pain - severe started recently, what can I do?</w:t>
      </w:r>
    </w:p>
    <w:p>
      <w:pPr>
        <w:pStyle w:val="Heading1"/>
      </w:pPr>
      <w:r>
        <w:t>1459. 536. ibs symptoms</w:t>
      </w:r>
    </w:p>
    <w:p>
      <w:pPr>
        <w:pStyle w:val="Heading1"/>
      </w:pPr>
      <w:r>
        <w:t>1460. Ibs</w:t>
      </w:r>
    </w:p>
    <w:p>
      <w:pPr>
        <w:pStyle w:val="Heading1"/>
      </w:pPr>
      <w:r>
        <w:t>1461. Ibs symptoms</w:t>
      </w:r>
    </w:p>
    <w:p>
      <w:pPr>
        <w:pStyle w:val="ListBullet"/>
      </w:pPr>
      <w:r>
        <w:t>I have ibs symptoms and need help.</w:t>
      </w:r>
    </w:p>
    <w:p>
      <w:pPr>
        <w:pStyle w:val="ListBullet"/>
      </w:pPr>
      <w:r>
        <w:t>I'm worried about ibs symptoms, can Nani help?</w:t>
      </w:r>
    </w:p>
    <w:p>
      <w:pPr>
        <w:pStyle w:val="ListBullet"/>
      </w:pPr>
      <w:r>
        <w:t>I need quick tips for ibs symptoms.</w:t>
      </w:r>
    </w:p>
    <w:p>
      <w:pPr>
        <w:pStyle w:val="Heading1"/>
      </w:pPr>
      <w:r>
        <w:t>1462. Ibd flare - mild</w:t>
      </w:r>
    </w:p>
    <w:p>
      <w:pPr>
        <w:pStyle w:val="ListBullet"/>
      </w:pPr>
      <w:r>
        <w:t>Is ibs symptoms serious?</w:t>
      </w:r>
    </w:p>
    <w:p>
      <w:pPr>
        <w:pStyle w:val="ListBullet"/>
      </w:pPr>
      <w:r>
        <w:t>What should I do about ibs symptoms right now?</w:t>
      </w:r>
    </w:p>
    <w:p>
      <w:pPr>
        <w:pStyle w:val="Heading1"/>
      </w:pPr>
      <w:r>
        <w:t>1463. Ibd</w:t>
      </w:r>
    </w:p>
    <w:p>
      <w:pPr>
        <w:pStyle w:val="Heading1"/>
      </w:pPr>
      <w:r>
        <w:t>1464. Ibd flare</w:t>
      </w:r>
    </w:p>
    <w:p>
      <w:pPr>
        <w:pStyle w:val="ListBullet"/>
      </w:pPr>
      <w:r>
        <w:t>I've been feeling ibd flare - mild for a few days.</w:t>
      </w:r>
    </w:p>
    <w:p>
      <w:pPr>
        <w:pStyle w:val="ListBullet"/>
      </w:pPr>
      <w:r>
        <w:t>What should I do about ibd flare - mild right now?</w:t>
      </w:r>
    </w:p>
    <w:p>
      <w:pPr>
        <w:pStyle w:val="ListBullet"/>
      </w:pPr>
      <w:r>
        <w:t>Any simple home remedies for ibd flare - mild?</w:t>
      </w:r>
    </w:p>
    <w:p>
      <w:pPr>
        <w:pStyle w:val="ListBullet"/>
      </w:pPr>
      <w:r>
        <w:t>I'm worried about ibd flare - mild, can Nani help?</w:t>
      </w:r>
    </w:p>
    <w:p>
      <w:pPr>
        <w:pStyle w:val="ListBullet"/>
      </w:pPr>
      <w:r>
        <w:t>I have ibd flare - mild and need help.</w:t>
      </w:r>
    </w:p>
    <w:p>
      <w:pPr>
        <w:pStyle w:val="ListBullet"/>
      </w:pPr>
      <w:r>
        <w:t>Can you give me a nuskha for ibd flare - mild?</w:t>
      </w:r>
    </w:p>
    <w:p>
      <w:pPr>
        <w:pStyle w:val="Heading1"/>
      </w:pPr>
      <w:r>
        <w:t>1465. 538. ulcer pain</w:t>
      </w:r>
    </w:p>
    <w:p>
      <w:pPr>
        <w:pStyle w:val="Heading1"/>
      </w:pPr>
      <w:r>
        <w:t>1466. Ulcer</w:t>
      </w:r>
    </w:p>
    <w:p>
      <w:pPr>
        <w:pStyle w:val="Heading1"/>
      </w:pPr>
      <w:r>
        <w:t>1467. Ulcer pain</w:t>
      </w:r>
    </w:p>
    <w:p>
      <w:pPr>
        <w:pStyle w:val="ListBullet"/>
      </w:pPr>
      <w:r>
        <w:t>My ulcer pain started recently, what can I do?</w:t>
      </w:r>
    </w:p>
    <w:p>
      <w:pPr>
        <w:pStyle w:val="ListBullet"/>
      </w:pPr>
      <w:r>
        <w:t>How do I manage ulcer pain at home?</w:t>
      </w:r>
    </w:p>
    <w:p>
      <w:pPr>
        <w:pStyle w:val="ListBullet"/>
      </w:pPr>
      <w:r>
        <w:t>What should I do about ulcer pain right now?</w:t>
      </w:r>
    </w:p>
    <w:p>
      <w:pPr>
        <w:pStyle w:val="ListBullet"/>
      </w:pPr>
      <w:r>
        <w:t>I have ulcer pain and need help.</w:t>
      </w:r>
    </w:p>
    <w:p>
      <w:pPr>
        <w:pStyle w:val="ListBullet"/>
      </w:pPr>
      <w:r>
        <w:t>I've been feeling ulcer pain for a few days.</w:t>
      </w:r>
    </w:p>
    <w:p>
      <w:pPr>
        <w:pStyle w:val="Heading1"/>
      </w:pPr>
      <w:r>
        <w:t>1468. 539. peptic ulcer</w:t>
      </w:r>
    </w:p>
    <w:p>
      <w:pPr>
        <w:pStyle w:val="Heading1"/>
      </w:pPr>
      <w:r>
        <w:t>1469. Peptic</w:t>
      </w:r>
    </w:p>
    <w:p>
      <w:pPr>
        <w:pStyle w:val="Heading1"/>
      </w:pPr>
      <w:r>
        <w:t>1470. Peptic ulcer</w:t>
      </w:r>
    </w:p>
    <w:p>
      <w:pPr>
        <w:pStyle w:val="ListBullet"/>
      </w:pPr>
      <w:r>
        <w:t>Any simple home remedies for peptic ulcer?</w:t>
      </w:r>
    </w:p>
    <w:p>
      <w:pPr>
        <w:pStyle w:val="ListBullet"/>
      </w:pPr>
      <w:r>
        <w:t>My peptic ulcer started recently, what can I do?</w:t>
      </w:r>
    </w:p>
    <w:p>
      <w:pPr>
        <w:pStyle w:val="ListBullet"/>
      </w:pPr>
      <w:r>
        <w:t>I have peptic ulcer and need help.</w:t>
      </w:r>
    </w:p>
    <w:p>
      <w:pPr>
        <w:pStyle w:val="Heading1"/>
      </w:pPr>
      <w:r>
        <w:t>1471. Stomach ulcer pain</w:t>
      </w:r>
    </w:p>
    <w:p>
      <w:pPr>
        <w:pStyle w:val="ListBullet"/>
      </w:pPr>
      <w:r>
        <w:t>I need quick tips for peptic ulcer.</w:t>
      </w:r>
    </w:p>
    <w:p>
      <w:pPr>
        <w:pStyle w:val="ListBullet"/>
      </w:pPr>
      <w:r>
        <w:t>How do I manage peptic ulcer at home?</w:t>
      </w:r>
    </w:p>
    <w:p>
      <w:pPr>
        <w:pStyle w:val="ListBullet"/>
      </w:pPr>
      <w:r>
        <w:t>Is peptic ulcer serious?</w:t>
      </w:r>
    </w:p>
    <w:p>
      <w:pPr>
        <w:pStyle w:val="Heading1"/>
      </w:pPr>
      <w:r>
        <w:t>1472. Stomach ulcer</w:t>
      </w:r>
    </w:p>
    <w:p>
      <w:pPr>
        <w:pStyle w:val="ListBullet"/>
      </w:pPr>
      <w:r>
        <w:t>What should I do about stomach ulcer pain right now?</w:t>
      </w:r>
    </w:p>
    <w:p>
      <w:pPr>
        <w:pStyle w:val="ListBullet"/>
      </w:pPr>
      <w:r>
        <w:t>Can you give me a nuskha for stomach ulcer pain?</w:t>
      </w:r>
    </w:p>
    <w:p>
      <w:pPr>
        <w:pStyle w:val="ListBullet"/>
      </w:pPr>
      <w:r>
        <w:t>Is stomach ulcer pain serious?</w:t>
      </w:r>
    </w:p>
    <w:p>
      <w:pPr>
        <w:pStyle w:val="ListBullet"/>
      </w:pPr>
      <w:r>
        <w:t>I have stomach ulcer pain and need help.</w:t>
      </w:r>
    </w:p>
    <w:p>
      <w:pPr>
        <w:pStyle w:val="ListBullet"/>
      </w:pPr>
      <w:r>
        <w:t>I'm worried about stomach ulcer pain, can Nani help?</w:t>
      </w:r>
    </w:p>
    <w:p>
      <w:pPr>
        <w:pStyle w:val="Heading1"/>
      </w:pPr>
      <w:r>
        <w:t>1473. 541. gallstones pain</w:t>
      </w:r>
    </w:p>
    <w:p>
      <w:pPr>
        <w:pStyle w:val="Heading1"/>
      </w:pPr>
      <w:r>
        <w:t>1474. Gallstones</w:t>
      </w:r>
    </w:p>
    <w:p>
      <w:pPr>
        <w:pStyle w:val="Heading1"/>
      </w:pPr>
      <w:r>
        <w:t>1475. Gallstones pain</w:t>
      </w:r>
    </w:p>
    <w:p>
      <w:pPr>
        <w:pStyle w:val="ListBullet"/>
      </w:pPr>
      <w:r>
        <w:t>I need quick tips for gallstones pain.</w:t>
      </w:r>
    </w:p>
    <w:p>
      <w:pPr>
        <w:pStyle w:val="ListBullet"/>
      </w:pPr>
      <w:r>
        <w:t>Can you give me a nuskha for gallstones pain?</w:t>
      </w:r>
    </w:p>
    <w:p>
      <w:pPr>
        <w:pStyle w:val="ListBullet"/>
      </w:pPr>
      <w:r>
        <w:t>I've been feeling gallstones pain for a few days.</w:t>
      </w:r>
    </w:p>
    <w:p>
      <w:pPr>
        <w:pStyle w:val="Heading1"/>
      </w:pPr>
      <w:r>
        <w:t>1476. Gallbladder pain - mild</w:t>
      </w:r>
    </w:p>
    <w:p>
      <w:pPr>
        <w:pStyle w:val="ListBullet"/>
      </w:pPr>
      <w:r>
        <w:t>What should I do about gallstones pain right now?</w:t>
      </w:r>
    </w:p>
    <w:p>
      <w:pPr>
        <w:pStyle w:val="ListBullet"/>
      </w:pPr>
      <w:r>
        <w:t>I have gallstones pain and need help.</w:t>
      </w:r>
    </w:p>
    <w:p>
      <w:pPr>
        <w:pStyle w:val="Heading1"/>
      </w:pPr>
      <w:r>
        <w:t>1477. Gallbladder</w:t>
      </w:r>
    </w:p>
    <w:p>
      <w:pPr>
        <w:pStyle w:val="Heading1"/>
      </w:pPr>
      <w:r>
        <w:t>1478. Gallbladder pain</w:t>
      </w:r>
    </w:p>
    <w:p>
      <w:pPr>
        <w:pStyle w:val="ListBullet"/>
      </w:pPr>
      <w:r>
        <w:t>How do I manage gallbladder pain - mild at home?</w:t>
      </w:r>
    </w:p>
    <w:p>
      <w:pPr>
        <w:pStyle w:val="ListBullet"/>
      </w:pPr>
      <w:r>
        <w:t>Any simple home remedies for gallbladder pain - mild?</w:t>
      </w:r>
    </w:p>
    <w:p>
      <w:pPr>
        <w:pStyle w:val="ListBullet"/>
      </w:pPr>
      <w:r>
        <w:t>I've been feeling gallbladder pain - mild for a few days.</w:t>
      </w:r>
    </w:p>
    <w:p>
      <w:pPr>
        <w:pStyle w:val="Heading1"/>
      </w:pPr>
      <w:r>
        <w:t>1479. Appendicitis signs - chronic</w:t>
      </w:r>
    </w:p>
    <w:p>
      <w:pPr>
        <w:pStyle w:val="ListBullet"/>
      </w:pPr>
      <w:r>
        <w:t>What should I do about gallbladder pain - mild right now?</w:t>
      </w:r>
    </w:p>
    <w:p>
      <w:pPr>
        <w:pStyle w:val="ListBullet"/>
      </w:pPr>
      <w:r>
        <w:t>My gallbladder pain - mild started recently, what can I do?</w:t>
      </w:r>
    </w:p>
    <w:p>
      <w:pPr>
        <w:pStyle w:val="Heading1"/>
      </w:pPr>
      <w:r>
        <w:t>1480. Appendicitis</w:t>
      </w:r>
    </w:p>
    <w:p>
      <w:pPr>
        <w:pStyle w:val="Heading1"/>
      </w:pPr>
      <w:r>
        <w:t>1481. Appendicitis signs</w:t>
      </w:r>
    </w:p>
    <w:p>
      <w:pPr>
        <w:pStyle w:val="ListBullet"/>
      </w:pPr>
      <w:r>
        <w:t>Is appendicitis signs - chronic serious?</w:t>
      </w:r>
    </w:p>
    <w:p>
      <w:pPr>
        <w:pStyle w:val="ListBullet"/>
      </w:pPr>
      <w:r>
        <w:t>I've been feeling appendicitis signs - chronic for a few days.</w:t>
      </w:r>
    </w:p>
    <w:p>
      <w:pPr>
        <w:pStyle w:val="ListBullet"/>
      </w:pPr>
      <w:r>
        <w:t>I'm worried about appendicitis signs - chronic, can Nani help?</w:t>
      </w:r>
    </w:p>
    <w:p>
      <w:pPr>
        <w:pStyle w:val="Heading1"/>
      </w:pPr>
      <w:r>
        <w:t>1482. Right lower abdomen severe pain</w:t>
      </w:r>
    </w:p>
    <w:p>
      <w:pPr>
        <w:pStyle w:val="ListBullet"/>
      </w:pPr>
      <w:r>
        <w:t>How do I manage appendicitis signs - chronic at home?</w:t>
      </w:r>
    </w:p>
    <w:p>
      <w:pPr>
        <w:pStyle w:val="ListBullet"/>
      </w:pPr>
      <w:r>
        <w:t>I need quick tips for appendicitis signs - chronic.</w:t>
      </w:r>
    </w:p>
    <w:p>
      <w:pPr>
        <w:pStyle w:val="Heading1"/>
      </w:pPr>
      <w:r>
        <w:t>1483. Right</w:t>
      </w:r>
    </w:p>
    <w:p>
      <w:pPr>
        <w:pStyle w:val="Heading1"/>
      </w:pPr>
      <w:r>
        <w:t>1484. Right lower</w:t>
      </w:r>
    </w:p>
    <w:p>
      <w:pPr>
        <w:pStyle w:val="ListBullet"/>
      </w:pPr>
      <w:r>
        <w:t>Any simple home remedies for right lower abdomen severe pain?</w:t>
      </w:r>
    </w:p>
    <w:p>
      <w:pPr>
        <w:pStyle w:val="ListBullet"/>
      </w:pPr>
      <w:r>
        <w:t>How do I manage right lower abdomen severe pain at home?</w:t>
      </w:r>
    </w:p>
    <w:p>
      <w:pPr>
        <w:pStyle w:val="ListBullet"/>
      </w:pPr>
      <w:r>
        <w:t>I have right lower abdomen severe pain and need help.</w:t>
      </w:r>
    </w:p>
    <w:p>
      <w:pPr>
        <w:pStyle w:val="Heading1"/>
      </w:pPr>
      <w:r>
        <w:t>1485. Sudden severe belly pain</w:t>
      </w:r>
    </w:p>
    <w:p>
      <w:pPr>
        <w:pStyle w:val="ListBullet"/>
      </w:pPr>
      <w:r>
        <w:t>Is right lower abdomen severe pain serious?</w:t>
      </w:r>
    </w:p>
    <w:p>
      <w:pPr>
        <w:pStyle w:val="ListBullet"/>
      </w:pPr>
      <w:r>
        <w:t>I've been feeling right lower abdomen severe pain for a few days.</w:t>
      </w:r>
    </w:p>
    <w:p>
      <w:pPr>
        <w:pStyle w:val="Heading1"/>
      </w:pPr>
      <w:r>
        <w:t>1486. Sudden severe</w:t>
      </w:r>
    </w:p>
    <w:p>
      <w:pPr>
        <w:pStyle w:val="ListBullet"/>
      </w:pPr>
      <w:r>
        <w:t>I'm worried about sudden severe belly pain, can Nani help?</w:t>
      </w:r>
    </w:p>
    <w:p>
      <w:pPr>
        <w:pStyle w:val="ListBullet"/>
      </w:pPr>
      <w:r>
        <w:t>Can you give me a nuskha for sudden severe belly pain?</w:t>
      </w:r>
    </w:p>
    <w:p>
      <w:pPr>
        <w:pStyle w:val="ListBullet"/>
      </w:pPr>
      <w:r>
        <w:t>Any simple home remedies for sudden severe belly pain?</w:t>
      </w:r>
    </w:p>
    <w:p>
      <w:pPr>
        <w:pStyle w:val="ListBullet"/>
      </w:pPr>
      <w:r>
        <w:t>Is sudden severe belly pain serious?</w:t>
      </w:r>
    </w:p>
    <w:p>
      <w:pPr>
        <w:pStyle w:val="ListBullet"/>
      </w:pPr>
      <w:r>
        <w:t>I need quick tips for sudden severe belly pain.</w:t>
      </w:r>
    </w:p>
    <w:p>
      <w:pPr>
        <w:pStyle w:val="Heading1"/>
      </w:pPr>
      <w:r>
        <w:t>1487. 546. acute abdomen</w:t>
      </w:r>
    </w:p>
    <w:p>
      <w:pPr>
        <w:pStyle w:val="Heading1"/>
      </w:pPr>
      <w:r>
        <w:t>1488. Acute</w:t>
      </w:r>
    </w:p>
    <w:p>
      <w:pPr>
        <w:pStyle w:val="Heading1"/>
      </w:pPr>
      <w:r>
        <w:t>1489. Acute abdomen</w:t>
      </w:r>
    </w:p>
    <w:p>
      <w:pPr>
        <w:pStyle w:val="ListBullet"/>
      </w:pPr>
      <w:r>
        <w:t>I'm worried about acute abdomen, can Nani help?</w:t>
      </w:r>
    </w:p>
    <w:p>
      <w:pPr>
        <w:pStyle w:val="ListBullet"/>
      </w:pPr>
      <w:r>
        <w:t>I have acute abdomen and need help.</w:t>
      </w:r>
    </w:p>
    <w:p>
      <w:pPr>
        <w:pStyle w:val="ListBullet"/>
      </w:pPr>
      <w:r>
        <w:t>Any simple home remedies for acute abdomen?</w:t>
      </w:r>
    </w:p>
    <w:p>
      <w:pPr>
        <w:pStyle w:val="Heading1"/>
      </w:pPr>
      <w:r>
        <w:t>1490. Pelvic inflammatory disease - mild</w:t>
      </w:r>
    </w:p>
    <w:p>
      <w:pPr>
        <w:pStyle w:val="ListBullet"/>
      </w:pPr>
      <w:r>
        <w:t>I've been feeling acute abdomen for a few days.</w:t>
      </w:r>
    </w:p>
    <w:p>
      <w:pPr>
        <w:pStyle w:val="ListBullet"/>
      </w:pPr>
      <w:r>
        <w:t>I need quick tips for acute abdomen.</w:t>
      </w:r>
    </w:p>
    <w:p>
      <w:pPr>
        <w:pStyle w:val="ListBullet"/>
      </w:pPr>
      <w:r>
        <w:t>What should I do about acute abdomen right now?</w:t>
      </w:r>
    </w:p>
    <w:p>
      <w:pPr>
        <w:pStyle w:val="Heading1"/>
      </w:pPr>
      <w:r>
        <w:t>1491. Pelvic inflammatory</w:t>
      </w:r>
    </w:p>
    <w:p>
      <w:pPr>
        <w:pStyle w:val="ListBullet"/>
      </w:pPr>
      <w:r>
        <w:t>My pelvic inflammatory disease - mild started recently, what can I do?</w:t>
      </w:r>
    </w:p>
    <w:p>
      <w:pPr>
        <w:pStyle w:val="ListBullet"/>
      </w:pPr>
      <w:r>
        <w:t>I've been feeling pelvic inflammatory disease - mild for a few days.</w:t>
      </w:r>
    </w:p>
    <w:p>
      <w:pPr>
        <w:pStyle w:val="ListBullet"/>
      </w:pPr>
      <w:r>
        <w:t>I have pelvic inflammatory disease - mild and need help.</w:t>
      </w:r>
    </w:p>
    <w:p>
      <w:pPr>
        <w:pStyle w:val="ListBullet"/>
      </w:pPr>
      <w:r>
        <w:t>How do I manage pelvic inflammatory disease - mild at home?</w:t>
      </w:r>
    </w:p>
    <w:p>
      <w:pPr>
        <w:pStyle w:val="ListBullet"/>
      </w:pPr>
      <w:r>
        <w:t>Can you give me a nuskha for pelvic inflammatory disease - mild?</w:t>
      </w:r>
    </w:p>
    <w:p>
      <w:pPr>
        <w:pStyle w:val="Heading1"/>
      </w:pPr>
      <w:r>
        <w:t>1492. 548. pid symptoms</w:t>
      </w:r>
    </w:p>
    <w:p>
      <w:pPr>
        <w:pStyle w:val="Heading1"/>
      </w:pPr>
      <w:r>
        <w:t>1493. Pid</w:t>
      </w:r>
    </w:p>
    <w:p>
      <w:pPr>
        <w:pStyle w:val="Heading1"/>
      </w:pPr>
      <w:r>
        <w:t>1494. Pid symptoms</w:t>
      </w:r>
    </w:p>
    <w:p>
      <w:pPr>
        <w:pStyle w:val="ListBullet"/>
      </w:pPr>
      <w:r>
        <w:t>How do I manage pid symptoms at home?</w:t>
      </w:r>
    </w:p>
    <w:p>
      <w:pPr>
        <w:pStyle w:val="ListBullet"/>
      </w:pPr>
      <w:r>
        <w:t>What should I do about pid symptoms right now?</w:t>
      </w:r>
    </w:p>
    <w:p>
      <w:pPr>
        <w:pStyle w:val="ListBullet"/>
      </w:pPr>
      <w:r>
        <w:t>I have pid symptoms and need help.</w:t>
      </w:r>
    </w:p>
    <w:p>
      <w:pPr>
        <w:pStyle w:val="Heading1"/>
      </w:pPr>
      <w:r>
        <w:t>1495. Vaginal fever discharge - severe</w:t>
      </w:r>
    </w:p>
    <w:p>
      <w:pPr>
        <w:pStyle w:val="ListBullet"/>
      </w:pPr>
      <w:r>
        <w:t>Any simple home remedies for pid symptoms?</w:t>
      </w:r>
    </w:p>
    <w:p>
      <w:pPr>
        <w:pStyle w:val="Heading1"/>
      </w:pPr>
      <w:r>
        <w:t>1496. Vaginal fever</w:t>
      </w:r>
    </w:p>
    <w:p>
      <w:pPr>
        <w:pStyle w:val="ListBullet"/>
      </w:pPr>
      <w:r>
        <w:t>Can you give me a nuskha for vaginal fever discharge - severe?</w:t>
      </w:r>
    </w:p>
    <w:p>
      <w:pPr>
        <w:pStyle w:val="ListBullet"/>
      </w:pPr>
      <w:r>
        <w:t>I have vaginal fever discharge - severe and need help.</w:t>
      </w:r>
    </w:p>
    <w:p>
      <w:pPr>
        <w:pStyle w:val="ListBullet"/>
      </w:pPr>
      <w:r>
        <w:t>My vaginal fever discharge - severe started recently, what can I do?</w:t>
      </w:r>
    </w:p>
    <w:p>
      <w:pPr>
        <w:pStyle w:val="Heading1"/>
      </w:pPr>
      <w:r>
        <w:t>1497. Ovarian cyst pain</w:t>
      </w:r>
    </w:p>
    <w:p>
      <w:pPr>
        <w:pStyle w:val="ListBullet"/>
      </w:pPr>
      <w:r>
        <w:t>I've been feeling vaginal fever discharge - severe for a few days.</w:t>
      </w:r>
    </w:p>
    <w:p>
      <w:pPr>
        <w:pStyle w:val="ListBullet"/>
      </w:pPr>
      <w:r>
        <w:t>I need quick tips for vaginal fever discharge - severe.</w:t>
      </w:r>
    </w:p>
    <w:p>
      <w:pPr>
        <w:pStyle w:val="Heading1"/>
      </w:pPr>
      <w:r>
        <w:t>1498. Ovarian</w:t>
      </w:r>
    </w:p>
    <w:p>
      <w:pPr>
        <w:pStyle w:val="Heading1"/>
      </w:pPr>
      <w:r>
        <w:t>1499. Ovarian cyst</w:t>
      </w:r>
    </w:p>
    <w:p>
      <w:pPr>
        <w:pStyle w:val="ListBullet"/>
      </w:pPr>
      <w:r>
        <w:t>I have ovarian cyst pain and need help.</w:t>
      </w:r>
    </w:p>
    <w:p>
      <w:pPr>
        <w:pStyle w:val="ListBullet"/>
      </w:pPr>
      <w:r>
        <w:t>Can you give me a nuskha for ovarian cyst pain?</w:t>
      </w:r>
    </w:p>
    <w:p>
      <w:pPr>
        <w:pStyle w:val="ListBullet"/>
      </w:pPr>
      <w:r>
        <w:t>My ovarian cyst pain started recently, what can I do?</w:t>
      </w:r>
    </w:p>
    <w:p>
      <w:pPr>
        <w:pStyle w:val="Heading1"/>
      </w:pPr>
      <w:r>
        <w:t>1500. Ovarian torsion severe pain</w:t>
      </w:r>
    </w:p>
    <w:p>
      <w:pPr>
        <w:pStyle w:val="ListBullet"/>
      </w:pPr>
      <w:r>
        <w:t>I've been feeling ovarian cyst pain for a few days.</w:t>
      </w:r>
    </w:p>
    <w:p>
      <w:pPr>
        <w:pStyle w:val="ListBullet"/>
      </w:pPr>
      <w:r>
        <w:t>What should I do about ovarian cyst pain right now?</w:t>
      </w:r>
    </w:p>
    <w:p>
      <w:pPr>
        <w:pStyle w:val="ListBullet"/>
      </w:pPr>
      <w:r>
        <w:t>I need quick tips for ovarian cyst pain.</w:t>
      </w:r>
    </w:p>
    <w:p>
      <w:pPr>
        <w:pStyle w:val="Heading1"/>
      </w:pPr>
      <w:r>
        <w:t>1501. Ovarian torsion</w:t>
      </w:r>
    </w:p>
    <w:p>
      <w:pPr>
        <w:pStyle w:val="ListBullet"/>
      </w:pPr>
      <w:r>
        <w:t>How do I manage ovarian torsion severe pain at home?</w:t>
      </w:r>
    </w:p>
    <w:p>
      <w:pPr>
        <w:pStyle w:val="ListBullet"/>
      </w:pPr>
      <w:r>
        <w:t>Is ovarian torsion severe pain serious?</w:t>
      </w:r>
    </w:p>
    <w:p>
      <w:pPr>
        <w:pStyle w:val="ListBullet"/>
      </w:pPr>
      <w:r>
        <w:t>Can you give me a nuskha for ovarian torsion severe pain?</w:t>
      </w:r>
    </w:p>
    <w:p>
      <w:pPr>
        <w:pStyle w:val="Heading1"/>
      </w:pPr>
      <w:r>
        <w:t>1502. Ectopic pregnancy signs - mild</w:t>
      </w:r>
    </w:p>
    <w:p>
      <w:pPr>
        <w:pStyle w:val="ListBullet"/>
      </w:pPr>
      <w:r>
        <w:t>Any simple home remedies for ovarian torsion severe pain?</w:t>
      </w:r>
    </w:p>
    <w:p>
      <w:pPr>
        <w:pStyle w:val="Heading1"/>
      </w:pPr>
      <w:r>
        <w:t>1503. Ectopic</w:t>
      </w:r>
    </w:p>
    <w:p>
      <w:pPr>
        <w:pStyle w:val="Heading1"/>
      </w:pPr>
      <w:r>
        <w:t>1504. Ectopic pregnancy</w:t>
      </w:r>
    </w:p>
    <w:p>
      <w:pPr>
        <w:pStyle w:val="ListBullet"/>
      </w:pPr>
      <w:r>
        <w:t>My ectopic pregnancy signs - mild started recently, what can I do?</w:t>
      </w:r>
    </w:p>
    <w:p>
      <w:pPr>
        <w:pStyle w:val="ListBullet"/>
      </w:pPr>
      <w:r>
        <w:t>I need quick tips for ectopic pregnancy signs - mild.</w:t>
      </w:r>
    </w:p>
    <w:p>
      <w:pPr>
        <w:pStyle w:val="ListBullet"/>
      </w:pPr>
      <w:r>
        <w:t>What should I do about ectopic pregnancy signs - mild right now?</w:t>
      </w:r>
    </w:p>
    <w:p>
      <w:pPr>
        <w:pStyle w:val="Heading1"/>
      </w:pPr>
      <w:r>
        <w:t>1505. Missed period severe pain</w:t>
      </w:r>
    </w:p>
    <w:p>
      <w:pPr>
        <w:pStyle w:val="ListBullet"/>
      </w:pPr>
      <w:r>
        <w:t>Is ectopic pregnancy signs - mild serious?</w:t>
      </w:r>
    </w:p>
    <w:p>
      <w:pPr>
        <w:pStyle w:val="ListBullet"/>
      </w:pPr>
      <w:r>
        <w:t>I've been feeling ectopic pregnancy signs - mild for a few days.</w:t>
      </w:r>
    </w:p>
    <w:p>
      <w:pPr>
        <w:pStyle w:val="ListBullet"/>
      </w:pPr>
      <w:r>
        <w:t>Can you give me a nuskha for ectopic pregnancy signs - mild?</w:t>
      </w:r>
    </w:p>
    <w:p>
      <w:pPr>
        <w:pStyle w:val="Heading1"/>
      </w:pPr>
      <w:r>
        <w:t>1506. Missed</w:t>
      </w:r>
    </w:p>
    <w:p>
      <w:pPr>
        <w:pStyle w:val="Heading1"/>
      </w:pPr>
      <w:r>
        <w:t>1507. Missed period</w:t>
      </w:r>
    </w:p>
    <w:p>
      <w:pPr>
        <w:pStyle w:val="ListBullet"/>
      </w:pPr>
      <w:r>
        <w:t>Is missed period severe pain serious?</w:t>
      </w:r>
    </w:p>
    <w:p>
      <w:pPr>
        <w:pStyle w:val="ListBullet"/>
      </w:pPr>
      <w:r>
        <w:t>Any simple home remedies for missed period severe pain?</w:t>
      </w:r>
    </w:p>
    <w:p>
      <w:pPr>
        <w:pStyle w:val="ListBullet"/>
      </w:pPr>
      <w:r>
        <w:t>I'm worried about missed period severe pain, can Nani help?</w:t>
      </w:r>
    </w:p>
    <w:p>
      <w:pPr>
        <w:pStyle w:val="Heading1"/>
      </w:pPr>
      <w:r>
        <w:t>1508. Ovarian cancer concern - chronic</w:t>
      </w:r>
    </w:p>
    <w:p>
      <w:pPr>
        <w:pStyle w:val="ListBullet"/>
      </w:pPr>
      <w:r>
        <w:t>I have missed period severe pain and need help.</w:t>
      </w:r>
    </w:p>
    <w:p>
      <w:pPr>
        <w:pStyle w:val="ListBullet"/>
      </w:pPr>
      <w:r>
        <w:t>I've been feeling missed period severe pain for a few days.</w:t>
      </w:r>
    </w:p>
    <w:p>
      <w:pPr>
        <w:pStyle w:val="ListBullet"/>
      </w:pPr>
      <w:r>
        <w:t>How do I manage missed period severe pain at home?</w:t>
      </w:r>
    </w:p>
    <w:p>
      <w:pPr>
        <w:pStyle w:val="Heading1"/>
      </w:pPr>
      <w:r>
        <w:t>1509. Ovarian cancer</w:t>
      </w:r>
    </w:p>
    <w:p>
      <w:pPr>
        <w:pStyle w:val="ListBullet"/>
      </w:pPr>
      <w:r>
        <w:t>I have ovarian cancer concern - chronic and need help.</w:t>
      </w:r>
    </w:p>
    <w:p>
      <w:pPr>
        <w:pStyle w:val="ListBullet"/>
      </w:pPr>
      <w:r>
        <w:t>What should I do about ovarian cancer concern - chronic right now?</w:t>
      </w:r>
    </w:p>
    <w:p>
      <w:pPr>
        <w:pStyle w:val="ListBullet"/>
      </w:pPr>
      <w:r>
        <w:t>How do I manage ovarian cancer concern - chronic at home?</w:t>
      </w:r>
    </w:p>
    <w:p>
      <w:pPr>
        <w:pStyle w:val="Heading1"/>
      </w:pPr>
      <w:r>
        <w:t>1510. Breast lump feel</w:t>
      </w:r>
    </w:p>
    <w:p>
      <w:pPr>
        <w:pStyle w:val="ListBullet"/>
      </w:pPr>
      <w:r>
        <w:t>My ovarian cancer concern - chronic started recently, what can I do?</w:t>
      </w:r>
    </w:p>
    <w:p>
      <w:pPr>
        <w:pStyle w:val="Heading1"/>
      </w:pPr>
      <w:r>
        <w:t>1511. Breast discharge</w:t>
      </w:r>
    </w:p>
    <w:p>
      <w:pPr>
        <w:pStyle w:val="ListBullet"/>
      </w:pPr>
      <w:r>
        <w:t>My breast discharge - mild started recently, what can I do?</w:t>
      </w:r>
    </w:p>
    <w:p>
      <w:pPr>
        <w:pStyle w:val="ListBullet"/>
      </w:pPr>
      <w:r>
        <w:t>I need quick tips for breast discharge - mild.</w:t>
      </w:r>
    </w:p>
    <w:p>
      <w:pPr>
        <w:pStyle w:val="ListBullet"/>
      </w:pPr>
      <w:r>
        <w:t>Can you give me a nuskha for breast discharge - mild?</w:t>
      </w:r>
    </w:p>
    <w:p>
      <w:pPr>
        <w:pStyle w:val="Heading1"/>
      </w:pPr>
      <w:r>
        <w:t>1512. Nipple discharge abnormal</w:t>
      </w:r>
    </w:p>
    <w:p>
      <w:pPr>
        <w:pStyle w:val="ListBullet"/>
      </w:pPr>
      <w:r>
        <w:t>I have breast discharge - mild and need help.</w:t>
      </w:r>
    </w:p>
    <w:p>
      <w:pPr>
        <w:pStyle w:val="ListBullet"/>
      </w:pPr>
      <w:r>
        <w:t>Any simple home remedies for breast discharge - mild?</w:t>
      </w:r>
    </w:p>
    <w:p>
      <w:pPr>
        <w:pStyle w:val="Heading1"/>
      </w:pPr>
      <w:r>
        <w:t>1513. Nipple</w:t>
      </w:r>
    </w:p>
    <w:p>
      <w:pPr>
        <w:pStyle w:val="Heading1"/>
      </w:pPr>
      <w:r>
        <w:t>1514. Nipple discharge</w:t>
      </w:r>
    </w:p>
    <w:p>
      <w:pPr>
        <w:pStyle w:val="ListBullet"/>
      </w:pPr>
      <w:r>
        <w:t>What should I do about nipple discharge abnormal right now?</w:t>
      </w:r>
    </w:p>
    <w:p>
      <w:pPr>
        <w:pStyle w:val="ListBullet"/>
      </w:pPr>
      <w:r>
        <w:t>My nipple discharge abnormal started recently, what can I do?</w:t>
      </w:r>
    </w:p>
    <w:p>
      <w:pPr>
        <w:pStyle w:val="ListBullet"/>
      </w:pPr>
      <w:r>
        <w:t>I need quick tips for nipple discharge abnormal.</w:t>
      </w:r>
    </w:p>
    <w:p>
      <w:pPr>
        <w:pStyle w:val="Heading1"/>
      </w:pPr>
      <w:r>
        <w:t>1515. Breast pain cyclic</w:t>
      </w:r>
    </w:p>
    <w:p>
      <w:pPr>
        <w:pStyle w:val="ListBullet"/>
      </w:pPr>
      <w:r>
        <w:t>I'm worried about nipple discharge abnormal, can Nani help?</w:t>
      </w:r>
    </w:p>
    <w:p>
      <w:pPr>
        <w:pStyle w:val="ListBullet"/>
      </w:pPr>
      <w:r>
        <w:t>I've been feeling nipple discharge abnormal for a few days.</w:t>
      </w:r>
    </w:p>
    <w:p>
      <w:pPr>
        <w:pStyle w:val="Heading1"/>
      </w:pPr>
      <w:r>
        <w:t>1516. 560. mastalgia</w:t>
      </w:r>
    </w:p>
    <w:p>
      <w:pPr>
        <w:pStyle w:val="Heading1"/>
      </w:pPr>
      <w:r>
        <w:t>1517. Mastalgia</w:t>
      </w:r>
    </w:p>
    <w:p>
      <w:pPr>
        <w:pStyle w:val="ListBullet"/>
      </w:pPr>
      <w:r>
        <w:t>What should I do about mastalgia right now?</w:t>
      </w:r>
    </w:p>
    <w:p>
      <w:pPr>
        <w:pStyle w:val="ListBullet"/>
      </w:pPr>
      <w:r>
        <w:t>I need quick tips for mastalgia.</w:t>
      </w:r>
    </w:p>
    <w:p>
      <w:pPr>
        <w:pStyle w:val="ListBullet"/>
      </w:pPr>
      <w:r>
        <w:t>I'm worried about mastalgia, can Nani help?</w:t>
      </w:r>
    </w:p>
    <w:p>
      <w:pPr>
        <w:pStyle w:val="ListBullet"/>
      </w:pPr>
      <w:r>
        <w:t>Is mastalgia serious?</w:t>
      </w:r>
    </w:p>
    <w:p>
      <w:pPr>
        <w:pStyle w:val="ListBullet"/>
      </w:pPr>
      <w:r>
        <w:t>I've been feeling mastalgia for a few days.</w:t>
      </w:r>
    </w:p>
    <w:p>
      <w:pPr>
        <w:pStyle w:val="Heading1"/>
      </w:pPr>
      <w:r>
        <w:t>1518. 561. fibrocystic breasts</w:t>
      </w:r>
    </w:p>
    <w:p>
      <w:pPr>
        <w:pStyle w:val="Heading1"/>
      </w:pPr>
      <w:r>
        <w:t>1519. Fibrocystic</w:t>
      </w:r>
    </w:p>
    <w:p>
      <w:pPr>
        <w:pStyle w:val="Heading1"/>
      </w:pPr>
      <w:r>
        <w:t>1520. Fibrocystic breasts</w:t>
      </w:r>
    </w:p>
    <w:p>
      <w:pPr>
        <w:pStyle w:val="ListBullet"/>
      </w:pPr>
      <w:r>
        <w:t>I've been feeling fibrocystic breasts for a few days.</w:t>
      </w:r>
    </w:p>
    <w:p>
      <w:pPr>
        <w:pStyle w:val="ListBullet"/>
      </w:pPr>
      <w:r>
        <w:t>How do I manage fibrocystic breasts at home?</w:t>
      </w:r>
    </w:p>
    <w:p>
      <w:pPr>
        <w:pStyle w:val="ListBullet"/>
      </w:pPr>
      <w:r>
        <w:t>What should I do about fibrocystic breasts right now?</w:t>
      </w:r>
    </w:p>
    <w:p>
      <w:pPr>
        <w:pStyle w:val="Heading1"/>
      </w:pPr>
      <w:r>
        <w:t>1521. Lump after breastfeeding - mild</w:t>
      </w:r>
    </w:p>
    <w:p>
      <w:pPr>
        <w:pStyle w:val="ListBullet"/>
      </w:pPr>
      <w:r>
        <w:t>Is fibrocystic breasts serious?</w:t>
      </w:r>
    </w:p>
    <w:p>
      <w:pPr>
        <w:pStyle w:val="ListBullet"/>
      </w:pPr>
      <w:r>
        <w:t>My fibrocystic breasts started recently, what can I do?</w:t>
      </w:r>
    </w:p>
    <w:p>
      <w:pPr>
        <w:pStyle w:val="ListBullet"/>
      </w:pPr>
      <w:r>
        <w:t>Any simple home remedies for fibrocystic breasts?</w:t>
      </w:r>
    </w:p>
    <w:p>
      <w:pPr>
        <w:pStyle w:val="Heading1"/>
      </w:pPr>
      <w:r>
        <w:t>1522. Lump after</w:t>
      </w:r>
    </w:p>
    <w:p>
      <w:pPr>
        <w:pStyle w:val="ListBullet"/>
      </w:pPr>
      <w:r>
        <w:t>Any simple home remedies for lump after breastfeeding - mild?</w:t>
      </w:r>
    </w:p>
    <w:p>
      <w:pPr>
        <w:pStyle w:val="ListBullet"/>
      </w:pPr>
      <w:r>
        <w:t>I have lump after breastfeeding - mild and need help.</w:t>
      </w:r>
    </w:p>
    <w:p>
      <w:pPr>
        <w:pStyle w:val="ListBullet"/>
      </w:pPr>
      <w:r>
        <w:t>Is lump after breastfeeding - mild serious?</w:t>
      </w:r>
    </w:p>
    <w:p>
      <w:pPr>
        <w:pStyle w:val="Heading1"/>
      </w:pPr>
      <w:r>
        <w:t>1523. Implant complications - severe</w:t>
      </w:r>
    </w:p>
    <w:p>
      <w:pPr>
        <w:pStyle w:val="ListBullet"/>
      </w:pPr>
      <w:r>
        <w:t>I need quick tips for lump after breastfeeding - mild.</w:t>
      </w:r>
    </w:p>
    <w:p>
      <w:pPr>
        <w:pStyle w:val="ListBullet"/>
      </w:pPr>
      <w:r>
        <w:t>I've been feeling lump after breastfeeding - mild for a few days.</w:t>
      </w:r>
    </w:p>
    <w:p>
      <w:pPr>
        <w:pStyle w:val="ListBullet"/>
      </w:pPr>
      <w:r>
        <w:t>How do I manage lump after breastfeeding - mild at home?</w:t>
      </w:r>
    </w:p>
    <w:p>
      <w:pPr>
        <w:pStyle w:val="Heading1"/>
      </w:pPr>
      <w:r>
        <w:t>1524. Implant</w:t>
      </w:r>
    </w:p>
    <w:p>
      <w:pPr>
        <w:pStyle w:val="Heading1"/>
      </w:pPr>
      <w:r>
        <w:t>1525. Implant complications</w:t>
      </w:r>
    </w:p>
    <w:p>
      <w:pPr>
        <w:pStyle w:val="ListBullet"/>
      </w:pPr>
      <w:r>
        <w:t>I'm worried about implant complications - severe, can Nani help?</w:t>
      </w:r>
    </w:p>
    <w:p>
      <w:pPr>
        <w:pStyle w:val="ListBullet"/>
      </w:pPr>
      <w:r>
        <w:t>Is implant complications - severe serious?</w:t>
      </w:r>
    </w:p>
    <w:p>
      <w:pPr>
        <w:pStyle w:val="ListBullet"/>
      </w:pPr>
      <w:r>
        <w:t>I've been feeling implant complications - severe for a few days.</w:t>
      </w:r>
    </w:p>
    <w:p>
      <w:pPr>
        <w:pStyle w:val="Heading1"/>
      </w:pPr>
      <w:r>
        <w:t>1526. Cosmetic surgery infection</w:t>
      </w:r>
    </w:p>
    <w:p>
      <w:pPr>
        <w:pStyle w:val="ListBullet"/>
      </w:pPr>
      <w:r>
        <w:t>What should I do about implant complications - severe right now?</w:t>
      </w:r>
    </w:p>
    <w:p>
      <w:pPr>
        <w:pStyle w:val="Heading1"/>
      </w:pPr>
      <w:r>
        <w:t>1527. Cosmetic surgery</w:t>
      </w:r>
    </w:p>
    <w:p>
      <w:pPr>
        <w:pStyle w:val="ListBullet"/>
      </w:pPr>
      <w:r>
        <w:t>I'm worried about cosmetic surgery infection, can Nani help?</w:t>
      </w:r>
    </w:p>
    <w:p>
      <w:pPr>
        <w:pStyle w:val="ListBullet"/>
      </w:pPr>
      <w:r>
        <w:t>I have cosmetic surgery infection and need help.</w:t>
      </w:r>
    </w:p>
    <w:p>
      <w:pPr>
        <w:pStyle w:val="ListBullet"/>
      </w:pPr>
      <w:r>
        <w:t>I need quick tips for cosmetic surgery infection.</w:t>
      </w:r>
    </w:p>
    <w:p>
      <w:pPr>
        <w:pStyle w:val="Heading1"/>
      </w:pPr>
      <w:r>
        <w:t>1528. Tattoo infection - chronic</w:t>
      </w:r>
    </w:p>
    <w:p>
      <w:pPr>
        <w:pStyle w:val="ListBullet"/>
      </w:pPr>
      <w:r>
        <w:t>My cosmetic surgery infection started recently, what can I do?</w:t>
      </w:r>
    </w:p>
    <w:p>
      <w:pPr>
        <w:pStyle w:val="ListBullet"/>
      </w:pPr>
      <w:r>
        <w:t>Any simple home remedies for cosmetic surgery infection?</w:t>
      </w:r>
    </w:p>
    <w:p>
      <w:pPr>
        <w:pStyle w:val="Heading1"/>
      </w:pPr>
      <w:r>
        <w:t>1529. Tattoo</w:t>
      </w:r>
    </w:p>
    <w:p>
      <w:pPr>
        <w:pStyle w:val="Heading1"/>
      </w:pPr>
      <w:r>
        <w:t>1530. Tattoo infection</w:t>
      </w:r>
    </w:p>
    <w:p>
      <w:pPr>
        <w:pStyle w:val="ListBullet"/>
      </w:pPr>
      <w:r>
        <w:t>My tattoo infection - chronic started recently, what can I do?</w:t>
      </w:r>
    </w:p>
    <w:p>
      <w:pPr>
        <w:pStyle w:val="ListBullet"/>
      </w:pPr>
      <w:r>
        <w:t>Can you give me a nuskha for tattoo infection - chronic?</w:t>
      </w:r>
    </w:p>
    <w:p>
      <w:pPr>
        <w:pStyle w:val="ListBullet"/>
      </w:pPr>
      <w:r>
        <w:t>Is tattoo infection - chronic serious?</w:t>
      </w:r>
    </w:p>
    <w:p>
      <w:pPr>
        <w:pStyle w:val="ListBullet"/>
      </w:pPr>
      <w:r>
        <w:t>I need quick tips for tattoo infection - chronic.</w:t>
      </w:r>
    </w:p>
    <w:p>
      <w:pPr>
        <w:pStyle w:val="ListBullet"/>
      </w:pPr>
      <w:r>
        <w:t>How do I manage tattoo infection - chronic at home?</w:t>
      </w:r>
    </w:p>
    <w:p>
      <w:pPr>
        <w:pStyle w:val="Heading1"/>
      </w:pPr>
      <w:r>
        <w:t>1531. 566. piercing infection</w:t>
      </w:r>
    </w:p>
    <w:p>
      <w:pPr>
        <w:pStyle w:val="Heading1"/>
      </w:pPr>
      <w:r>
        <w:t>1532. Piercing</w:t>
      </w:r>
    </w:p>
    <w:p>
      <w:pPr>
        <w:pStyle w:val="Heading1"/>
      </w:pPr>
      <w:r>
        <w:t>1533. Piercing infection</w:t>
      </w:r>
    </w:p>
    <w:p>
      <w:pPr>
        <w:pStyle w:val="ListBullet"/>
      </w:pPr>
      <w:r>
        <w:t>Any simple home remedies for piercing infection?</w:t>
      </w:r>
    </w:p>
    <w:p>
      <w:pPr>
        <w:pStyle w:val="ListBullet"/>
      </w:pPr>
      <w:r>
        <w:t>My piercing infection started recently, what can I do?</w:t>
      </w:r>
    </w:p>
    <w:p>
      <w:pPr>
        <w:pStyle w:val="ListBullet"/>
      </w:pPr>
      <w:r>
        <w:t>I need quick tips for piercing infection.</w:t>
      </w:r>
    </w:p>
    <w:p>
      <w:pPr>
        <w:pStyle w:val="Heading1"/>
      </w:pPr>
      <w:r>
        <w:t>1534. Keloid after piercing - mild</w:t>
      </w:r>
    </w:p>
    <w:p>
      <w:pPr>
        <w:pStyle w:val="ListBullet"/>
      </w:pPr>
      <w:r>
        <w:t>What should I do about piercing infection right now?</w:t>
      </w:r>
    </w:p>
    <w:p>
      <w:pPr>
        <w:pStyle w:val="Heading1"/>
      </w:pPr>
      <w:r>
        <w:t>1535. Keloid after</w:t>
      </w:r>
    </w:p>
    <w:p>
      <w:pPr>
        <w:pStyle w:val="ListBullet"/>
      </w:pPr>
      <w:r>
        <w:t>My keloid after piercing - mild started recently, what can I do?</w:t>
      </w:r>
    </w:p>
    <w:p>
      <w:pPr>
        <w:pStyle w:val="ListBullet"/>
      </w:pPr>
      <w:r>
        <w:t>What should I do about keloid after piercing - mild right now?</w:t>
      </w:r>
    </w:p>
    <w:p>
      <w:pPr>
        <w:pStyle w:val="ListBullet"/>
      </w:pPr>
      <w:r>
        <w:t>I'm worried about keloid after piercing - mild, can Nani help?</w:t>
      </w:r>
    </w:p>
    <w:p>
      <w:pPr>
        <w:pStyle w:val="Heading1"/>
      </w:pPr>
      <w:r>
        <w:t>1536. Body piercing pain</w:t>
      </w:r>
    </w:p>
    <w:p>
      <w:pPr>
        <w:pStyle w:val="ListBullet"/>
      </w:pPr>
      <w:r>
        <w:t>Is keloid after piercing - mild serious?</w:t>
      </w:r>
    </w:p>
    <w:p>
      <w:pPr>
        <w:pStyle w:val="Heading1"/>
      </w:pPr>
      <w:r>
        <w:t>1537. Body</w:t>
      </w:r>
    </w:p>
    <w:p>
      <w:pPr>
        <w:pStyle w:val="Heading1"/>
      </w:pPr>
      <w:r>
        <w:t>1538. Body piercing</w:t>
      </w:r>
    </w:p>
    <w:p>
      <w:pPr>
        <w:pStyle w:val="ListBullet"/>
      </w:pPr>
      <w:r>
        <w:t>Is body piercing pain serious?</w:t>
      </w:r>
    </w:p>
    <w:p>
      <w:pPr>
        <w:pStyle w:val="ListBullet"/>
      </w:pPr>
      <w:r>
        <w:t>What should I do about body piercing pain right now?</w:t>
      </w:r>
    </w:p>
    <w:p>
      <w:pPr>
        <w:pStyle w:val="ListBullet"/>
      </w:pPr>
      <w:r>
        <w:t>I need quick tips for body piercing pain.</w:t>
      </w:r>
    </w:p>
    <w:p>
      <w:pPr>
        <w:pStyle w:val="Heading1"/>
      </w:pPr>
      <w:r>
        <w:t>1539. Men's health tiredness</w:t>
      </w:r>
    </w:p>
    <w:p>
      <w:pPr>
        <w:pStyle w:val="ListBullet"/>
      </w:pPr>
      <w:r>
        <w:t>Can you give me a nuskha for body piercing pain?</w:t>
      </w:r>
    </w:p>
    <w:p>
      <w:pPr>
        <w:pStyle w:val="Heading1"/>
      </w:pPr>
      <w:r>
        <w:t>1540. Men's</w:t>
      </w:r>
    </w:p>
    <w:p>
      <w:pPr>
        <w:pStyle w:val="Heading1"/>
      </w:pPr>
      <w:r>
        <w:t>1541. Men's health</w:t>
      </w:r>
    </w:p>
    <w:p>
      <w:pPr>
        <w:pStyle w:val="ListBullet"/>
      </w:pPr>
      <w:r>
        <w:t>Is men's health tiredness serious?</w:t>
      </w:r>
    </w:p>
    <w:p>
      <w:pPr>
        <w:pStyle w:val="ListBullet"/>
      </w:pPr>
      <w:r>
        <w:t>I have men's health tiredness and need help.</w:t>
      </w:r>
    </w:p>
    <w:p>
      <w:pPr>
        <w:pStyle w:val="ListBullet"/>
      </w:pPr>
      <w:r>
        <w:t>My men's health tiredness started recently, what can I do?</w:t>
      </w:r>
    </w:p>
    <w:p>
      <w:pPr>
        <w:pStyle w:val="Heading1"/>
      </w:pPr>
      <w:r>
        <w:t>1542. Andropause symptoms - severe</w:t>
      </w:r>
    </w:p>
    <w:p>
      <w:pPr>
        <w:pStyle w:val="ListBullet"/>
      </w:pPr>
      <w:r>
        <w:t>I'm worried about men's health tiredness, can Nani help?</w:t>
      </w:r>
    </w:p>
    <w:p>
      <w:pPr>
        <w:pStyle w:val="ListBullet"/>
      </w:pPr>
      <w:r>
        <w:t>Any simple home remedies for men's health tiredness?</w:t>
      </w:r>
    </w:p>
    <w:p>
      <w:pPr>
        <w:pStyle w:val="Heading1"/>
      </w:pPr>
      <w:r>
        <w:t>1543. Andropause</w:t>
      </w:r>
    </w:p>
    <w:p>
      <w:pPr>
        <w:pStyle w:val="Heading1"/>
      </w:pPr>
      <w:r>
        <w:t>1544. Andropause symptoms</w:t>
      </w:r>
    </w:p>
    <w:p>
      <w:pPr>
        <w:pStyle w:val="ListBullet"/>
      </w:pPr>
      <w:r>
        <w:t>Any simple home remedies for andropause symptoms - severe?</w:t>
      </w:r>
    </w:p>
    <w:p>
      <w:pPr>
        <w:pStyle w:val="ListBullet"/>
      </w:pPr>
      <w:r>
        <w:t>I have andropause symptoms - severe and need help.</w:t>
      </w:r>
    </w:p>
    <w:p>
      <w:pPr>
        <w:pStyle w:val="ListBullet"/>
      </w:pPr>
      <w:r>
        <w:t>What should I do about andropause symptoms - severe right now?</w:t>
      </w:r>
    </w:p>
    <w:p>
      <w:pPr>
        <w:pStyle w:val="Heading1"/>
      </w:pPr>
      <w:r>
        <w:t>1545. Low testosterone signs</w:t>
      </w:r>
    </w:p>
    <w:p>
      <w:pPr>
        <w:pStyle w:val="ListBullet"/>
      </w:pPr>
      <w:r>
        <w:t>My andropause symptoms - severe started recently, what can I do?</w:t>
      </w:r>
    </w:p>
    <w:p>
      <w:pPr>
        <w:pStyle w:val="ListBullet"/>
      </w:pPr>
      <w:r>
        <w:t>Is andropause symptoms - severe serious?</w:t>
      </w:r>
    </w:p>
    <w:p>
      <w:pPr>
        <w:pStyle w:val="Heading1"/>
      </w:pPr>
      <w:r>
        <w:t>1546. Low testosterone</w:t>
      </w:r>
    </w:p>
    <w:p>
      <w:pPr>
        <w:pStyle w:val="ListBullet"/>
      </w:pPr>
      <w:r>
        <w:t>I've been feeling low testosterone signs for a few days.</w:t>
      </w:r>
    </w:p>
    <w:p>
      <w:pPr>
        <w:pStyle w:val="ListBullet"/>
      </w:pPr>
      <w:r>
        <w:t>Can you give me a nuskha for low testosterone signs?</w:t>
      </w:r>
    </w:p>
    <w:p>
      <w:pPr>
        <w:pStyle w:val="ListBullet"/>
      </w:pPr>
      <w:r>
        <w:t>How do I manage low testosterone signs at home?</w:t>
      </w:r>
    </w:p>
    <w:p>
      <w:pPr>
        <w:pStyle w:val="Heading1"/>
      </w:pPr>
      <w:r>
        <w:t>1547. Male menopause - mild</w:t>
      </w:r>
    </w:p>
    <w:p>
      <w:pPr>
        <w:pStyle w:val="ListBullet"/>
      </w:pPr>
      <w:r>
        <w:t>Is low testosterone signs serious?</w:t>
      </w:r>
    </w:p>
    <w:p>
      <w:pPr>
        <w:pStyle w:val="ListBullet"/>
      </w:pPr>
      <w:r>
        <w:t>My low testosterone signs started recently, what can I do?</w:t>
      </w:r>
    </w:p>
    <w:p>
      <w:pPr>
        <w:pStyle w:val="Heading1"/>
      </w:pPr>
      <w:r>
        <w:t>1548. Male menopause</w:t>
      </w:r>
    </w:p>
    <w:p>
      <w:pPr>
        <w:pStyle w:val="ListBullet"/>
      </w:pPr>
      <w:r>
        <w:t>My male menopause - mild started recently, what can I do?</w:t>
      </w:r>
    </w:p>
    <w:p>
      <w:pPr>
        <w:pStyle w:val="ListBullet"/>
      </w:pPr>
      <w:r>
        <w:t>Can you give me a nuskha for male menopause - mild?</w:t>
      </w:r>
    </w:p>
    <w:p>
      <w:pPr>
        <w:pStyle w:val="ListBullet"/>
      </w:pPr>
      <w:r>
        <w:t>I have male menopause - mild and need help.</w:t>
      </w:r>
    </w:p>
    <w:p>
      <w:pPr>
        <w:pStyle w:val="Heading1"/>
      </w:pPr>
      <w:r>
        <w:t>1549. Sexual performance anxiety</w:t>
      </w:r>
    </w:p>
    <w:p>
      <w:pPr>
        <w:pStyle w:val="ListBullet"/>
      </w:pPr>
      <w:r>
        <w:t>I've been feeling male menopause - mild for a few days.</w:t>
      </w:r>
    </w:p>
    <w:p>
      <w:pPr>
        <w:pStyle w:val="ListBullet"/>
      </w:pPr>
      <w:r>
        <w:t>What should I do about male menopause - mild right now?</w:t>
      </w:r>
    </w:p>
    <w:p>
      <w:pPr>
        <w:pStyle w:val="Heading1"/>
      </w:pPr>
      <w:r>
        <w:t>1550. Sexual performance</w:t>
      </w:r>
    </w:p>
    <w:p>
      <w:pPr>
        <w:pStyle w:val="ListBullet"/>
      </w:pPr>
      <w:r>
        <w:t>I have sexual performance anxiety and need help.</w:t>
      </w:r>
    </w:p>
    <w:p>
      <w:pPr>
        <w:pStyle w:val="ListBullet"/>
      </w:pPr>
      <w:r>
        <w:t>Any simple home remedies for sexual performance anxiety?</w:t>
      </w:r>
    </w:p>
    <w:p>
      <w:pPr>
        <w:pStyle w:val="ListBullet"/>
      </w:pPr>
      <w:r>
        <w:t>I need quick tips for sexual performance anxiety.</w:t>
      </w:r>
    </w:p>
    <w:p>
      <w:pPr>
        <w:pStyle w:val="Heading1"/>
      </w:pPr>
      <w:r>
        <w:t>1551. Premature ejaculation worry</w:t>
      </w:r>
    </w:p>
    <w:p>
      <w:pPr>
        <w:pStyle w:val="ListBullet"/>
      </w:pPr>
      <w:r>
        <w:t>What should I do about sexual performance anxiety right now?</w:t>
      </w:r>
    </w:p>
    <w:p>
      <w:pPr>
        <w:pStyle w:val="Heading1"/>
      </w:pPr>
      <w:r>
        <w:t>1552. Erectile difficulty</w:t>
      </w:r>
    </w:p>
    <w:p>
      <w:pPr>
        <w:pStyle w:val="ListBullet"/>
      </w:pPr>
      <w:r>
        <w:t>Can you give me a nuskha for erectile difficulty morning?</w:t>
      </w:r>
    </w:p>
    <w:p>
      <w:pPr>
        <w:pStyle w:val="ListBullet"/>
      </w:pPr>
      <w:r>
        <w:t>What should I do about erectile difficulty morning right now?</w:t>
      </w:r>
    </w:p>
    <w:p>
      <w:pPr>
        <w:pStyle w:val="ListBullet"/>
      </w:pPr>
      <w:r>
        <w:t>My erectile difficulty morning started recently, what can I do?</w:t>
      </w:r>
    </w:p>
    <w:p>
      <w:pPr>
        <w:pStyle w:val="Heading1"/>
      </w:pPr>
      <w:r>
        <w:t>1553. Pregnancy spotting - chronic</w:t>
      </w:r>
    </w:p>
    <w:p>
      <w:pPr>
        <w:pStyle w:val="ListBullet"/>
      </w:pPr>
      <w:r>
        <w:t>I'm worried about erectile difficulty morning, can Nani help?</w:t>
      </w:r>
    </w:p>
    <w:p>
      <w:pPr>
        <w:pStyle w:val="ListBullet"/>
      </w:pPr>
      <w:r>
        <w:t>Any simple home remedies for erectile difficulty morning?</w:t>
      </w:r>
    </w:p>
    <w:p>
      <w:pPr>
        <w:pStyle w:val="Heading1"/>
      </w:pPr>
      <w:r>
        <w:t>1554. Pregnancy spotting</w:t>
      </w:r>
    </w:p>
    <w:p>
      <w:pPr>
        <w:pStyle w:val="ListBullet"/>
      </w:pPr>
      <w:r>
        <w:t>I've been feeling pregnancy spotting - chronic for a few days.</w:t>
      </w:r>
    </w:p>
    <w:p>
      <w:pPr>
        <w:pStyle w:val="ListBullet"/>
      </w:pPr>
      <w:r>
        <w:t>Can you give me a nuskha for pregnancy spotting - chronic?</w:t>
      </w:r>
    </w:p>
    <w:p>
      <w:pPr>
        <w:pStyle w:val="ListBullet"/>
      </w:pPr>
      <w:r>
        <w:t>Any simple home remedies for pregnancy spotting - chronic?</w:t>
      </w:r>
    </w:p>
    <w:p>
      <w:pPr>
        <w:pStyle w:val="Heading1"/>
      </w:pPr>
      <w:r>
        <w:t>1555. Early pregnancy bleeding - mild</w:t>
      </w:r>
    </w:p>
    <w:p>
      <w:pPr>
        <w:pStyle w:val="ListBullet"/>
      </w:pPr>
      <w:r>
        <w:t>I'm worried about pregnancy spotting - chronic, can Nani help?</w:t>
      </w:r>
    </w:p>
    <w:p>
      <w:pPr>
        <w:pStyle w:val="ListBullet"/>
      </w:pPr>
      <w:r>
        <w:t>Is pregnancy spotting - chronic serious?</w:t>
      </w:r>
    </w:p>
    <w:p>
      <w:pPr>
        <w:pStyle w:val="ListBullet"/>
      </w:pPr>
      <w:r>
        <w:t>I have pregnancy spotting - chronic and need help.</w:t>
      </w:r>
    </w:p>
    <w:p>
      <w:pPr>
        <w:pStyle w:val="Heading1"/>
      </w:pPr>
      <w:r>
        <w:t>1556. Early pregnancy</w:t>
      </w:r>
    </w:p>
    <w:p>
      <w:pPr>
        <w:pStyle w:val="ListBullet"/>
      </w:pPr>
      <w:r>
        <w:t>My early pregnancy bleeding - mild started recently, what can I do?</w:t>
      </w:r>
    </w:p>
    <w:p>
      <w:pPr>
        <w:pStyle w:val="ListBullet"/>
      </w:pPr>
      <w:r>
        <w:t>How do I manage early pregnancy bleeding - mild at home?</w:t>
      </w:r>
    </w:p>
    <w:p>
      <w:pPr>
        <w:pStyle w:val="ListBullet"/>
      </w:pPr>
      <w:r>
        <w:t>I need quick tips for early pregnancy bleeding - mild.</w:t>
      </w:r>
    </w:p>
    <w:p>
      <w:pPr>
        <w:pStyle w:val="Heading1"/>
      </w:pPr>
      <w:r>
        <w:t>1557. Implantation bleeding concern</w:t>
      </w:r>
    </w:p>
    <w:p>
      <w:pPr>
        <w:pStyle w:val="ListBullet"/>
      </w:pPr>
      <w:r>
        <w:t>I've been feeling early pregnancy bleeding - mild for a few days.</w:t>
      </w:r>
    </w:p>
    <w:p>
      <w:pPr>
        <w:pStyle w:val="ListBullet"/>
      </w:pPr>
      <w:r>
        <w:t>Can you give me a nuskha for early pregnancy bleeding - mild?</w:t>
      </w:r>
    </w:p>
    <w:p>
      <w:pPr>
        <w:pStyle w:val="Heading1"/>
      </w:pPr>
      <w:r>
        <w:t>1558. Implantation</w:t>
      </w:r>
    </w:p>
    <w:p>
      <w:pPr>
        <w:pStyle w:val="Heading1"/>
      </w:pPr>
      <w:r>
        <w:t>1559. Implantation bleeding</w:t>
      </w:r>
    </w:p>
    <w:p>
      <w:pPr>
        <w:pStyle w:val="ListBullet"/>
      </w:pPr>
      <w:r>
        <w:t>Is implantation bleeding concern serious?</w:t>
      </w:r>
    </w:p>
    <w:p>
      <w:pPr>
        <w:pStyle w:val="ListBullet"/>
      </w:pPr>
      <w:r>
        <w:t>What should I do about implantation bleeding concern right now?</w:t>
      </w:r>
    </w:p>
    <w:p>
      <w:pPr>
        <w:pStyle w:val="ListBullet"/>
      </w:pPr>
      <w:r>
        <w:t>How do I manage implantation bleeding concern at home?</w:t>
      </w:r>
    </w:p>
    <w:p>
      <w:pPr>
        <w:pStyle w:val="ListBullet"/>
      </w:pPr>
      <w:r>
        <w:t>I need quick tips for implantation bleeding concern.</w:t>
      </w:r>
    </w:p>
    <w:p>
      <w:pPr>
        <w:pStyle w:val="ListBullet"/>
      </w:pPr>
      <w:r>
        <w:t>Any simple home remedies for implantation bleeding concern?</w:t>
      </w:r>
    </w:p>
    <w:p>
      <w:pPr>
        <w:pStyle w:val="Heading1"/>
      </w:pPr>
      <w:r>
        <w:t>1560. 579. pregnancy faint</w:t>
      </w:r>
    </w:p>
    <w:p>
      <w:pPr>
        <w:pStyle w:val="Heading1"/>
      </w:pPr>
      <w:r>
        <w:t>1561. Pregnancy faint</w:t>
      </w:r>
    </w:p>
    <w:p>
      <w:pPr>
        <w:pStyle w:val="ListBullet"/>
      </w:pPr>
      <w:r>
        <w:t>Is pregnancy faint serious?</w:t>
      </w:r>
    </w:p>
    <w:p>
      <w:pPr>
        <w:pStyle w:val="ListBullet"/>
      </w:pPr>
      <w:r>
        <w:t>How do I manage pregnancy faint at home?</w:t>
      </w:r>
    </w:p>
    <w:p>
      <w:pPr>
        <w:pStyle w:val="ListBullet"/>
      </w:pPr>
      <w:r>
        <w:t>Any simple home remedies for pregnancy faint?</w:t>
      </w:r>
    </w:p>
    <w:p>
      <w:pPr>
        <w:pStyle w:val="Heading1"/>
      </w:pPr>
      <w:r>
        <w:t>1562. Labour pain start</w:t>
      </w:r>
    </w:p>
    <w:p>
      <w:pPr>
        <w:pStyle w:val="ListBullet"/>
      </w:pPr>
      <w:r>
        <w:t>Can you give me a nuskha for pregnancy faint?</w:t>
      </w:r>
    </w:p>
    <w:p>
      <w:pPr>
        <w:pStyle w:val="ListBullet"/>
      </w:pPr>
      <w:r>
        <w:t>My pregnancy faint started recently, what can I do?</w:t>
      </w:r>
    </w:p>
    <w:p>
      <w:pPr>
        <w:pStyle w:val="ListBullet"/>
      </w:pPr>
      <w:r>
        <w:t>I need quick tips for pregnancy faint.</w:t>
      </w:r>
    </w:p>
    <w:p>
      <w:pPr>
        <w:pStyle w:val="Heading1"/>
      </w:pPr>
      <w:r>
        <w:t>1563. Labour</w:t>
      </w:r>
    </w:p>
    <w:p>
      <w:pPr>
        <w:pStyle w:val="Heading1"/>
      </w:pPr>
      <w:r>
        <w:t>1564. Labour pain</w:t>
      </w:r>
    </w:p>
    <w:p>
      <w:pPr>
        <w:pStyle w:val="ListBullet"/>
      </w:pPr>
      <w:r>
        <w:t>My labour pain start started recently, what can I do?</w:t>
      </w:r>
    </w:p>
    <w:p>
      <w:pPr>
        <w:pStyle w:val="ListBullet"/>
      </w:pPr>
      <w:r>
        <w:t>Any simple home remedies for labour pain start?</w:t>
      </w:r>
    </w:p>
    <w:p>
      <w:pPr>
        <w:pStyle w:val="ListBullet"/>
      </w:pPr>
      <w:r>
        <w:t>I have labour pain start and need help.</w:t>
      </w:r>
    </w:p>
    <w:p>
      <w:pPr>
        <w:pStyle w:val="ListBullet"/>
      </w:pPr>
      <w:r>
        <w:t>What should I do about labour pain start right now?</w:t>
      </w:r>
    </w:p>
    <w:p>
      <w:pPr>
        <w:pStyle w:val="ListBullet"/>
      </w:pPr>
      <w:r>
        <w:t>How do I manage labour pain start at home?</w:t>
      </w:r>
    </w:p>
    <w:p>
      <w:pPr>
        <w:pStyle w:val="ListBullet"/>
      </w:pPr>
      <w:r>
        <w:t>Is labour pain start serious?</w:t>
      </w:r>
    </w:p>
    <w:p>
      <w:pPr>
        <w:pStyle w:val="Heading1"/>
      </w:pPr>
      <w:r>
        <w:t>1565. 581. contractions timing</w:t>
      </w:r>
    </w:p>
    <w:p>
      <w:pPr>
        <w:pStyle w:val="Heading1"/>
      </w:pPr>
      <w:r>
        <w:t>1566. Contractions</w:t>
      </w:r>
    </w:p>
    <w:p>
      <w:pPr>
        <w:pStyle w:val="Heading1"/>
      </w:pPr>
      <w:r>
        <w:t>1567. Contractions timing</w:t>
      </w:r>
    </w:p>
    <w:p>
      <w:pPr>
        <w:pStyle w:val="ListBullet"/>
      </w:pPr>
      <w:r>
        <w:t>Any simple home remedies for contractions timing?</w:t>
      </w:r>
    </w:p>
    <w:p>
      <w:pPr>
        <w:pStyle w:val="ListBullet"/>
      </w:pPr>
      <w:r>
        <w:t>My contractions timing started recently, what can I do?</w:t>
      </w:r>
    </w:p>
    <w:p>
      <w:pPr>
        <w:pStyle w:val="ListBullet"/>
      </w:pPr>
      <w:r>
        <w:t>How do I manage contractions timing at home?</w:t>
      </w:r>
    </w:p>
    <w:p>
      <w:pPr>
        <w:pStyle w:val="Heading1"/>
      </w:pPr>
      <w:r>
        <w:t>1568. Water broke - mild</w:t>
      </w:r>
    </w:p>
    <w:p>
      <w:pPr>
        <w:pStyle w:val="ListBullet"/>
      </w:pPr>
      <w:r>
        <w:t>I need quick tips for contractions timing.</w:t>
      </w:r>
    </w:p>
    <w:p>
      <w:pPr>
        <w:pStyle w:val="ListBullet"/>
      </w:pPr>
      <w:r>
        <w:t>Can you give me a nuskha for contractions timing?</w:t>
      </w:r>
    </w:p>
    <w:p>
      <w:pPr>
        <w:pStyle w:val="Heading1"/>
      </w:pPr>
      <w:r>
        <w:t>1569. Water</w:t>
      </w:r>
    </w:p>
    <w:p>
      <w:pPr>
        <w:pStyle w:val="Heading1"/>
      </w:pPr>
      <w:r>
        <w:t>1570. Water broke</w:t>
      </w:r>
    </w:p>
    <w:p>
      <w:pPr>
        <w:pStyle w:val="ListBullet"/>
      </w:pPr>
      <w:r>
        <w:t>Can you give me a nuskha for water broke - mild?</w:t>
      </w:r>
    </w:p>
    <w:p>
      <w:pPr>
        <w:pStyle w:val="ListBullet"/>
      </w:pPr>
      <w:r>
        <w:t>Is water broke - mild serious?</w:t>
      </w:r>
    </w:p>
    <w:p>
      <w:pPr>
        <w:pStyle w:val="ListBullet"/>
      </w:pPr>
      <w:r>
        <w:t>I need quick tips for water broke - mild.</w:t>
      </w:r>
    </w:p>
    <w:p>
      <w:pPr>
        <w:pStyle w:val="ListBullet"/>
      </w:pPr>
      <w:r>
        <w:t>My water broke - mild started recently, what can I do?</w:t>
      </w:r>
    </w:p>
    <w:p>
      <w:pPr>
        <w:pStyle w:val="ListBullet"/>
      </w:pPr>
      <w:r>
        <w:t>Any simple home remedies for water broke - mild?</w:t>
      </w:r>
    </w:p>
    <w:p>
      <w:pPr>
        <w:pStyle w:val="Heading1"/>
      </w:pPr>
      <w:r>
        <w:t>1571. 583. membrane rupture</w:t>
      </w:r>
    </w:p>
    <w:p>
      <w:pPr>
        <w:pStyle w:val="Heading1"/>
      </w:pPr>
      <w:r>
        <w:t>1572. Membrane</w:t>
      </w:r>
    </w:p>
    <w:p>
      <w:pPr>
        <w:pStyle w:val="Heading1"/>
      </w:pPr>
      <w:r>
        <w:t>1573. Membrane rupture</w:t>
      </w:r>
    </w:p>
    <w:p>
      <w:pPr>
        <w:pStyle w:val="ListBullet"/>
      </w:pPr>
      <w:r>
        <w:t>Any simple home remedies for membrane rupture?</w:t>
      </w:r>
    </w:p>
    <w:p>
      <w:pPr>
        <w:pStyle w:val="ListBullet"/>
      </w:pPr>
      <w:r>
        <w:t>How do I manage membrane rupture at home?</w:t>
      </w:r>
    </w:p>
    <w:p>
      <w:pPr>
        <w:pStyle w:val="ListBullet"/>
      </w:pPr>
      <w:r>
        <w:t>I've been feeling membrane rupture for a few days.</w:t>
      </w:r>
    </w:p>
    <w:p>
      <w:pPr>
        <w:pStyle w:val="Heading1"/>
      </w:pPr>
      <w:r>
        <w:t>1574. Post-term pregnancy concern - severe</w:t>
      </w:r>
    </w:p>
    <w:p>
      <w:pPr>
        <w:pStyle w:val="ListBullet"/>
      </w:pPr>
      <w:r>
        <w:t>My membrane rupture started recently, what can I do?</w:t>
      </w:r>
    </w:p>
    <w:p>
      <w:pPr>
        <w:pStyle w:val="ListBullet"/>
      </w:pPr>
      <w:r>
        <w:t>Is membrane rupture serious?</w:t>
      </w:r>
    </w:p>
    <w:p>
      <w:pPr>
        <w:pStyle w:val="Heading1"/>
      </w:pPr>
      <w:r>
        <w:t>1575. Post-term</w:t>
      </w:r>
    </w:p>
    <w:p>
      <w:pPr>
        <w:pStyle w:val="Heading1"/>
      </w:pPr>
      <w:r>
        <w:t>1576. Post-term pregnancy</w:t>
      </w:r>
    </w:p>
    <w:p>
      <w:pPr>
        <w:pStyle w:val="ListBullet"/>
      </w:pPr>
      <w:r>
        <w:t>Can you give me a nuskha for post-term pregnancy concern - severe?</w:t>
      </w:r>
    </w:p>
    <w:p>
      <w:pPr>
        <w:pStyle w:val="ListBullet"/>
      </w:pPr>
      <w:r>
        <w:t>I have post-term pregnancy concern - severe and need help.</w:t>
      </w:r>
    </w:p>
    <w:p>
      <w:pPr>
        <w:pStyle w:val="ListBullet"/>
      </w:pPr>
      <w:r>
        <w:t>Any simple home remedies for post-term pregnancy concern - severe?</w:t>
      </w:r>
    </w:p>
    <w:p>
      <w:pPr>
        <w:pStyle w:val="ListBullet"/>
      </w:pPr>
      <w:r>
        <w:t>Is post-term pregnancy concern - severe serious?</w:t>
      </w:r>
    </w:p>
    <w:p>
      <w:pPr>
        <w:pStyle w:val="ListBullet"/>
      </w:pPr>
      <w:r>
        <w:t>I need quick tips for post-term pregnancy concern - severe.</w:t>
      </w:r>
    </w:p>
    <w:p>
      <w:pPr>
        <w:pStyle w:val="ListBullet"/>
      </w:pPr>
      <w:r>
        <w:t>I've been feeling post-term pregnancy concern - severe for a few days.</w:t>
      </w:r>
    </w:p>
    <w:p>
      <w:pPr>
        <w:pStyle w:val="Heading1"/>
      </w:pPr>
      <w:r>
        <w:t>1577. 585. acidity</w:t>
      </w:r>
    </w:p>
    <w:p>
      <w:pPr>
        <w:pStyle w:val="Heading1"/>
      </w:pPr>
      <w:r>
        <w:t>1578. 586. heatstroke</w:t>
      </w:r>
    </w:p>
    <w:p>
      <w:pPr>
        <w:pStyle w:val="Heading1"/>
      </w:pPr>
      <w:r>
        <w:t>1579. 588. sore throat</w:t>
      </w:r>
    </w:p>
    <w:p>
      <w:pPr>
        <w:pStyle w:val="Heading1"/>
      </w:pPr>
      <w:r>
        <w:t>1580. 589. dizziness</w:t>
      </w:r>
    </w:p>
    <w:p>
      <w:pPr>
        <w:pStyle w:val="Heading1"/>
      </w:pPr>
      <w:r>
        <w:t>1581. 590. vomiting</w:t>
      </w:r>
    </w:p>
    <w:p>
      <w:pPr>
        <w:pStyle w:val="Heading1"/>
      </w:pPr>
      <w:r>
        <w:t>1582. Indigestion -</w:t>
      </w:r>
    </w:p>
    <w:p>
      <w:pPr>
        <w:pStyle w:val="ListBullet"/>
      </w:pPr>
      <w:r>
        <w:t>I've been feeling indigestion - severe for a few days.</w:t>
      </w:r>
    </w:p>
    <w:p>
      <w:pPr>
        <w:pStyle w:val="ListBullet"/>
      </w:pPr>
      <w:r>
        <w:t>How do I manage indigestion - severe at home?</w:t>
      </w:r>
    </w:p>
    <w:p>
      <w:pPr>
        <w:pStyle w:val="ListBullet"/>
      </w:pPr>
      <w:r>
        <w:t>Any simple home remedies for indigestion - severe?</w:t>
      </w:r>
    </w:p>
    <w:p>
      <w:pPr>
        <w:pStyle w:val="Heading1"/>
      </w:pPr>
      <w:r>
        <w:t>1583. Bloating - mild</w:t>
      </w:r>
    </w:p>
    <w:p>
      <w:pPr>
        <w:pStyle w:val="ListBullet"/>
      </w:pPr>
      <w:r>
        <w:t>What should I do about indigestion - severe right now?</w:t>
      </w:r>
    </w:p>
    <w:p>
      <w:pPr>
        <w:pStyle w:val="ListBullet"/>
      </w:pPr>
      <w:r>
        <w:t>I'm worried about indigestion - severe, can Nani help?</w:t>
      </w:r>
    </w:p>
    <w:p>
      <w:pPr>
        <w:pStyle w:val="ListBullet"/>
      </w:pPr>
      <w:r>
        <w:t>Can you give me a nuskha for indigestion - severe?</w:t>
      </w:r>
    </w:p>
    <w:p>
      <w:pPr>
        <w:pStyle w:val="Heading1"/>
      </w:pPr>
      <w:r>
        <w:t>1584. Bloating -</w:t>
      </w:r>
    </w:p>
    <w:p>
      <w:pPr>
        <w:pStyle w:val="ListBullet"/>
      </w:pPr>
      <w:r>
        <w:t>I need quick tips for bloating - mild.</w:t>
      </w:r>
    </w:p>
    <w:p>
      <w:pPr>
        <w:pStyle w:val="ListBullet"/>
      </w:pPr>
      <w:r>
        <w:t>I have bloating - mild and need help.</w:t>
      </w:r>
    </w:p>
    <w:p>
      <w:pPr>
        <w:pStyle w:val="ListBullet"/>
      </w:pPr>
      <w:r>
        <w:t>Can you give me a nuskha for bloating - mild?</w:t>
      </w:r>
    </w:p>
    <w:p>
      <w:pPr>
        <w:pStyle w:val="ListBullet"/>
      </w:pPr>
      <w:r>
        <w:t>Any simple home remedies for bloating - mild?</w:t>
      </w:r>
    </w:p>
    <w:p>
      <w:pPr>
        <w:pStyle w:val="ListBullet"/>
      </w:pPr>
      <w:r>
        <w:t>What should I do about bloating - mild right now?</w:t>
      </w:r>
    </w:p>
    <w:p>
      <w:pPr>
        <w:pStyle w:val="ListBullet"/>
      </w:pPr>
      <w:r>
        <w:t>My bloating - mild started recently, what can I do?</w:t>
      </w:r>
    </w:p>
    <w:p>
      <w:pPr>
        <w:pStyle w:val="Heading1"/>
      </w:pPr>
      <w:r>
        <w:t>1585. 593. gas</w:t>
      </w:r>
    </w:p>
    <w:p>
      <w:pPr>
        <w:pStyle w:val="Heading1"/>
      </w:pPr>
      <w:r>
        <w:t>1586. 594. diarrhea</w:t>
      </w:r>
    </w:p>
    <w:p>
      <w:pPr>
        <w:pStyle w:val="Heading1"/>
      </w:pPr>
      <w:r>
        <w:t>1587. 595. urinary infection</w:t>
      </w:r>
    </w:p>
    <w:p>
      <w:pPr>
        <w:pStyle w:val="Heading1"/>
      </w:pPr>
      <w:r>
        <w:t>1588. 599. knee pain</w:t>
      </w:r>
    </w:p>
    <w:p>
      <w:pPr>
        <w:pStyle w:val="Heading1"/>
      </w:pPr>
      <w:r>
        <w:t>1589. 600. twisted ankle</w:t>
      </w:r>
    </w:p>
    <w:p>
      <w:pPr>
        <w:pStyle w:val="Heading1"/>
      </w:pPr>
      <w:r>
        <w:t>1590. 601. foot pain</w:t>
      </w:r>
    </w:p>
    <w:p>
      <w:pPr>
        <w:pStyle w:val="Heading1"/>
      </w:pPr>
      <w:r>
        <w:t>1591. 603. irregular periods</w:t>
      </w:r>
    </w:p>
    <w:p>
      <w:pPr>
        <w:pStyle w:val="Heading1"/>
      </w:pPr>
      <w:r>
        <w:t>1592. 604. heavy periods</w:t>
      </w:r>
    </w:p>
    <w:p>
      <w:pPr>
        <w:pStyle w:val="Heading1"/>
      </w:pPr>
      <w:r>
        <w:t>1593. Pms -</w:t>
      </w:r>
    </w:p>
    <w:p>
      <w:pPr>
        <w:pStyle w:val="ListBullet"/>
      </w:pPr>
      <w:r>
        <w:t>Is pms - severe serious?</w:t>
      </w:r>
    </w:p>
    <w:p>
      <w:pPr>
        <w:pStyle w:val="ListBullet"/>
      </w:pPr>
      <w:r>
        <w:t>I've been feeling pms - severe for a few days.</w:t>
      </w:r>
    </w:p>
    <w:p>
      <w:pPr>
        <w:pStyle w:val="ListBullet"/>
      </w:pPr>
      <w:r>
        <w:t>I need quick tips for pms - severe.</w:t>
      </w:r>
    </w:p>
    <w:p>
      <w:pPr>
        <w:pStyle w:val="ListBullet"/>
      </w:pPr>
      <w:r>
        <w:t>Can you give me a nuskha for pms - severe?</w:t>
      </w:r>
    </w:p>
    <w:p>
      <w:pPr>
        <w:pStyle w:val="ListBullet"/>
      </w:pPr>
      <w:r>
        <w:t>How do I manage pms - severe at home?</w:t>
      </w:r>
    </w:p>
    <w:p>
      <w:pPr>
        <w:pStyle w:val="Heading1"/>
      </w:pPr>
      <w:r>
        <w:t>1594. 606. insomnia</w:t>
      </w:r>
    </w:p>
    <w:p>
      <w:pPr>
        <w:pStyle w:val="Heading1"/>
      </w:pPr>
      <w:r>
        <w:t>1595. 608. fatigue</w:t>
      </w:r>
    </w:p>
    <w:p>
      <w:pPr>
        <w:pStyle w:val="Heading1"/>
      </w:pPr>
      <w:r>
        <w:t>1596. 610. stress</w:t>
      </w:r>
    </w:p>
    <w:p>
      <w:pPr>
        <w:pStyle w:val="Heading1"/>
      </w:pPr>
      <w:r>
        <w:t>1597. 611. anxiety</w:t>
      </w:r>
    </w:p>
    <w:p>
      <w:pPr>
        <w:pStyle w:val="Heading1"/>
      </w:pPr>
      <w:r>
        <w:t>1598. 613. loneliness</w:t>
      </w:r>
    </w:p>
    <w:p>
      <w:pPr>
        <w:pStyle w:val="Heading1"/>
      </w:pPr>
      <w:r>
        <w:t>1599. 614. acne</w:t>
      </w:r>
    </w:p>
    <w:p>
      <w:pPr>
        <w:pStyle w:val="Heading1"/>
      </w:pPr>
      <w:r>
        <w:t>1600. 615. rash</w:t>
      </w:r>
    </w:p>
    <w:p>
      <w:pPr>
        <w:pStyle w:val="Heading1"/>
      </w:pPr>
      <w:r>
        <w:t>1601. 616. itchy skin</w:t>
      </w:r>
    </w:p>
    <w:p>
      <w:pPr>
        <w:pStyle w:val="Heading1"/>
      </w:pPr>
      <w:r>
        <w:t>1602. 618. thinning hair</w:t>
      </w:r>
    </w:p>
    <w:p>
      <w:pPr>
        <w:pStyle w:val="Heading1"/>
      </w:pPr>
      <w:r>
        <w:t>1603. 621. dry eyes</w:t>
      </w:r>
    </w:p>
    <w:p>
      <w:pPr>
        <w:pStyle w:val="Heading1"/>
      </w:pPr>
      <w:r>
        <w:t>1604. 623. red eyes</w:t>
      </w:r>
    </w:p>
    <w:p>
      <w:pPr>
        <w:pStyle w:val="Heading1"/>
      </w:pPr>
      <w:r>
        <w:t>1605. 624. conjunctivitis</w:t>
      </w:r>
    </w:p>
    <w:p>
      <w:pPr>
        <w:pStyle w:val="Heading1"/>
      </w:pPr>
      <w:r>
        <w:t>1606. Tinnitus -</w:t>
      </w:r>
    </w:p>
    <w:p>
      <w:pPr>
        <w:pStyle w:val="ListBullet"/>
      </w:pPr>
      <w:r>
        <w:t>How do I manage tinnitus - severe at home?</w:t>
      </w:r>
    </w:p>
    <w:p>
      <w:pPr>
        <w:pStyle w:val="ListBullet"/>
      </w:pPr>
      <w:r>
        <w:t>I've been feeling tinnitus - severe for a few days.</w:t>
      </w:r>
    </w:p>
    <w:p>
      <w:pPr>
        <w:pStyle w:val="ListBullet"/>
      </w:pPr>
      <w:r>
        <w:t>What should I do about tinnitus - severe right now?</w:t>
      </w:r>
    </w:p>
    <w:p>
      <w:pPr>
        <w:pStyle w:val="Heading1"/>
      </w:pPr>
      <w:r>
        <w:t>1607. Toothache - mild</w:t>
      </w:r>
    </w:p>
    <w:p>
      <w:pPr>
        <w:pStyle w:val="ListBullet"/>
      </w:pPr>
      <w:r>
        <w:t>My tinnitus - severe started recently, what can I do?</w:t>
      </w:r>
    </w:p>
    <w:p>
      <w:pPr>
        <w:pStyle w:val="ListBullet"/>
      </w:pPr>
      <w:r>
        <w:t>Is tinnitus - severe serious?</w:t>
      </w:r>
    </w:p>
    <w:p>
      <w:pPr>
        <w:pStyle w:val="Heading1"/>
      </w:pPr>
      <w:r>
        <w:t>1608. Toothache -</w:t>
      </w:r>
    </w:p>
    <w:p>
      <w:pPr>
        <w:pStyle w:val="ListBullet"/>
      </w:pPr>
      <w:r>
        <w:t>Is toothache - mild serious?</w:t>
      </w:r>
    </w:p>
    <w:p>
      <w:pPr>
        <w:pStyle w:val="ListBullet"/>
      </w:pPr>
      <w:r>
        <w:t>Any simple home remedies for toothache - mild?</w:t>
      </w:r>
    </w:p>
    <w:p>
      <w:pPr>
        <w:pStyle w:val="ListBullet"/>
      </w:pPr>
      <w:r>
        <w:t>I need quick tips for toothache - mild.</w:t>
      </w:r>
    </w:p>
    <w:p>
      <w:pPr>
        <w:pStyle w:val="ListBullet"/>
      </w:pPr>
      <w:r>
        <w:t>What should I do about toothache - mild right now?</w:t>
      </w:r>
    </w:p>
    <w:p>
      <w:pPr>
        <w:pStyle w:val="ListBullet"/>
      </w:pPr>
      <w:r>
        <w:t>My toothache - mild started recently, what can I do?</w:t>
      </w:r>
    </w:p>
    <w:p>
      <w:pPr>
        <w:pStyle w:val="Heading1"/>
      </w:pPr>
      <w:r>
        <w:t>1609. 628. gum pain</w:t>
      </w:r>
    </w:p>
    <w:p>
      <w:pPr>
        <w:pStyle w:val="Heading1"/>
      </w:pPr>
      <w:r>
        <w:t>1610. 629. mouth ulcers</w:t>
      </w:r>
    </w:p>
    <w:p>
      <w:pPr>
        <w:pStyle w:val="Heading1"/>
      </w:pPr>
      <w:r>
        <w:t>1611. 630. bad breath</w:t>
      </w:r>
    </w:p>
    <w:p>
      <w:pPr>
        <w:pStyle w:val="Heading1"/>
      </w:pPr>
      <w:r>
        <w:t>1612. Nosebleed -</w:t>
      </w:r>
    </w:p>
    <w:p>
      <w:pPr>
        <w:pStyle w:val="ListBullet"/>
      </w:pPr>
      <w:r>
        <w:t>My nosebleed - severe started recently, what can I do?</w:t>
      </w:r>
    </w:p>
    <w:p>
      <w:pPr>
        <w:pStyle w:val="ListBullet"/>
      </w:pPr>
      <w:r>
        <w:t>I've been feeling nosebleed - severe for a few days.</w:t>
      </w:r>
    </w:p>
    <w:p>
      <w:pPr>
        <w:pStyle w:val="ListBullet"/>
      </w:pPr>
      <w:r>
        <w:t>Is nosebleed - severe serious?</w:t>
      </w:r>
    </w:p>
    <w:p>
      <w:pPr>
        <w:pStyle w:val="ListBullet"/>
      </w:pPr>
      <w:r>
        <w:t>I need quick tips for nosebleed - severe.</w:t>
      </w:r>
    </w:p>
    <w:p>
      <w:pPr>
        <w:pStyle w:val="ListBullet"/>
      </w:pPr>
      <w:r>
        <w:t>Can you give me a nuskha for nosebleed - severe?</w:t>
      </w:r>
    </w:p>
    <w:p>
      <w:pPr>
        <w:pStyle w:val="Heading1"/>
      </w:pPr>
      <w:r>
        <w:t>1613. 634. blocked nose</w:t>
      </w:r>
    </w:p>
    <w:p>
      <w:pPr>
        <w:pStyle w:val="Heading1"/>
      </w:pPr>
      <w:r>
        <w:t>1614. 635. high bp</w:t>
      </w:r>
    </w:p>
    <w:p>
      <w:pPr>
        <w:pStyle w:val="Heading1"/>
      </w:pPr>
      <w:r>
        <w:t>1615. 636. low bp</w:t>
      </w:r>
    </w:p>
    <w:p>
      <w:pPr>
        <w:pStyle w:val="Heading1"/>
      </w:pPr>
      <w:r>
        <w:t>1616. 638. blood sugar</w:t>
      </w:r>
    </w:p>
    <w:p>
      <w:pPr>
        <w:pStyle w:val="Heading1"/>
      </w:pPr>
      <w:r>
        <w:t>1617. 639. obesity</w:t>
      </w:r>
    </w:p>
    <w:p>
      <w:pPr>
        <w:pStyle w:val="Heading1"/>
      </w:pPr>
      <w:r>
        <w:t>1618. 643. breathlessness</w:t>
      </w:r>
    </w:p>
    <w:p>
      <w:pPr>
        <w:pStyle w:val="Heading1"/>
      </w:pPr>
      <w:r>
        <w:t>1619. 645. chest pain</w:t>
      </w:r>
    </w:p>
    <w:p>
      <w:pPr>
        <w:pStyle w:val="Heading1"/>
      </w:pPr>
      <w:r>
        <w:t>1620. 646. heart palpitations</w:t>
      </w:r>
    </w:p>
    <w:p>
      <w:pPr>
        <w:pStyle w:val="Heading1"/>
      </w:pPr>
      <w:r>
        <w:t>1621. 648. poor circulation</w:t>
      </w:r>
    </w:p>
    <w:p>
      <w:pPr>
        <w:pStyle w:val="Heading1"/>
      </w:pPr>
      <w:r>
        <w:t>1622. 649. urinary incontinence</w:t>
      </w:r>
    </w:p>
    <w:p>
      <w:pPr>
        <w:pStyle w:val="Heading1"/>
      </w:pPr>
      <w:r>
        <w:t>1623. 650. kidney stones</w:t>
      </w:r>
    </w:p>
    <w:p>
      <w:pPr>
        <w:pStyle w:val="Heading1"/>
      </w:pPr>
      <w:r>
        <w:t>1624. 655. rheumatoid pain</w:t>
      </w:r>
    </w:p>
    <w:p>
      <w:pPr>
        <w:pStyle w:val="Heading1"/>
      </w:pPr>
      <w:r>
        <w:t>1625. 656. bleeding stop</w:t>
      </w:r>
    </w:p>
    <w:p>
      <w:pPr>
        <w:pStyle w:val="Heading1"/>
      </w:pPr>
      <w:r>
        <w:t>1626. 658. fainting</w:t>
      </w:r>
    </w:p>
    <w:p>
      <w:pPr>
        <w:pStyle w:val="Heading1"/>
      </w:pPr>
      <w:r>
        <w:t>1627. 659. near faint</w:t>
      </w:r>
    </w:p>
    <w:p>
      <w:pPr>
        <w:pStyle w:val="Heading1"/>
      </w:pPr>
      <w:r>
        <w:t>1628. 665. tremors</w:t>
      </w:r>
    </w:p>
    <w:p>
      <w:pPr>
        <w:pStyle w:val="Heading1"/>
      </w:pPr>
      <w:r>
        <w:t>1629. 666. confusion</w:t>
      </w:r>
    </w:p>
    <w:p>
      <w:pPr>
        <w:pStyle w:val="Heading1"/>
      </w:pPr>
      <w:r>
        <w:t>1630. 669. morning fatigue</w:t>
      </w:r>
    </w:p>
    <w:p>
      <w:pPr>
        <w:pStyle w:val="Heading1"/>
      </w:pPr>
      <w:r>
        <w:t>1631. 670. smelly urine</w:t>
      </w:r>
    </w:p>
    <w:p>
      <w:pPr>
        <w:pStyle w:val="Heading1"/>
      </w:pPr>
      <w:r>
        <w:t>1632. 671. foamy urine</w:t>
      </w:r>
    </w:p>
    <w:p>
      <w:pPr>
        <w:pStyle w:val="Heading1"/>
      </w:pPr>
      <w:r>
        <w:t>1633. 673. clicking sound</w:t>
      </w:r>
    </w:p>
    <w:p>
      <w:pPr>
        <w:pStyle w:val="Heading1"/>
      </w:pPr>
      <w:r>
        <w:t>1634. 674. jaw pain</w:t>
      </w:r>
    </w:p>
    <w:p>
      <w:pPr>
        <w:pStyle w:val="Heading1"/>
      </w:pPr>
      <w:r>
        <w:t>1635. 676. text neck</w:t>
      </w:r>
    </w:p>
    <w:p>
      <w:pPr>
        <w:pStyle w:val="Heading1"/>
      </w:pPr>
      <w:r>
        <w:t>1636. 678. phone addiction</w:t>
      </w:r>
    </w:p>
    <w:p>
      <w:pPr>
        <w:pStyle w:val="Heading1"/>
      </w:pPr>
      <w:r>
        <w:t>1637. 679. obsessive thoughts</w:t>
      </w:r>
    </w:p>
    <w:p>
      <w:pPr>
        <w:pStyle w:val="Heading1"/>
      </w:pPr>
      <w:r>
        <w:t>1638. 680. dark spots</w:t>
      </w:r>
    </w:p>
    <w:p>
      <w:pPr>
        <w:pStyle w:val="Heading1"/>
      </w:pPr>
      <w:r>
        <w:t>1639. 681. hyperpigmentation</w:t>
      </w:r>
    </w:p>
    <w:p>
      <w:pPr>
        <w:pStyle w:val="Heading1"/>
      </w:pPr>
      <w:r>
        <w:t>1640. 683. wound healing</w:t>
      </w:r>
    </w:p>
    <w:p>
      <w:pPr>
        <w:pStyle w:val="Heading1"/>
      </w:pPr>
      <w:r>
        <w:t>1641. 685. brittle nails</w:t>
      </w:r>
    </w:p>
    <w:p>
      <w:pPr>
        <w:pStyle w:val="Heading1"/>
      </w:pPr>
      <w:r>
        <w:t>1642. 688. foot odor</w:t>
      </w:r>
    </w:p>
    <w:p>
      <w:pPr>
        <w:pStyle w:val="Heading1"/>
      </w:pPr>
      <w:r>
        <w:t>1643. 691. skin tag</w:t>
      </w:r>
    </w:p>
    <w:p>
      <w:pPr>
        <w:pStyle w:val="Heading1"/>
      </w:pPr>
      <w:r>
        <w:t>1644. Lice -</w:t>
      </w:r>
    </w:p>
    <w:p>
      <w:pPr>
        <w:pStyle w:val="ListBullet"/>
      </w:pPr>
      <w:r>
        <w:t>What should I do about lice - mild right now?</w:t>
      </w:r>
    </w:p>
    <w:p>
      <w:pPr>
        <w:pStyle w:val="ListBullet"/>
      </w:pPr>
      <w:r>
        <w:t>Can you give me a nuskha for lice - mild?</w:t>
      </w:r>
    </w:p>
    <w:p>
      <w:pPr>
        <w:pStyle w:val="ListBullet"/>
      </w:pPr>
      <w:r>
        <w:t>My lice - mild started recently, what can I do?</w:t>
      </w:r>
    </w:p>
    <w:p>
      <w:pPr>
        <w:pStyle w:val="Heading1"/>
      </w:pPr>
      <w:r>
        <w:t>1645. Mosquito bite itchy</w:t>
      </w:r>
    </w:p>
    <w:p>
      <w:pPr>
        <w:pStyle w:val="ListBullet"/>
      </w:pPr>
      <w:r>
        <w:t>How do I manage lice - mild at home?</w:t>
      </w:r>
    </w:p>
    <w:p>
      <w:pPr>
        <w:pStyle w:val="ListBullet"/>
      </w:pPr>
      <w:r>
        <w:t>I'm worried about lice - mild, can Nani help?</w:t>
      </w:r>
    </w:p>
    <w:p>
      <w:pPr>
        <w:pStyle w:val="ListBullet"/>
      </w:pPr>
      <w:r>
        <w:t>Is lice - mild serious?</w:t>
      </w:r>
    </w:p>
    <w:p>
      <w:pPr>
        <w:pStyle w:val="Heading1"/>
      </w:pPr>
      <w:r>
        <w:t>1646. 695. contact dermatitis</w:t>
      </w:r>
    </w:p>
    <w:p>
      <w:pPr>
        <w:pStyle w:val="Heading1"/>
      </w:pPr>
      <w:r>
        <w:t>1647. 698. seasonal allergies</w:t>
      </w:r>
    </w:p>
    <w:p>
      <w:pPr>
        <w:pStyle w:val="Heading1"/>
      </w:pPr>
      <w:r>
        <w:t>1648. 699. pollen allergy</w:t>
      </w:r>
    </w:p>
    <w:p>
      <w:pPr>
        <w:pStyle w:val="Heading1"/>
      </w:pPr>
      <w:r>
        <w:t>1649. 700. mold allergy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